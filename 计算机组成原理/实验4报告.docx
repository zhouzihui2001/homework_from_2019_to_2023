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rPr>
          <w:spacing w:val="-19"/>
        </w:rPr>
        <w:t>《计算机组成原理》实验报告</w:t>
      </w:r>
    </w:p>
    <w:p>
      <w:pPr>
        <w:pStyle w:val="5"/>
        <w:spacing w:before="14"/>
        <w:rPr>
          <w:rFonts w:ascii="Microsoft JhengHei UI"/>
          <w:b/>
          <w:sz w:val="5"/>
        </w:rPr>
      </w:pPr>
    </w:p>
    <w:tbl>
      <w:tblPr>
        <w:tblStyle w:val="7"/>
        <w:tblW w:w="0" w:type="auto"/>
        <w:tblInd w:w="84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6"/>
        <w:gridCol w:w="3839"/>
        <w:gridCol w:w="1112"/>
        <w:gridCol w:w="10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766" w:type="dxa"/>
          </w:tcPr>
          <w:p>
            <w:pPr>
              <w:pStyle w:val="11"/>
              <w:spacing w:before="0" w:line="330" w:lineRule="exact"/>
              <w:ind w:left="8"/>
              <w:jc w:val="center"/>
              <w:rPr>
                <w:rFonts w:ascii="Microsoft JhengHei UI" w:eastAsia="Microsoft JhengHei UI"/>
                <w:b/>
                <w:sz w:val="22"/>
              </w:rPr>
            </w:pPr>
            <w:r>
              <w:rPr>
                <w:rFonts w:ascii="Microsoft JhengHei UI" w:eastAsia="Microsoft JhengHei UI"/>
                <w:b/>
                <w:spacing w:val="-32"/>
                <w:sz w:val="22"/>
              </w:rPr>
              <w:t>年级、专业、班级</w:t>
            </w:r>
          </w:p>
        </w:tc>
        <w:tc>
          <w:tcPr>
            <w:tcW w:w="3839" w:type="dxa"/>
          </w:tcPr>
          <w:p>
            <w:pPr>
              <w:pStyle w:val="11"/>
              <w:spacing w:before="25"/>
              <w:ind w:left="8"/>
              <w:jc w:val="center"/>
              <w:rPr>
                <w:sz w:val="22"/>
              </w:rPr>
            </w:pPr>
          </w:p>
        </w:tc>
        <w:tc>
          <w:tcPr>
            <w:tcW w:w="1112" w:type="dxa"/>
          </w:tcPr>
          <w:p>
            <w:pPr>
              <w:pStyle w:val="11"/>
              <w:spacing w:before="0" w:line="330" w:lineRule="exact"/>
              <w:ind w:left="8"/>
              <w:jc w:val="center"/>
              <w:rPr>
                <w:rFonts w:ascii="Microsoft JhengHei UI" w:eastAsia="Microsoft JhengHei UI"/>
                <w:b/>
                <w:sz w:val="22"/>
              </w:rPr>
            </w:pPr>
            <w:r>
              <w:rPr>
                <w:rFonts w:ascii="Microsoft JhengHei UI" w:eastAsia="Microsoft JhengHei UI"/>
                <w:b/>
                <w:spacing w:val="-7"/>
                <w:sz w:val="22"/>
              </w:rPr>
              <w:t>姓名</w:t>
            </w:r>
          </w:p>
        </w:tc>
        <w:tc>
          <w:tcPr>
            <w:tcW w:w="1057" w:type="dxa"/>
          </w:tcPr>
          <w:p>
            <w:pPr>
              <w:pStyle w:val="11"/>
              <w:spacing w:before="25"/>
              <w:ind w:left="8"/>
              <w:jc w:val="center"/>
              <w:rPr>
                <w:sz w:val="22"/>
              </w:rPr>
            </w:pPr>
            <w:r>
              <w:rPr>
                <w:spacing w:val="-7"/>
                <w:sz w:val="22"/>
              </w:rPr>
              <w:t>周梓蕙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766" w:type="dxa"/>
          </w:tcPr>
          <w:p>
            <w:pPr>
              <w:pStyle w:val="11"/>
              <w:spacing w:before="0" w:line="330" w:lineRule="exact"/>
              <w:ind w:left="8"/>
              <w:jc w:val="center"/>
              <w:rPr>
                <w:rFonts w:ascii="Microsoft JhengHei UI" w:eastAsia="Microsoft JhengHei UI"/>
                <w:b/>
                <w:sz w:val="22"/>
              </w:rPr>
            </w:pPr>
            <w:r>
              <w:rPr>
                <w:rFonts w:ascii="Microsoft JhengHei UI" w:eastAsia="Microsoft JhengHei UI"/>
                <w:b/>
                <w:spacing w:val="-6"/>
                <w:sz w:val="22"/>
              </w:rPr>
              <w:t>实验题目</w:t>
            </w:r>
          </w:p>
        </w:tc>
        <w:tc>
          <w:tcPr>
            <w:tcW w:w="6008" w:type="dxa"/>
            <w:gridSpan w:val="3"/>
          </w:tcPr>
          <w:p>
            <w:pPr>
              <w:pStyle w:val="11"/>
              <w:spacing w:before="25"/>
              <w:ind w:left="1672"/>
              <w:rPr>
                <w:rFonts w:ascii="Times New Roman" w:eastAsia="Times New Roman"/>
                <w:sz w:val="22"/>
              </w:rPr>
            </w:pPr>
            <w:r>
              <w:rPr>
                <w:spacing w:val="3"/>
                <w:sz w:val="22"/>
              </w:rPr>
              <w:t>实验四简单五级流水线</w:t>
            </w:r>
            <w:r>
              <w:rPr>
                <w:rFonts w:ascii="Times New Roman" w:eastAsia="Times New Roman"/>
                <w:spacing w:val="-5"/>
                <w:sz w:val="22"/>
              </w:rPr>
              <w:t>CPU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766" w:type="dxa"/>
          </w:tcPr>
          <w:p>
            <w:pPr>
              <w:pStyle w:val="11"/>
              <w:spacing w:before="0" w:line="330" w:lineRule="exact"/>
              <w:ind w:left="8"/>
              <w:jc w:val="center"/>
              <w:rPr>
                <w:rFonts w:ascii="Microsoft JhengHei UI" w:eastAsia="Microsoft JhengHei UI"/>
                <w:b/>
                <w:sz w:val="22"/>
              </w:rPr>
            </w:pPr>
            <w:r>
              <w:rPr>
                <w:rFonts w:ascii="Microsoft JhengHei UI" w:eastAsia="Microsoft JhengHei UI"/>
                <w:b/>
                <w:spacing w:val="-6"/>
                <w:sz w:val="22"/>
              </w:rPr>
              <w:t>实验时间</w:t>
            </w:r>
          </w:p>
        </w:tc>
        <w:tc>
          <w:tcPr>
            <w:tcW w:w="3839" w:type="dxa"/>
          </w:tcPr>
          <w:p>
            <w:pPr>
              <w:pStyle w:val="11"/>
              <w:spacing w:before="25"/>
              <w:ind w:left="8"/>
              <w:jc w:val="center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2021</w:t>
            </w:r>
            <w:r>
              <w:rPr>
                <w:rFonts w:ascii="Times New Roman" w:eastAsia="Times New Roman"/>
                <w:spacing w:val="-9"/>
                <w:sz w:val="22"/>
              </w:rPr>
              <w:t xml:space="preserve"> </w:t>
            </w:r>
            <w:r>
              <w:rPr>
                <w:spacing w:val="-28"/>
                <w:sz w:val="22"/>
              </w:rPr>
              <w:t xml:space="preserve">年 </w:t>
            </w:r>
            <w:r>
              <w:rPr>
                <w:rFonts w:ascii="Times New Roman" w:eastAsia="Times New Roman"/>
                <w:sz w:val="22"/>
              </w:rPr>
              <w:t>6</w:t>
            </w:r>
            <w:r>
              <w:rPr>
                <w:rFonts w:ascii="Times New Roman" w:eastAsia="Times New Roman"/>
                <w:spacing w:val="-3"/>
                <w:sz w:val="22"/>
              </w:rPr>
              <w:t xml:space="preserve"> </w:t>
            </w:r>
            <w:r>
              <w:rPr>
                <w:spacing w:val="-28"/>
                <w:sz w:val="22"/>
              </w:rPr>
              <w:t xml:space="preserve">月 </w:t>
            </w:r>
            <w:r>
              <w:rPr>
                <w:rFonts w:ascii="Times New Roman" w:eastAsia="Times New Roman"/>
                <w:sz w:val="22"/>
              </w:rPr>
              <w:t>20</w:t>
            </w:r>
            <w:r>
              <w:rPr>
                <w:rFonts w:ascii="Times New Roman" w:eastAsia="Times New Roman"/>
                <w:spacing w:val="-4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日</w:t>
            </w:r>
          </w:p>
        </w:tc>
        <w:tc>
          <w:tcPr>
            <w:tcW w:w="1112" w:type="dxa"/>
          </w:tcPr>
          <w:p>
            <w:pPr>
              <w:pStyle w:val="11"/>
              <w:spacing w:before="0" w:line="330" w:lineRule="exact"/>
              <w:ind w:left="8"/>
              <w:jc w:val="center"/>
              <w:rPr>
                <w:rFonts w:ascii="Microsoft JhengHei UI" w:eastAsia="Microsoft JhengHei UI"/>
                <w:b/>
                <w:sz w:val="22"/>
              </w:rPr>
            </w:pPr>
            <w:r>
              <w:rPr>
                <w:rFonts w:ascii="Microsoft JhengHei UI" w:eastAsia="Microsoft JhengHei UI"/>
                <w:b/>
                <w:spacing w:val="-6"/>
                <w:sz w:val="22"/>
              </w:rPr>
              <w:t>实验地点</w:t>
            </w:r>
          </w:p>
        </w:tc>
        <w:tc>
          <w:tcPr>
            <w:tcW w:w="1057" w:type="dxa"/>
          </w:tcPr>
          <w:p>
            <w:pPr>
              <w:pStyle w:val="11"/>
              <w:spacing w:before="40"/>
              <w:ind w:left="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ds1410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4" w:hRule="atLeast"/>
        </w:trPr>
        <w:tc>
          <w:tcPr>
            <w:tcW w:w="1766" w:type="dxa"/>
          </w:tcPr>
          <w:p>
            <w:pPr>
              <w:pStyle w:val="11"/>
              <w:spacing w:before="318"/>
              <w:ind w:left="8"/>
              <w:jc w:val="center"/>
              <w:rPr>
                <w:rFonts w:ascii="Microsoft JhengHei UI" w:eastAsia="Microsoft JhengHei UI"/>
                <w:b/>
                <w:sz w:val="22"/>
              </w:rPr>
            </w:pPr>
            <w:r>
              <w:rPr>
                <w:rFonts w:ascii="Microsoft JhengHei UI" w:eastAsia="Microsoft JhengHei UI"/>
                <w:b/>
                <w:spacing w:val="-6"/>
                <w:sz w:val="22"/>
              </w:rPr>
              <w:t>实验成绩</w:t>
            </w:r>
          </w:p>
        </w:tc>
        <w:tc>
          <w:tcPr>
            <w:tcW w:w="3839" w:type="dxa"/>
          </w:tcPr>
          <w:p>
            <w:pPr>
              <w:pStyle w:val="11"/>
              <w:spacing w:before="378"/>
              <w:ind w:left="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优秀</w:t>
            </w:r>
            <w:r>
              <w:rPr>
                <w:rFonts w:ascii="Times New Roman" w:eastAsia="Times New Roman"/>
                <w:spacing w:val="-2"/>
                <w:sz w:val="22"/>
              </w:rPr>
              <w:t>/</w:t>
            </w:r>
            <w:r>
              <w:rPr>
                <w:spacing w:val="-2"/>
                <w:sz w:val="22"/>
              </w:rPr>
              <w:t>良好</w:t>
            </w:r>
            <w:r>
              <w:rPr>
                <w:rFonts w:ascii="Times New Roman" w:eastAsia="Times New Roman"/>
                <w:spacing w:val="-2"/>
                <w:sz w:val="22"/>
              </w:rPr>
              <w:t>/</w:t>
            </w:r>
            <w:r>
              <w:rPr>
                <w:spacing w:val="-6"/>
                <w:sz w:val="22"/>
              </w:rPr>
              <w:t>中等</w:t>
            </w:r>
          </w:p>
        </w:tc>
        <w:tc>
          <w:tcPr>
            <w:tcW w:w="1112" w:type="dxa"/>
          </w:tcPr>
          <w:p>
            <w:pPr>
              <w:pStyle w:val="11"/>
              <w:spacing w:before="318"/>
              <w:ind w:left="8"/>
              <w:jc w:val="center"/>
              <w:rPr>
                <w:rFonts w:ascii="Microsoft JhengHei UI" w:eastAsia="Microsoft JhengHei UI"/>
                <w:b/>
                <w:sz w:val="22"/>
              </w:rPr>
            </w:pPr>
            <w:r>
              <w:rPr>
                <w:rFonts w:ascii="Microsoft JhengHei UI" w:eastAsia="Microsoft JhengHei UI"/>
                <w:b/>
                <w:spacing w:val="-6"/>
                <w:sz w:val="22"/>
              </w:rPr>
              <w:t>实验性质</w:t>
            </w:r>
          </w:p>
        </w:tc>
        <w:tc>
          <w:tcPr>
            <w:tcW w:w="1057" w:type="dxa"/>
          </w:tcPr>
          <w:p>
            <w:pPr>
              <w:pStyle w:val="11"/>
              <w:spacing w:before="0" w:line="331" w:lineRule="exact"/>
              <w:rPr>
                <w:sz w:val="22"/>
              </w:rPr>
            </w:pPr>
            <w:r>
              <w:rPr>
                <w:rFonts w:ascii="Microsoft JhengHei" w:hAnsi="Microsoft JhengHei" w:eastAsia="Microsoft JhengHei"/>
                <w:sz w:val="22"/>
              </w:rPr>
              <w:t>□</w:t>
            </w:r>
            <w:r>
              <w:rPr>
                <w:spacing w:val="-4"/>
                <w:sz w:val="22"/>
              </w:rPr>
              <w:t>验证性</w:t>
            </w:r>
          </w:p>
          <w:p>
            <w:pPr>
              <w:pStyle w:val="11"/>
              <w:spacing w:before="0" w:line="352" w:lineRule="exact"/>
              <w:ind w:left="120"/>
              <w:rPr>
                <w:sz w:val="22"/>
              </w:rPr>
            </w:pPr>
            <w:r>
              <w:rPr>
                <w:rFonts w:ascii="Microsoft JhengHei" w:hAnsi="Microsoft JhengHei" w:eastAsia="Microsoft JhengHei"/>
                <w:spacing w:val="-163"/>
                <w:w w:val="107"/>
                <w:sz w:val="22"/>
              </w:rPr>
              <w:t>□</w:t>
            </w:r>
            <w:r>
              <w:rPr>
                <w:rFonts w:ascii="Microsoft JhengHei" w:hAnsi="Microsoft JhengHei" w:eastAsia="Microsoft JhengHei"/>
                <w:spacing w:val="-1"/>
                <w:w w:val="92"/>
                <w:sz w:val="22"/>
              </w:rPr>
              <w:t>G</w:t>
            </w:r>
            <w:r>
              <w:rPr>
                <w:spacing w:val="-4"/>
                <w:sz w:val="22"/>
              </w:rPr>
              <w:t>设计性</w:t>
            </w:r>
          </w:p>
          <w:p>
            <w:pPr>
              <w:pStyle w:val="11"/>
              <w:spacing w:before="0" w:line="351" w:lineRule="exact"/>
              <w:rPr>
                <w:sz w:val="22"/>
              </w:rPr>
            </w:pPr>
            <w:r>
              <w:rPr>
                <w:rFonts w:ascii="Microsoft JhengHei" w:hAnsi="Microsoft JhengHei" w:eastAsia="Microsoft JhengHei"/>
                <w:sz w:val="22"/>
              </w:rPr>
              <w:t>□</w:t>
            </w:r>
            <w:r>
              <w:rPr>
                <w:spacing w:val="-4"/>
                <w:sz w:val="22"/>
              </w:rPr>
              <w:t>综合性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9" w:hRule="atLeast"/>
        </w:trPr>
        <w:tc>
          <w:tcPr>
            <w:tcW w:w="7774" w:type="dxa"/>
            <w:gridSpan w:val="4"/>
          </w:tcPr>
          <w:p>
            <w:pPr>
              <w:pStyle w:val="11"/>
              <w:spacing w:before="0" w:line="331" w:lineRule="exact"/>
              <w:rPr>
                <w:rFonts w:ascii="Microsoft JhengHei UI" w:eastAsia="Microsoft JhengHei UI"/>
                <w:b/>
                <w:sz w:val="22"/>
              </w:rPr>
            </w:pPr>
            <w:r>
              <w:rPr>
                <w:rFonts w:ascii="Microsoft JhengHei UI" w:eastAsia="Microsoft JhengHei UI"/>
                <w:b/>
                <w:spacing w:val="-6"/>
                <w:sz w:val="22"/>
              </w:rPr>
              <w:t>教师评价：</w:t>
            </w:r>
          </w:p>
          <w:p>
            <w:pPr>
              <w:pStyle w:val="11"/>
              <w:tabs>
                <w:tab w:val="left" w:pos="2247"/>
                <w:tab w:val="left" w:pos="4768"/>
              </w:tabs>
              <w:spacing w:before="0" w:line="352" w:lineRule="exact"/>
              <w:ind w:left="0" w:right="44"/>
              <w:jc w:val="center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ascii="Microsoft JhengHei" w:hAnsi="Microsoft JhengHei" w:eastAsia="Microsoft JhengHei"/>
                <w:sz w:val="22"/>
              </w:rPr>
              <w:t>□</w:t>
            </w:r>
            <w:r>
              <w:rPr>
                <w:sz w:val="22"/>
              </w:rPr>
              <w:t>算法</w:t>
            </w:r>
            <w:r>
              <w:rPr>
                <w:rFonts w:ascii="Times New Roman" w:hAnsi="Times New Roman" w:eastAsia="Times New Roman"/>
                <w:sz w:val="22"/>
              </w:rPr>
              <w:t>/</w:t>
            </w:r>
            <w:r>
              <w:rPr>
                <w:sz w:val="22"/>
              </w:rPr>
              <w:t>实验过程正确</w:t>
            </w:r>
            <w:r>
              <w:rPr>
                <w:rFonts w:ascii="Times New Roman" w:hAnsi="Times New Roman" w:eastAsia="Times New Roman"/>
                <w:spacing w:val="-10"/>
                <w:sz w:val="22"/>
              </w:rPr>
              <w:t>;</w:t>
            </w:r>
            <w:r>
              <w:rPr>
                <w:rFonts w:ascii="Times New Roman" w:hAnsi="Times New Roman" w:eastAsia="Times New Roman"/>
                <w:sz w:val="22"/>
              </w:rPr>
              <w:tab/>
            </w:r>
            <w:r>
              <w:rPr>
                <w:rFonts w:ascii="Microsoft JhengHei" w:hAnsi="Microsoft JhengHei" w:eastAsia="Microsoft JhengHei"/>
                <w:spacing w:val="-2"/>
                <w:sz w:val="22"/>
              </w:rPr>
              <w:t>□</w:t>
            </w:r>
            <w:r>
              <w:rPr>
                <w:spacing w:val="-2"/>
                <w:sz w:val="22"/>
              </w:rPr>
              <w:t>源程序</w:t>
            </w:r>
            <w:r>
              <w:rPr>
                <w:rFonts w:ascii="Times New Roman" w:hAnsi="Times New Roman" w:eastAsia="Times New Roman"/>
                <w:spacing w:val="-2"/>
                <w:sz w:val="22"/>
              </w:rPr>
              <w:t>/</w:t>
            </w:r>
            <w:r>
              <w:rPr>
                <w:spacing w:val="-2"/>
                <w:sz w:val="22"/>
              </w:rPr>
              <w:t>实验内容提交</w:t>
            </w:r>
            <w:r>
              <w:rPr>
                <w:rFonts w:ascii="Times New Roman" w:hAnsi="Times New Roman" w:eastAsia="Times New Roman"/>
                <w:spacing w:val="-10"/>
                <w:sz w:val="22"/>
              </w:rPr>
              <w:t>;</w:t>
            </w:r>
            <w:r>
              <w:rPr>
                <w:rFonts w:ascii="Times New Roman" w:hAnsi="Times New Roman" w:eastAsia="Times New Roman"/>
                <w:sz w:val="22"/>
              </w:rPr>
              <w:tab/>
            </w:r>
            <w:r>
              <w:rPr>
                <w:rFonts w:ascii="Microsoft JhengHei" w:hAnsi="Microsoft JhengHei" w:eastAsia="Microsoft JhengHei"/>
                <w:spacing w:val="-2"/>
                <w:sz w:val="22"/>
              </w:rPr>
              <w:t>□</w:t>
            </w:r>
            <w:r>
              <w:rPr>
                <w:spacing w:val="-2"/>
                <w:sz w:val="22"/>
              </w:rPr>
              <w:t>程序结构</w:t>
            </w:r>
            <w:r>
              <w:rPr>
                <w:rFonts w:ascii="Times New Roman" w:hAnsi="Times New Roman" w:eastAsia="Times New Roman"/>
                <w:spacing w:val="-2"/>
                <w:sz w:val="22"/>
              </w:rPr>
              <w:t>/</w:t>
            </w:r>
            <w:r>
              <w:rPr>
                <w:spacing w:val="-2"/>
                <w:sz w:val="22"/>
              </w:rPr>
              <w:t>实验步骤合理</w:t>
            </w:r>
            <w:r>
              <w:rPr>
                <w:rFonts w:ascii="Times New Roman" w:hAnsi="Times New Roman" w:eastAsia="Times New Roman"/>
                <w:spacing w:val="-10"/>
                <w:sz w:val="22"/>
              </w:rPr>
              <w:t>;</w:t>
            </w:r>
          </w:p>
          <w:p>
            <w:pPr>
              <w:pStyle w:val="11"/>
              <w:tabs>
                <w:tab w:val="left" w:pos="2195"/>
                <w:tab w:val="left" w:pos="4273"/>
              </w:tabs>
              <w:spacing w:before="0" w:line="378" w:lineRule="exact"/>
              <w:ind w:left="7"/>
              <w:jc w:val="center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ascii="Microsoft JhengHei" w:hAnsi="Microsoft JhengHei" w:eastAsia="Microsoft JhengHei"/>
                <w:sz w:val="22"/>
              </w:rPr>
              <w:t>□</w:t>
            </w:r>
            <w:r>
              <w:rPr>
                <w:sz w:val="22"/>
              </w:rPr>
              <w:t>实验结果正确</w:t>
            </w:r>
            <w:r>
              <w:rPr>
                <w:rFonts w:ascii="Times New Roman" w:hAnsi="Times New Roman" w:eastAsia="Times New Roman"/>
                <w:spacing w:val="-10"/>
                <w:sz w:val="22"/>
              </w:rPr>
              <w:t>;</w:t>
            </w:r>
            <w:r>
              <w:rPr>
                <w:rFonts w:ascii="Times New Roman" w:hAnsi="Times New Roman" w:eastAsia="Times New Roman"/>
                <w:sz w:val="22"/>
              </w:rPr>
              <w:tab/>
            </w:r>
            <w:r>
              <w:rPr>
                <w:rFonts w:ascii="Microsoft JhengHei" w:hAnsi="Microsoft JhengHei" w:eastAsia="Microsoft JhengHei"/>
                <w:sz w:val="22"/>
              </w:rPr>
              <w:t>□</w:t>
            </w:r>
            <w:r>
              <w:rPr>
                <w:sz w:val="22"/>
              </w:rPr>
              <w:t>语法</w:t>
            </w:r>
            <w:r>
              <w:rPr>
                <w:spacing w:val="-110"/>
                <w:sz w:val="22"/>
              </w:rPr>
              <w:t>、</w:t>
            </w:r>
            <w:r>
              <w:rPr>
                <w:sz w:val="22"/>
              </w:rPr>
              <w:t>语义正确</w:t>
            </w:r>
            <w:r>
              <w:rPr>
                <w:rFonts w:ascii="Times New Roman" w:hAnsi="Times New Roman" w:eastAsia="Times New Roman"/>
                <w:spacing w:val="-10"/>
                <w:sz w:val="22"/>
              </w:rPr>
              <w:t>;</w:t>
            </w:r>
            <w:r>
              <w:rPr>
                <w:rFonts w:ascii="Times New Roman" w:hAnsi="Times New Roman" w:eastAsia="Times New Roman"/>
                <w:sz w:val="22"/>
              </w:rPr>
              <w:tab/>
            </w:r>
            <w:r>
              <w:rPr>
                <w:rFonts w:ascii="Microsoft JhengHei" w:hAnsi="Microsoft JhengHei" w:eastAsia="Microsoft JhengHei"/>
                <w:sz w:val="22"/>
              </w:rPr>
              <w:t>□</w:t>
            </w:r>
            <w:r>
              <w:rPr>
                <w:sz w:val="22"/>
              </w:rPr>
              <w:t>报告规范</w:t>
            </w:r>
            <w:r>
              <w:rPr>
                <w:rFonts w:ascii="Times New Roman" w:hAnsi="Times New Roman" w:eastAsia="Times New Roman"/>
                <w:spacing w:val="-10"/>
                <w:sz w:val="22"/>
              </w:rPr>
              <w:t>;</w:t>
            </w:r>
          </w:p>
          <w:p>
            <w:pPr>
              <w:pStyle w:val="11"/>
              <w:spacing w:before="20"/>
              <w:ind w:left="0" w:right="7027"/>
              <w:jc w:val="center"/>
              <w:rPr>
                <w:rFonts w:ascii="Times New Roman" w:eastAsia="Times New Roman"/>
                <w:sz w:val="22"/>
              </w:rPr>
            </w:pPr>
            <w:r>
              <w:rPr>
                <w:spacing w:val="-4"/>
                <w:sz w:val="22"/>
              </w:rPr>
              <w:t>其他</w:t>
            </w:r>
            <w:r>
              <w:rPr>
                <w:rFonts w:ascii="Times New Roman" w:eastAsia="Times New Roman"/>
                <w:spacing w:val="-10"/>
                <w:sz w:val="22"/>
              </w:rPr>
              <w:t>:</w:t>
            </w:r>
          </w:p>
          <w:p>
            <w:pPr>
              <w:pStyle w:val="11"/>
              <w:spacing w:before="70"/>
              <w:ind w:left="6138" w:right="44"/>
              <w:jc w:val="center"/>
              <w:rPr>
                <w:sz w:val="22"/>
              </w:rPr>
            </w:pPr>
            <w:r>
              <w:rPr>
                <w:sz w:val="22"/>
              </w:rPr>
              <w:t>评价教师</w:t>
            </w:r>
            <w:r>
              <w:rPr>
                <w:rFonts w:ascii="Times New Roman" w:eastAsia="Times New Roman"/>
                <w:spacing w:val="5"/>
                <w:sz w:val="22"/>
              </w:rPr>
              <w:t xml:space="preserve">: </w:t>
            </w:r>
            <w:bookmarkStart w:id="15" w:name="_GoBack"/>
            <w:bookmarkEnd w:id="15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9" w:hRule="atLeast"/>
        </w:trPr>
        <w:tc>
          <w:tcPr>
            <w:tcW w:w="7774" w:type="dxa"/>
            <w:gridSpan w:val="4"/>
          </w:tcPr>
          <w:p>
            <w:pPr>
              <w:pStyle w:val="11"/>
              <w:spacing w:before="0" w:line="358" w:lineRule="exact"/>
              <w:rPr>
                <w:rFonts w:ascii="Microsoft JhengHei UI" w:eastAsia="Microsoft JhengHei UI"/>
                <w:b/>
                <w:sz w:val="22"/>
              </w:rPr>
            </w:pPr>
            <w:r>
              <w:rPr>
                <w:rFonts w:ascii="Microsoft JhengHei UI" w:eastAsia="Microsoft JhengHei UI"/>
                <w:b/>
                <w:spacing w:val="-6"/>
                <w:sz w:val="22"/>
              </w:rPr>
              <w:t>实验目的</w:t>
            </w:r>
          </w:p>
          <w:p>
            <w:pPr>
              <w:pStyle w:val="11"/>
              <w:numPr>
                <w:ilvl w:val="0"/>
                <w:numId w:val="1"/>
              </w:numPr>
              <w:tabs>
                <w:tab w:val="left" w:pos="415"/>
              </w:tabs>
              <w:spacing w:before="20" w:after="0" w:line="240" w:lineRule="auto"/>
              <w:ind w:left="415" w:right="0" w:hanging="435"/>
              <w:jc w:val="left"/>
              <w:rPr>
                <w:sz w:val="22"/>
              </w:rPr>
            </w:pPr>
            <w:r>
              <w:rPr>
                <w:spacing w:val="-11"/>
                <w:sz w:val="22"/>
              </w:rPr>
              <w:t xml:space="preserve">掌握流水线 </w:t>
            </w:r>
            <w:r>
              <w:rPr>
                <w:rFonts w:ascii="Times New Roman" w:eastAsia="Times New Roman"/>
                <w:spacing w:val="-2"/>
                <w:sz w:val="22"/>
              </w:rPr>
              <w:t>(Pipelined)</w:t>
            </w:r>
            <w:r>
              <w:rPr>
                <w:rFonts w:ascii="Times New Roman" w:eastAsia="Times New Roman"/>
                <w:spacing w:val="4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处理器的思想。</w:t>
            </w:r>
          </w:p>
          <w:p>
            <w:pPr>
              <w:pStyle w:val="11"/>
              <w:numPr>
                <w:ilvl w:val="0"/>
                <w:numId w:val="1"/>
              </w:numPr>
              <w:tabs>
                <w:tab w:val="left" w:pos="415"/>
              </w:tabs>
              <w:spacing w:before="70" w:after="0" w:line="240" w:lineRule="auto"/>
              <w:ind w:left="415" w:right="0" w:hanging="435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掌握单周期处理中执行阶段的划分。</w:t>
            </w:r>
          </w:p>
          <w:p>
            <w:pPr>
              <w:pStyle w:val="11"/>
              <w:numPr>
                <w:ilvl w:val="0"/>
                <w:numId w:val="1"/>
              </w:numPr>
              <w:tabs>
                <w:tab w:val="left" w:pos="415"/>
              </w:tabs>
              <w:spacing w:before="71" w:after="0" w:line="240" w:lineRule="auto"/>
              <w:ind w:left="415" w:right="0" w:hanging="435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了解流水线处理器遇到的冒险。</w:t>
            </w:r>
          </w:p>
          <w:p>
            <w:pPr>
              <w:pStyle w:val="11"/>
              <w:numPr>
                <w:ilvl w:val="0"/>
                <w:numId w:val="1"/>
              </w:numPr>
              <w:tabs>
                <w:tab w:val="left" w:pos="415"/>
              </w:tabs>
              <w:spacing w:before="70" w:after="0" w:line="240" w:lineRule="auto"/>
              <w:ind w:left="415" w:right="0" w:hanging="435"/>
              <w:jc w:val="left"/>
              <w:rPr>
                <w:sz w:val="22"/>
              </w:rPr>
            </w:pPr>
            <w:r>
              <w:rPr>
                <w:spacing w:val="-15"/>
                <w:sz w:val="22"/>
              </w:rPr>
              <w:t>掌握数据前推、流水线暂停等冒险解决方式。</w:t>
            </w:r>
          </w:p>
        </w:tc>
      </w:tr>
    </w:tbl>
    <w:p>
      <w:pPr>
        <w:spacing w:before="298"/>
        <w:ind w:left="676" w:right="0" w:firstLine="0"/>
        <w:jc w:val="left"/>
        <w:rPr>
          <w:rFonts w:ascii="宋体" w:eastAsia="宋体"/>
          <w:sz w:val="22"/>
        </w:rPr>
      </w:pPr>
      <w:r>
        <w:rPr>
          <w:rFonts w:ascii="宋体" w:eastAsia="宋体"/>
          <w:sz w:val="22"/>
        </w:rPr>
        <w:t>报告完成时间</w:t>
      </w:r>
      <w:r>
        <w:rPr>
          <w:rFonts w:ascii="Times New Roman" w:eastAsia="Times New Roman"/>
          <w:spacing w:val="4"/>
          <w:sz w:val="22"/>
        </w:rPr>
        <w:t xml:space="preserve">: </w:t>
      </w:r>
      <w:r>
        <w:rPr>
          <w:rFonts w:ascii="Times New Roman" w:eastAsia="Times New Roman"/>
          <w:sz w:val="22"/>
        </w:rPr>
        <w:t>2021</w:t>
      </w:r>
      <w:r>
        <w:rPr>
          <w:rFonts w:ascii="Times New Roman" w:eastAsia="Times New Roman"/>
          <w:spacing w:val="-5"/>
          <w:sz w:val="22"/>
        </w:rPr>
        <w:t xml:space="preserve"> </w:t>
      </w:r>
      <w:r>
        <w:rPr>
          <w:rFonts w:ascii="宋体" w:eastAsia="宋体"/>
          <w:spacing w:val="-28"/>
          <w:sz w:val="22"/>
        </w:rPr>
        <w:t xml:space="preserve">年 </w:t>
      </w:r>
      <w:r>
        <w:rPr>
          <w:rFonts w:ascii="Times New Roman" w:eastAsia="Times New Roman"/>
          <w:sz w:val="22"/>
        </w:rPr>
        <w:t>7</w:t>
      </w:r>
      <w:r>
        <w:rPr>
          <w:rFonts w:ascii="Times New Roman" w:eastAsia="Times New Roman"/>
          <w:spacing w:val="-4"/>
          <w:sz w:val="22"/>
        </w:rPr>
        <w:t xml:space="preserve"> </w:t>
      </w:r>
      <w:r>
        <w:rPr>
          <w:rFonts w:ascii="宋体" w:eastAsia="宋体"/>
          <w:spacing w:val="-28"/>
          <w:sz w:val="22"/>
        </w:rPr>
        <w:t xml:space="preserve">月 </w:t>
      </w:r>
      <w:r>
        <w:rPr>
          <w:rFonts w:ascii="Times New Roman" w:eastAsia="Times New Roman"/>
          <w:sz w:val="22"/>
        </w:rPr>
        <w:t>1</w:t>
      </w:r>
      <w:r>
        <w:rPr>
          <w:rFonts w:ascii="Times New Roman" w:eastAsia="Times New Roman"/>
          <w:spacing w:val="-5"/>
          <w:sz w:val="22"/>
        </w:rPr>
        <w:t xml:space="preserve"> </w:t>
      </w:r>
      <w:r>
        <w:rPr>
          <w:rFonts w:ascii="宋体" w:eastAsia="宋体"/>
          <w:spacing w:val="-10"/>
          <w:sz w:val="22"/>
        </w:rPr>
        <w:t>日</w:t>
      </w:r>
    </w:p>
    <w:p>
      <w:pPr>
        <w:spacing w:after="0"/>
        <w:jc w:val="left"/>
        <w:rPr>
          <w:rFonts w:ascii="宋体" w:eastAsia="宋体"/>
          <w:sz w:val="22"/>
        </w:rPr>
        <w:sectPr>
          <w:footerReference r:id="rId5" w:type="default"/>
          <w:type w:val="continuous"/>
          <w:pgSz w:w="11910" w:h="16840"/>
          <w:pgMar w:top="1260" w:right="1180" w:bottom="1020" w:left="1200" w:header="0" w:footer="831" w:gutter="0"/>
          <w:pgNumType w:start="1"/>
          <w:cols w:space="720" w:num="1"/>
        </w:sectPr>
      </w:pPr>
    </w:p>
    <w:p>
      <w:pPr>
        <w:pStyle w:val="2"/>
        <w:numPr>
          <w:ilvl w:val="0"/>
          <w:numId w:val="2"/>
        </w:numPr>
        <w:tabs>
          <w:tab w:val="left" w:pos="670"/>
        </w:tabs>
        <w:spacing w:before="48" w:after="0" w:line="240" w:lineRule="auto"/>
        <w:ind w:left="670" w:right="0" w:hanging="430"/>
        <w:jc w:val="left"/>
      </w:pPr>
      <w:bookmarkStart w:id="0" w:name="实验内容"/>
      <w:bookmarkEnd w:id="0"/>
      <w:r>
        <w:rPr>
          <w:spacing w:val="-3"/>
        </w:rPr>
        <w:t>实验内容</w:t>
      </w:r>
    </w:p>
    <w:p>
      <w:pPr>
        <w:spacing w:before="385"/>
        <w:ind w:left="676" w:right="0" w:firstLine="0"/>
        <w:jc w:val="left"/>
        <w:rPr>
          <w:rFonts w:ascii="宋体" w:eastAsia="宋体"/>
          <w:sz w:val="22"/>
        </w:rPr>
      </w:pPr>
      <w:r>
        <w:rPr>
          <w:rFonts w:ascii="宋体" w:eastAsia="宋体"/>
          <w:spacing w:val="-5"/>
          <w:sz w:val="22"/>
        </w:rPr>
        <w:t>阅读实验原理实现以下模块：</w:t>
      </w:r>
    </w:p>
    <w:p>
      <w:pPr>
        <w:pStyle w:val="10"/>
        <w:numPr>
          <w:ilvl w:val="0"/>
          <w:numId w:val="3"/>
        </w:numPr>
        <w:tabs>
          <w:tab w:val="left" w:pos="785"/>
        </w:tabs>
        <w:spacing w:before="241" w:after="0" w:line="300" w:lineRule="auto"/>
        <w:ind w:left="785" w:right="258" w:hanging="364"/>
        <w:jc w:val="left"/>
        <w:rPr>
          <w:sz w:val="22"/>
        </w:rPr>
      </w:pPr>
      <w:r>
        <w:rPr>
          <w:rFonts w:ascii="Times New Roman" w:eastAsia="Times New Roman"/>
          <w:spacing w:val="-2"/>
          <w:sz w:val="22"/>
        </w:rPr>
        <w:t>Datapath</w:t>
      </w:r>
      <w:r>
        <w:rPr>
          <w:spacing w:val="-12"/>
          <w:sz w:val="22"/>
        </w:rPr>
        <w:t xml:space="preserve">，所有模块均可由实验三复用，需根据不同阶段，修改 </w:t>
      </w:r>
      <w:r>
        <w:rPr>
          <w:rFonts w:ascii="Times New Roman" w:eastAsia="Times New Roman"/>
          <w:spacing w:val="-2"/>
          <w:sz w:val="22"/>
        </w:rPr>
        <w:t>mux2</w:t>
      </w:r>
      <w:r>
        <w:rPr>
          <w:rFonts w:ascii="Times New Roman" w:eastAsia="Times New Roman"/>
          <w:spacing w:val="3"/>
          <w:sz w:val="22"/>
        </w:rPr>
        <w:t xml:space="preserve"> </w:t>
      </w:r>
      <w:r>
        <w:rPr>
          <w:spacing w:val="-21"/>
          <w:sz w:val="22"/>
        </w:rPr>
        <w:t xml:space="preserve">为 </w:t>
      </w:r>
      <w:r>
        <w:rPr>
          <w:rFonts w:ascii="Times New Roman" w:eastAsia="Times New Roman"/>
          <w:spacing w:val="-2"/>
          <w:sz w:val="22"/>
        </w:rPr>
        <w:t>mux3(</w:t>
      </w:r>
      <w:r>
        <w:rPr>
          <w:spacing w:val="-2"/>
          <w:sz w:val="22"/>
        </w:rPr>
        <w:t>三选一选择</w:t>
      </w:r>
      <w:r>
        <w:rPr>
          <w:sz w:val="22"/>
        </w:rPr>
        <w:t>器</w:t>
      </w:r>
      <w:r>
        <w:rPr>
          <w:rFonts w:ascii="Times New Roman" w:eastAsia="Times New Roman"/>
          <w:sz w:val="22"/>
        </w:rPr>
        <w:t>)</w:t>
      </w:r>
      <w:r>
        <w:rPr>
          <w:spacing w:val="-23"/>
          <w:sz w:val="22"/>
        </w:rPr>
        <w:t xml:space="preserve">，以及带有 </w:t>
      </w:r>
      <w:r>
        <w:rPr>
          <w:rFonts w:ascii="Times New Roman" w:eastAsia="Times New Roman"/>
          <w:sz w:val="22"/>
        </w:rPr>
        <w:t>enable(</w:t>
      </w:r>
      <w:r>
        <w:rPr>
          <w:sz w:val="22"/>
        </w:rPr>
        <w:t>使能</w:t>
      </w:r>
      <w:r>
        <w:rPr>
          <w:rFonts w:ascii="Times New Roman" w:eastAsia="Times New Roman"/>
          <w:sz w:val="22"/>
        </w:rPr>
        <w:t>)</w:t>
      </w:r>
      <w:r>
        <w:rPr>
          <w:spacing w:val="-110"/>
          <w:sz w:val="22"/>
        </w:rPr>
        <w:t>、</w:t>
      </w:r>
      <w:r>
        <w:rPr>
          <w:rFonts w:ascii="Times New Roman" w:eastAsia="Times New Roman"/>
          <w:sz w:val="22"/>
        </w:rPr>
        <w:t>clear(</w:t>
      </w:r>
      <w:r>
        <w:rPr>
          <w:sz w:val="22"/>
        </w:rPr>
        <w:t>清除流水线</w:t>
      </w:r>
      <w:r>
        <w:rPr>
          <w:rFonts w:ascii="Times New Roman" w:eastAsia="Times New Roman"/>
          <w:sz w:val="22"/>
        </w:rPr>
        <w:t xml:space="preserve">) </w:t>
      </w:r>
      <w:r>
        <w:rPr>
          <w:sz w:val="22"/>
        </w:rPr>
        <w:t>等信号的触发器，</w:t>
      </w:r>
    </w:p>
    <w:p>
      <w:pPr>
        <w:pStyle w:val="10"/>
        <w:numPr>
          <w:ilvl w:val="0"/>
          <w:numId w:val="3"/>
        </w:numPr>
        <w:tabs>
          <w:tab w:val="left" w:pos="785"/>
        </w:tabs>
        <w:spacing w:before="0" w:after="0" w:line="300" w:lineRule="auto"/>
        <w:ind w:left="785" w:right="258" w:hanging="364"/>
        <w:jc w:val="left"/>
        <w:rPr>
          <w:sz w:val="22"/>
        </w:rPr>
      </w:pPr>
      <w:r>
        <w:rPr>
          <w:rFonts w:ascii="Times New Roman" w:eastAsia="Times New Roman"/>
          <w:spacing w:val="-2"/>
          <w:sz w:val="22"/>
        </w:rPr>
        <w:t>Controller</w:t>
      </w:r>
      <w:r>
        <w:rPr>
          <w:spacing w:val="-13"/>
          <w:sz w:val="22"/>
        </w:rPr>
        <w:t xml:space="preserve">，其中 </w:t>
      </w:r>
      <w:r>
        <w:rPr>
          <w:rFonts w:ascii="Times New Roman" w:eastAsia="Times New Roman"/>
          <w:spacing w:val="-2"/>
          <w:sz w:val="22"/>
        </w:rPr>
        <w:t>main</w:t>
      </w:r>
      <w:r>
        <w:rPr>
          <w:rFonts w:ascii="Times New Roman" w:eastAsia="Times New Roman"/>
          <w:spacing w:val="-10"/>
          <w:sz w:val="22"/>
        </w:rPr>
        <w:t xml:space="preserve"> </w:t>
      </w:r>
      <w:r>
        <w:rPr>
          <w:rFonts w:ascii="Times New Roman" w:eastAsia="Times New Roman"/>
          <w:spacing w:val="-2"/>
          <w:sz w:val="22"/>
        </w:rPr>
        <w:t xml:space="preserve">decoder </w:t>
      </w:r>
      <w:r>
        <w:rPr>
          <w:spacing w:val="-24"/>
          <w:sz w:val="22"/>
        </w:rPr>
        <w:t xml:space="preserve">与 </w:t>
      </w:r>
      <w:r>
        <w:rPr>
          <w:rFonts w:ascii="Times New Roman" w:eastAsia="Times New Roman"/>
          <w:spacing w:val="-2"/>
          <w:sz w:val="22"/>
        </w:rPr>
        <w:t xml:space="preserve">alu decoder </w:t>
      </w:r>
      <w:r>
        <w:rPr>
          <w:spacing w:val="-11"/>
          <w:sz w:val="22"/>
        </w:rPr>
        <w:t>可直接复用，另需增加触发器在不同阶段进行</w:t>
      </w:r>
      <w:r>
        <w:rPr>
          <w:spacing w:val="-4"/>
          <w:sz w:val="22"/>
        </w:rPr>
        <w:t>信号传递</w:t>
      </w:r>
    </w:p>
    <w:p>
      <w:pPr>
        <w:pStyle w:val="10"/>
        <w:numPr>
          <w:ilvl w:val="0"/>
          <w:numId w:val="3"/>
        </w:numPr>
        <w:tabs>
          <w:tab w:val="left" w:pos="785"/>
        </w:tabs>
        <w:spacing w:before="0" w:after="0" w:line="300" w:lineRule="auto"/>
        <w:ind w:left="785" w:right="258" w:hanging="364"/>
        <w:jc w:val="left"/>
        <w:rPr>
          <w:sz w:val="22"/>
        </w:rPr>
      </w:pPr>
      <w:r>
        <w:rPr>
          <w:spacing w:val="-9"/>
          <w:sz w:val="22"/>
        </w:rPr>
        <w:t xml:space="preserve">指令存储器 </w:t>
      </w:r>
      <w:r>
        <w:rPr>
          <w:rFonts w:ascii="Times New Roman" w:eastAsia="Times New Roman"/>
          <w:spacing w:val="-2"/>
          <w:sz w:val="22"/>
        </w:rPr>
        <w:t>inst_mem(Single</w:t>
      </w:r>
      <w:r>
        <w:rPr>
          <w:rFonts w:ascii="Times New Roman" w:eastAsia="Times New Roman"/>
          <w:spacing w:val="-12"/>
          <w:sz w:val="22"/>
        </w:rPr>
        <w:t xml:space="preserve"> </w:t>
      </w:r>
      <w:r>
        <w:rPr>
          <w:rFonts w:ascii="Times New Roman" w:eastAsia="Times New Roman"/>
          <w:spacing w:val="-2"/>
          <w:sz w:val="22"/>
        </w:rPr>
        <w:t>Port</w:t>
      </w:r>
      <w:r>
        <w:rPr>
          <w:rFonts w:ascii="Times New Roman" w:eastAsia="Times New Roman"/>
          <w:spacing w:val="-12"/>
          <w:sz w:val="22"/>
        </w:rPr>
        <w:t xml:space="preserve"> </w:t>
      </w:r>
      <w:r>
        <w:rPr>
          <w:rFonts w:ascii="Times New Roman" w:eastAsia="Times New Roman"/>
          <w:spacing w:val="-2"/>
          <w:sz w:val="22"/>
        </w:rPr>
        <w:t>Ram)</w:t>
      </w:r>
      <w:r>
        <w:rPr>
          <w:spacing w:val="-8"/>
          <w:sz w:val="22"/>
        </w:rPr>
        <w:t xml:space="preserve">，数据存储器 </w:t>
      </w:r>
      <w:r>
        <w:rPr>
          <w:rFonts w:ascii="Times New Roman" w:eastAsia="Times New Roman"/>
          <w:spacing w:val="-2"/>
          <w:sz w:val="22"/>
        </w:rPr>
        <w:t>data_mem(Single</w:t>
      </w:r>
      <w:r>
        <w:rPr>
          <w:rFonts w:ascii="Times New Roman" w:eastAsia="Times New Roman"/>
          <w:spacing w:val="-12"/>
          <w:sz w:val="22"/>
        </w:rPr>
        <w:t xml:space="preserve"> </w:t>
      </w:r>
      <w:r>
        <w:rPr>
          <w:rFonts w:ascii="Times New Roman" w:eastAsia="Times New Roman"/>
          <w:spacing w:val="-2"/>
          <w:sz w:val="22"/>
        </w:rPr>
        <w:t>Port</w:t>
      </w:r>
      <w:r>
        <w:rPr>
          <w:rFonts w:ascii="Times New Roman" w:eastAsia="Times New Roman"/>
          <w:spacing w:val="-11"/>
          <w:sz w:val="22"/>
        </w:rPr>
        <w:t xml:space="preserve"> </w:t>
      </w:r>
      <w:r>
        <w:rPr>
          <w:rFonts w:ascii="Times New Roman" w:eastAsia="Times New Roman"/>
          <w:spacing w:val="-2"/>
          <w:sz w:val="22"/>
        </w:rPr>
        <w:t>Ram)</w:t>
      </w:r>
      <w:r>
        <w:rPr>
          <w:spacing w:val="-2"/>
          <w:sz w:val="22"/>
        </w:rPr>
        <w:t>；同实验三</w:t>
      </w:r>
      <w:r>
        <w:rPr>
          <w:spacing w:val="-18"/>
          <w:sz w:val="22"/>
        </w:rPr>
        <w:t>一致，无需改动，</w:t>
      </w:r>
    </w:p>
    <w:p>
      <w:pPr>
        <w:pStyle w:val="10"/>
        <w:numPr>
          <w:ilvl w:val="0"/>
          <w:numId w:val="3"/>
        </w:numPr>
        <w:tabs>
          <w:tab w:val="left" w:pos="785"/>
        </w:tabs>
        <w:spacing w:before="0" w:after="0" w:line="300" w:lineRule="auto"/>
        <w:ind w:left="785" w:right="258" w:hanging="364"/>
        <w:jc w:val="left"/>
        <w:rPr>
          <w:sz w:val="22"/>
        </w:rPr>
      </w:pPr>
      <w:r>
        <w:rPr>
          <w:spacing w:val="-19"/>
          <w:sz w:val="22"/>
        </w:rPr>
        <w:t>参照实验原理，在单周期基础上加入每个阶段所需要的触发器，重新连接部分信号。实验给</w:t>
      </w:r>
      <w:r>
        <w:rPr>
          <w:spacing w:val="54"/>
          <w:sz w:val="22"/>
        </w:rPr>
        <w:t>出</w:t>
      </w:r>
      <w:r>
        <w:rPr>
          <w:rFonts w:ascii="Times New Roman" w:eastAsia="Times New Roman"/>
          <w:sz w:val="22"/>
        </w:rPr>
        <w:t xml:space="preserve">top </w:t>
      </w:r>
      <w:r>
        <w:rPr>
          <w:spacing w:val="-20"/>
          <w:sz w:val="22"/>
        </w:rPr>
        <w:t xml:space="preserve">文件，需兼容 </w:t>
      </w:r>
      <w:r>
        <w:rPr>
          <w:rFonts w:ascii="Times New Roman" w:eastAsia="Times New Roman"/>
          <w:sz w:val="22"/>
        </w:rPr>
        <w:t xml:space="preserve">top </w:t>
      </w:r>
      <w:r>
        <w:rPr>
          <w:sz w:val="22"/>
        </w:rPr>
        <w:t>文件端口设定。</w:t>
      </w:r>
    </w:p>
    <w:p>
      <w:pPr>
        <w:pStyle w:val="10"/>
        <w:numPr>
          <w:ilvl w:val="0"/>
          <w:numId w:val="3"/>
        </w:numPr>
        <w:tabs>
          <w:tab w:val="left" w:pos="784"/>
        </w:tabs>
        <w:spacing w:before="0" w:after="0" w:line="240" w:lineRule="auto"/>
        <w:ind w:left="784" w:right="0" w:hanging="363"/>
        <w:jc w:val="left"/>
        <w:rPr>
          <w:sz w:val="22"/>
        </w:rPr>
      </w:pPr>
      <w:r>
        <w:rPr>
          <w:spacing w:val="-14"/>
          <w:sz w:val="22"/>
        </w:rPr>
        <w:t>实验给出仿真程序，最终以仿真输出结果判断是否成功实现要求指令。</w:t>
      </w:r>
    </w:p>
    <w:p>
      <w:pPr>
        <w:pStyle w:val="5"/>
        <w:spacing w:before="280"/>
        <w:rPr>
          <w:rFonts w:ascii="宋体"/>
          <w:sz w:val="22"/>
        </w:rPr>
      </w:pPr>
    </w:p>
    <w:p>
      <w:pPr>
        <w:pStyle w:val="2"/>
        <w:numPr>
          <w:ilvl w:val="0"/>
          <w:numId w:val="2"/>
        </w:numPr>
        <w:tabs>
          <w:tab w:val="left" w:pos="670"/>
        </w:tabs>
        <w:spacing w:before="0" w:after="0" w:line="240" w:lineRule="auto"/>
        <w:ind w:left="670" w:right="0" w:hanging="430"/>
        <w:jc w:val="left"/>
      </w:pPr>
      <w:bookmarkStart w:id="1" w:name="实验设计"/>
      <w:bookmarkEnd w:id="1"/>
      <w:r>
        <w:rPr>
          <w:spacing w:val="-3"/>
        </w:rPr>
        <w:t>实验设计</w:t>
      </w:r>
    </w:p>
    <w:p>
      <w:pPr>
        <w:pStyle w:val="3"/>
        <w:numPr>
          <w:ilvl w:val="1"/>
          <w:numId w:val="2"/>
        </w:numPr>
        <w:tabs>
          <w:tab w:val="left" w:pos="777"/>
        </w:tabs>
        <w:spacing w:before="311" w:after="0" w:line="240" w:lineRule="auto"/>
        <w:ind w:left="777" w:right="0" w:hanging="537"/>
        <w:jc w:val="left"/>
      </w:pPr>
      <w:bookmarkStart w:id="2" w:name="冒险处理模块"/>
      <w:bookmarkEnd w:id="2"/>
      <w:r>
        <w:rPr>
          <w:spacing w:val="-5"/>
        </w:rPr>
        <w:t>冒险处理模块</w:t>
      </w:r>
    </w:p>
    <w:p>
      <w:pPr>
        <w:pStyle w:val="4"/>
        <w:numPr>
          <w:ilvl w:val="2"/>
          <w:numId w:val="2"/>
        </w:numPr>
        <w:tabs>
          <w:tab w:val="left" w:pos="894"/>
        </w:tabs>
        <w:spacing w:before="268" w:after="0" w:line="240" w:lineRule="auto"/>
        <w:ind w:left="894" w:right="0" w:hanging="654"/>
        <w:jc w:val="left"/>
      </w:pPr>
      <w:bookmarkStart w:id="3" w:name="功能描述"/>
      <w:bookmarkEnd w:id="3"/>
      <w:r>
        <w:rPr>
          <w:spacing w:val="-6"/>
        </w:rPr>
        <w:t>功能描述</w:t>
      </w:r>
    </w:p>
    <w:p>
      <w:pPr>
        <w:spacing w:before="338"/>
        <w:ind w:left="676" w:right="0" w:firstLine="0"/>
        <w:jc w:val="left"/>
        <w:rPr>
          <w:rFonts w:ascii="宋体" w:eastAsia="宋体"/>
          <w:sz w:val="22"/>
        </w:rPr>
      </w:pPr>
      <w:r>
        <w:rPr>
          <w:rFonts w:ascii="宋体" w:eastAsia="宋体"/>
          <w:spacing w:val="-5"/>
          <w:sz w:val="22"/>
        </w:rPr>
        <w:t>本次实验处理的冒险主要包括数据冒险和结构冒险。</w:t>
      </w:r>
    </w:p>
    <w:p>
      <w:pPr>
        <w:pStyle w:val="5"/>
        <w:spacing w:before="218"/>
        <w:rPr>
          <w:rFonts w:ascii="宋体"/>
          <w:sz w:val="22"/>
        </w:rPr>
      </w:pPr>
    </w:p>
    <w:p>
      <w:pPr>
        <w:pStyle w:val="4"/>
        <w:numPr>
          <w:ilvl w:val="2"/>
          <w:numId w:val="2"/>
        </w:numPr>
        <w:tabs>
          <w:tab w:val="left" w:pos="894"/>
        </w:tabs>
        <w:spacing w:before="0" w:after="0" w:line="240" w:lineRule="auto"/>
        <w:ind w:left="894" w:right="0" w:hanging="654"/>
        <w:jc w:val="left"/>
      </w:pPr>
      <w:bookmarkStart w:id="4" w:name="接口定义"/>
      <w:bookmarkEnd w:id="4"/>
      <w:r>
        <w:rPr>
          <w:spacing w:val="-6"/>
        </w:rPr>
        <w:t>接口定义</w:t>
      </w:r>
    </w:p>
    <w:p>
      <w:pPr>
        <w:spacing w:before="338"/>
        <w:ind w:left="676" w:right="0" w:firstLine="0"/>
        <w:jc w:val="left"/>
        <w:rPr>
          <w:rFonts w:ascii="宋体" w:eastAsia="宋体"/>
          <w:sz w:val="22"/>
        </w:rPr>
      </w:pPr>
      <w:r>
        <w:rPr>
          <w:rFonts w:ascii="宋体" w:eastAsia="宋体"/>
          <w:color w:val="FF0000"/>
          <w:spacing w:val="-22"/>
          <w:sz w:val="22"/>
        </w:rPr>
        <w:t>介绍接口的信号名、方向、位宽，描述功能。</w:t>
      </w:r>
    </w:p>
    <w:p>
      <w:pPr>
        <w:pStyle w:val="5"/>
        <w:spacing w:before="280"/>
        <w:rPr>
          <w:rFonts w:ascii="宋体"/>
          <w:sz w:val="22"/>
        </w:rPr>
      </w:pPr>
    </w:p>
    <w:p>
      <w:pPr>
        <w:pStyle w:val="2"/>
        <w:numPr>
          <w:ilvl w:val="0"/>
          <w:numId w:val="2"/>
        </w:numPr>
        <w:tabs>
          <w:tab w:val="left" w:pos="670"/>
        </w:tabs>
        <w:spacing w:before="0" w:after="0" w:line="240" w:lineRule="auto"/>
        <w:ind w:left="670" w:right="0" w:hanging="430"/>
        <w:jc w:val="left"/>
      </w:pPr>
      <w:bookmarkStart w:id="5" w:name="实验过程记录"/>
      <w:bookmarkEnd w:id="5"/>
      <w:r>
        <w:rPr>
          <w:spacing w:val="-2"/>
        </w:rPr>
        <w:t>实验过程记录</w:t>
      </w:r>
    </w:p>
    <w:p>
      <w:pPr>
        <w:spacing w:before="386" w:line="300" w:lineRule="auto"/>
        <w:ind w:left="240" w:right="258" w:firstLine="436"/>
        <w:jc w:val="left"/>
        <w:rPr>
          <w:rFonts w:ascii="宋体" w:eastAsia="宋体"/>
          <w:sz w:val="22"/>
        </w:rPr>
      </w:pPr>
      <w:r>
        <w:rPr>
          <w:rFonts w:ascii="宋体" w:eastAsia="宋体"/>
          <w:spacing w:val="-18"/>
          <w:sz w:val="22"/>
        </w:rPr>
        <w:t>记录实验的过程，完成了什么样的工作，存在的问题包括哪些，解决方案如何等。</w:t>
      </w:r>
      <w:r>
        <w:rPr>
          <w:rFonts w:ascii="Times New Roman" w:eastAsia="Times New Roman"/>
          <w:spacing w:val="-2"/>
          <w:sz w:val="22"/>
        </w:rPr>
        <w:t xml:space="preserve">subsubsec- </w:t>
      </w:r>
      <w:r>
        <w:rPr>
          <w:rFonts w:ascii="Times New Roman" w:eastAsia="Times New Roman"/>
          <w:sz w:val="22"/>
        </w:rPr>
        <w:t xml:space="preserve">tion </w:t>
      </w:r>
      <w:r>
        <w:rPr>
          <w:rFonts w:ascii="宋体" w:eastAsia="宋体"/>
          <w:sz w:val="22"/>
        </w:rPr>
        <w:t>名称自行设定。</w:t>
      </w:r>
    </w:p>
    <w:p>
      <w:pPr>
        <w:pStyle w:val="5"/>
        <w:spacing w:before="133"/>
        <w:rPr>
          <w:rFonts w:ascii="宋体"/>
          <w:sz w:val="22"/>
        </w:rPr>
      </w:pPr>
    </w:p>
    <w:p>
      <w:pPr>
        <w:pStyle w:val="3"/>
        <w:numPr>
          <w:ilvl w:val="1"/>
          <w:numId w:val="2"/>
        </w:numPr>
        <w:tabs>
          <w:tab w:val="left" w:pos="777"/>
        </w:tabs>
        <w:spacing w:before="0" w:after="0" w:line="240" w:lineRule="auto"/>
        <w:ind w:left="777" w:right="0" w:hanging="537"/>
        <w:jc w:val="left"/>
      </w:pPr>
      <w:bookmarkStart w:id="6" w:name="完成的工作"/>
      <w:bookmarkEnd w:id="6"/>
      <w:r>
        <w:rPr>
          <w:spacing w:val="-6"/>
        </w:rPr>
        <w:t>完成的工作</w:t>
      </w:r>
    </w:p>
    <w:p>
      <w:pPr>
        <w:pStyle w:val="4"/>
        <w:numPr>
          <w:ilvl w:val="2"/>
          <w:numId w:val="2"/>
        </w:numPr>
        <w:tabs>
          <w:tab w:val="left" w:pos="894"/>
        </w:tabs>
        <w:spacing w:before="268" w:after="0" w:line="240" w:lineRule="auto"/>
        <w:ind w:left="894" w:right="0" w:hanging="654"/>
        <w:jc w:val="left"/>
      </w:pPr>
      <w:bookmarkStart w:id="7" w:name="五级流水线的构建"/>
      <w:bookmarkEnd w:id="7"/>
      <w:r>
        <w:rPr>
          <w:spacing w:val="-5"/>
        </w:rPr>
        <w:t>五级流水线的构建</w:t>
      </w:r>
    </w:p>
    <w:p>
      <w:pPr>
        <w:spacing w:before="338"/>
        <w:ind w:left="676" w:right="0" w:firstLine="0"/>
        <w:jc w:val="left"/>
        <w:rPr>
          <w:rFonts w:ascii="宋体" w:eastAsia="宋体"/>
          <w:sz w:val="22"/>
        </w:rPr>
      </w:pPr>
      <w:r>
        <w:rPr>
          <w:rFonts w:ascii="宋体" w:eastAsia="宋体"/>
          <w:spacing w:val="-9"/>
          <w:sz w:val="22"/>
        </w:rPr>
        <w:t>实验的整个过程主要是按照实验指导和示例代码进行。按照实验中的要求，创建多个寄存器</w:t>
      </w:r>
    </w:p>
    <w:p>
      <w:pPr>
        <w:spacing w:before="70"/>
        <w:ind w:left="101" w:right="0" w:firstLine="0"/>
        <w:jc w:val="left"/>
        <w:rPr>
          <w:rFonts w:ascii="宋体" w:eastAsia="宋体"/>
          <w:sz w:val="22"/>
        </w:rPr>
      </w:pPr>
      <w:r>
        <w:rPr>
          <w:rFonts w:ascii="宋体" w:eastAsia="宋体"/>
          <w:spacing w:val="-4"/>
          <w:sz w:val="22"/>
        </w:rPr>
        <w:t>（每个寄存器只处理一个信号</w:t>
      </w:r>
      <w:r>
        <w:rPr>
          <w:rFonts w:ascii="宋体" w:eastAsia="宋体"/>
          <w:spacing w:val="-110"/>
          <w:sz w:val="22"/>
        </w:rPr>
        <w:t>）</w:t>
      </w:r>
      <w:r>
        <w:rPr>
          <w:rFonts w:ascii="宋体" w:eastAsia="宋体"/>
          <w:spacing w:val="-13"/>
          <w:sz w:val="22"/>
        </w:rPr>
        <w:t>保存每一阶段的控制信号，结果。</w:t>
      </w:r>
    </w:p>
    <w:p>
      <w:pPr>
        <w:spacing w:after="0"/>
        <w:jc w:val="left"/>
        <w:rPr>
          <w:rFonts w:ascii="宋体" w:eastAsia="宋体"/>
          <w:sz w:val="22"/>
        </w:rPr>
        <w:sectPr>
          <w:pgSz w:w="11910" w:h="16840"/>
          <w:pgMar w:top="1240" w:right="1180" w:bottom="1020" w:left="1200" w:header="0" w:footer="831" w:gutter="0"/>
          <w:cols w:space="720" w:num="1"/>
        </w:sectPr>
      </w:pPr>
    </w:p>
    <w:p>
      <w:pPr>
        <w:spacing w:before="45"/>
        <w:ind w:left="225" w:right="243" w:firstLine="0"/>
        <w:jc w:val="center"/>
        <w:rPr>
          <w:rFonts w:ascii="宋体" w:eastAsia="宋体"/>
          <w:sz w:val="20"/>
        </w:rPr>
      </w:pPr>
      <w:r>
        <w:rPr>
          <w:rFonts w:ascii="Microsoft JhengHei UI" w:eastAsia="Microsoft JhengHei UI"/>
          <w:b/>
          <w:spacing w:val="-4"/>
          <w:sz w:val="20"/>
        </w:rPr>
        <w:t xml:space="preserve">表 </w:t>
      </w:r>
      <w:r>
        <w:rPr>
          <w:rFonts w:ascii="Times New Roman" w:eastAsia="Times New Roman"/>
          <w:b/>
          <w:sz w:val="20"/>
        </w:rPr>
        <w:t>1:</w:t>
      </w:r>
      <w:r>
        <w:rPr>
          <w:rFonts w:ascii="Times New Roman" w:eastAsia="Times New Roman"/>
          <w:b/>
          <w:spacing w:val="13"/>
          <w:sz w:val="20"/>
        </w:rPr>
        <w:t xml:space="preserve"> </w:t>
      </w:r>
      <w:r>
        <w:rPr>
          <w:rFonts w:ascii="宋体" w:eastAsia="宋体"/>
          <w:spacing w:val="-2"/>
          <w:sz w:val="20"/>
        </w:rPr>
        <w:t>接口定义模版</w:t>
      </w:r>
    </w:p>
    <w:p>
      <w:pPr>
        <w:pStyle w:val="5"/>
        <w:spacing w:before="10" w:after="1"/>
        <w:rPr>
          <w:rFonts w:ascii="宋体"/>
          <w:sz w:val="20"/>
        </w:rPr>
      </w:pPr>
    </w:p>
    <w:tbl>
      <w:tblPr>
        <w:tblStyle w:val="7"/>
        <w:tblW w:w="0" w:type="auto"/>
        <w:tblInd w:w="14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3"/>
        <w:gridCol w:w="846"/>
        <w:gridCol w:w="676"/>
        <w:gridCol w:w="36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403" w:type="dxa"/>
            <w:tcBorders>
              <w:bottom w:val="double" w:color="000000" w:sz="4" w:space="0"/>
            </w:tcBorders>
          </w:tcPr>
          <w:p>
            <w:pPr>
              <w:pStyle w:val="11"/>
              <w:spacing w:before="0" w:line="340" w:lineRule="exact"/>
              <w:rPr>
                <w:rFonts w:ascii="Microsoft JhengHei UI" w:eastAsia="Microsoft JhengHei UI"/>
                <w:b/>
                <w:sz w:val="22"/>
              </w:rPr>
            </w:pPr>
            <w:r>
              <w:rPr>
                <w:rFonts w:ascii="Microsoft JhengHei UI" w:eastAsia="Microsoft JhengHei UI"/>
                <w:b/>
                <w:spacing w:val="-7"/>
                <w:sz w:val="22"/>
              </w:rPr>
              <w:t>信号名</w:t>
            </w:r>
          </w:p>
        </w:tc>
        <w:tc>
          <w:tcPr>
            <w:tcW w:w="846" w:type="dxa"/>
            <w:tcBorders>
              <w:bottom w:val="double" w:color="000000" w:sz="4" w:space="0"/>
            </w:tcBorders>
          </w:tcPr>
          <w:p>
            <w:pPr>
              <w:pStyle w:val="11"/>
              <w:spacing w:before="0" w:line="340" w:lineRule="exact"/>
              <w:rPr>
                <w:rFonts w:ascii="Microsoft JhengHei UI" w:eastAsia="Microsoft JhengHei UI"/>
                <w:b/>
                <w:sz w:val="22"/>
              </w:rPr>
            </w:pPr>
            <w:r>
              <w:rPr>
                <w:rFonts w:ascii="Microsoft JhengHei UI" w:eastAsia="Microsoft JhengHei UI"/>
                <w:b/>
                <w:spacing w:val="-7"/>
                <w:sz w:val="22"/>
              </w:rPr>
              <w:t>方向</w:t>
            </w:r>
          </w:p>
        </w:tc>
        <w:tc>
          <w:tcPr>
            <w:tcW w:w="676" w:type="dxa"/>
            <w:tcBorders>
              <w:bottom w:val="double" w:color="000000" w:sz="4" w:space="0"/>
            </w:tcBorders>
          </w:tcPr>
          <w:p>
            <w:pPr>
              <w:pStyle w:val="11"/>
              <w:spacing w:before="0" w:line="340" w:lineRule="exact"/>
              <w:ind w:left="22" w:right="17"/>
              <w:jc w:val="center"/>
              <w:rPr>
                <w:rFonts w:ascii="Microsoft JhengHei UI" w:eastAsia="Microsoft JhengHei UI"/>
                <w:b/>
                <w:sz w:val="22"/>
              </w:rPr>
            </w:pPr>
            <w:r>
              <w:rPr>
                <w:rFonts w:ascii="Microsoft JhengHei UI" w:eastAsia="Microsoft JhengHei UI"/>
                <w:b/>
                <w:spacing w:val="-7"/>
                <w:sz w:val="22"/>
              </w:rPr>
              <w:t>位宽</w:t>
            </w:r>
          </w:p>
        </w:tc>
        <w:tc>
          <w:tcPr>
            <w:tcW w:w="3641" w:type="dxa"/>
            <w:tcBorders>
              <w:bottom w:val="double" w:color="000000" w:sz="4" w:space="0"/>
            </w:tcBorders>
          </w:tcPr>
          <w:p>
            <w:pPr>
              <w:pStyle w:val="11"/>
              <w:spacing w:before="0" w:line="340" w:lineRule="exact"/>
              <w:ind w:left="116"/>
              <w:rPr>
                <w:rFonts w:ascii="Microsoft JhengHei UI" w:eastAsia="Microsoft JhengHei UI"/>
                <w:b/>
                <w:sz w:val="22"/>
              </w:rPr>
            </w:pPr>
            <w:r>
              <w:rPr>
                <w:rFonts w:ascii="Microsoft JhengHei UI" w:eastAsia="Microsoft JhengHei UI"/>
                <w:b/>
                <w:spacing w:val="-6"/>
                <w:sz w:val="22"/>
              </w:rPr>
              <w:t>功能描述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1403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5"/>
                <w:sz w:val="22"/>
              </w:rPr>
              <w:t>clk</w:t>
            </w:r>
          </w:p>
        </w:tc>
        <w:tc>
          <w:tcPr>
            <w:tcW w:w="846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Input</w:t>
            </w:r>
          </w:p>
        </w:tc>
        <w:tc>
          <w:tcPr>
            <w:tcW w:w="676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ind w:left="5" w:right="22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1-</w:t>
            </w:r>
            <w:r>
              <w:rPr>
                <w:rFonts w:ascii="Times New Roman"/>
                <w:spacing w:val="-5"/>
                <w:sz w:val="22"/>
              </w:rPr>
              <w:t>bit</w:t>
            </w:r>
          </w:p>
        </w:tc>
        <w:tc>
          <w:tcPr>
            <w:tcW w:w="3641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spacing w:before="59"/>
              <w:ind w:left="116"/>
              <w:rPr>
                <w:sz w:val="22"/>
              </w:rPr>
            </w:pPr>
            <w:r>
              <w:rPr>
                <w:spacing w:val="-5"/>
                <w:sz w:val="22"/>
              </w:rPr>
              <w:t>时钟周期信号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1403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5"/>
                <w:sz w:val="22"/>
              </w:rPr>
              <w:t>rst</w:t>
            </w:r>
          </w:p>
        </w:tc>
        <w:tc>
          <w:tcPr>
            <w:tcW w:w="846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Input</w:t>
            </w:r>
          </w:p>
        </w:tc>
        <w:tc>
          <w:tcPr>
            <w:tcW w:w="676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ind w:left="5" w:right="22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1-</w:t>
            </w:r>
            <w:r>
              <w:rPr>
                <w:rFonts w:ascii="Times New Roman"/>
                <w:spacing w:val="-5"/>
                <w:sz w:val="22"/>
              </w:rPr>
              <w:t>bit</w:t>
            </w:r>
          </w:p>
        </w:tc>
        <w:tc>
          <w:tcPr>
            <w:tcW w:w="3641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spacing w:before="59"/>
              <w:ind w:left="116"/>
              <w:rPr>
                <w:sz w:val="22"/>
              </w:rPr>
            </w:pPr>
            <w:r>
              <w:rPr>
                <w:spacing w:val="-26"/>
                <w:sz w:val="22"/>
              </w:rPr>
              <w:t xml:space="preserve">清零信号，为 </w:t>
            </w:r>
            <w:r>
              <w:rPr>
                <w:rFonts w:ascii="Times New Roman" w:eastAsia="Times New Roman"/>
                <w:spacing w:val="-2"/>
                <w:sz w:val="22"/>
              </w:rPr>
              <w:t>1</w:t>
            </w:r>
            <w:r>
              <w:rPr>
                <w:rFonts w:ascii="Times New Roman" w:eastAsia="Times New Roman"/>
                <w:spacing w:val="-5"/>
                <w:sz w:val="22"/>
              </w:rPr>
              <w:t xml:space="preserve"> </w:t>
            </w:r>
            <w:r>
              <w:rPr>
                <w:spacing w:val="-3"/>
                <w:sz w:val="22"/>
              </w:rPr>
              <w:t>时执行初始化操作。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1403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writereg_m</w:t>
            </w:r>
          </w:p>
        </w:tc>
        <w:tc>
          <w:tcPr>
            <w:tcW w:w="846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Input</w:t>
            </w:r>
          </w:p>
        </w:tc>
        <w:tc>
          <w:tcPr>
            <w:tcW w:w="676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ind w:left="5" w:right="22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5-</w:t>
            </w:r>
            <w:r>
              <w:rPr>
                <w:rFonts w:ascii="Times New Roman"/>
                <w:spacing w:val="-5"/>
                <w:sz w:val="22"/>
              </w:rPr>
              <w:t>bit</w:t>
            </w:r>
          </w:p>
        </w:tc>
        <w:tc>
          <w:tcPr>
            <w:tcW w:w="3641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spacing w:before="59"/>
              <w:ind w:left="116"/>
              <w:rPr>
                <w:sz w:val="22"/>
              </w:rPr>
            </w:pPr>
            <w:r>
              <w:rPr>
                <w:rFonts w:ascii="Times New Roman" w:eastAsia="Times New Roman"/>
                <w:spacing w:val="-2"/>
                <w:sz w:val="22"/>
              </w:rPr>
              <w:t>m</w:t>
            </w:r>
            <w:r>
              <w:rPr>
                <w:rFonts w:ascii="Times New Roman" w:eastAsia="Times New Roman"/>
                <w:spacing w:val="-4"/>
                <w:sz w:val="22"/>
              </w:rPr>
              <w:t xml:space="preserve"> </w:t>
            </w:r>
            <w:r>
              <w:rPr>
                <w:spacing w:val="-12"/>
                <w:sz w:val="22"/>
              </w:rPr>
              <w:t>阶段的控制信号，写入寄存器的编</w:t>
            </w:r>
          </w:p>
          <w:p>
            <w:pPr>
              <w:pStyle w:val="11"/>
              <w:spacing w:before="71"/>
              <w:ind w:left="116"/>
              <w:rPr>
                <w:sz w:val="22"/>
              </w:rPr>
            </w:pPr>
            <w:r>
              <w:rPr>
                <w:spacing w:val="-7"/>
                <w:sz w:val="22"/>
              </w:rPr>
              <w:t>号。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1403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writereg_w</w:t>
            </w:r>
          </w:p>
        </w:tc>
        <w:tc>
          <w:tcPr>
            <w:tcW w:w="846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Input</w:t>
            </w:r>
          </w:p>
        </w:tc>
        <w:tc>
          <w:tcPr>
            <w:tcW w:w="676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ind w:left="5" w:right="22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5-</w:t>
            </w:r>
            <w:r>
              <w:rPr>
                <w:rFonts w:ascii="Times New Roman"/>
                <w:spacing w:val="-5"/>
                <w:sz w:val="22"/>
              </w:rPr>
              <w:t>bit</w:t>
            </w:r>
          </w:p>
        </w:tc>
        <w:tc>
          <w:tcPr>
            <w:tcW w:w="3641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spacing w:before="59"/>
              <w:ind w:left="116"/>
              <w:rPr>
                <w:sz w:val="22"/>
              </w:rPr>
            </w:pPr>
            <w:r>
              <w:rPr>
                <w:rFonts w:ascii="Times New Roman" w:eastAsia="Times New Roman"/>
                <w:spacing w:val="-2"/>
                <w:sz w:val="22"/>
              </w:rPr>
              <w:t>w</w:t>
            </w:r>
            <w:r>
              <w:rPr>
                <w:rFonts w:ascii="Times New Roman" w:eastAsia="Times New Roman"/>
                <w:spacing w:val="-3"/>
                <w:sz w:val="22"/>
              </w:rPr>
              <w:t xml:space="preserve"> </w:t>
            </w:r>
            <w:r>
              <w:rPr>
                <w:spacing w:val="-3"/>
                <w:sz w:val="22"/>
              </w:rPr>
              <w:t>阶段写入的寄存器的编号。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1403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regwrite_m</w:t>
            </w:r>
          </w:p>
        </w:tc>
        <w:tc>
          <w:tcPr>
            <w:tcW w:w="846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Input</w:t>
            </w:r>
          </w:p>
        </w:tc>
        <w:tc>
          <w:tcPr>
            <w:tcW w:w="676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ind w:left="5" w:right="22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1-</w:t>
            </w:r>
            <w:r>
              <w:rPr>
                <w:rFonts w:ascii="Times New Roman"/>
                <w:spacing w:val="-5"/>
                <w:sz w:val="22"/>
              </w:rPr>
              <w:t>bit</w:t>
            </w:r>
          </w:p>
        </w:tc>
        <w:tc>
          <w:tcPr>
            <w:tcW w:w="3641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spacing w:before="59"/>
              <w:ind w:left="116"/>
              <w:rPr>
                <w:sz w:val="22"/>
              </w:rPr>
            </w:pPr>
            <w:r>
              <w:rPr>
                <w:rFonts w:ascii="Times New Roman" w:eastAsia="Times New Roman"/>
                <w:spacing w:val="-2"/>
                <w:sz w:val="22"/>
              </w:rPr>
              <w:t xml:space="preserve">m </w:t>
            </w:r>
            <w:r>
              <w:rPr>
                <w:spacing w:val="-18"/>
                <w:sz w:val="22"/>
              </w:rPr>
              <w:t xml:space="preserve">阶段的控制信号，为 </w:t>
            </w:r>
            <w:r>
              <w:rPr>
                <w:rFonts w:ascii="Times New Roman" w:eastAsia="Times New Roman"/>
                <w:spacing w:val="-2"/>
                <w:sz w:val="22"/>
              </w:rPr>
              <w:t>1</w:t>
            </w:r>
            <w:r>
              <w:rPr>
                <w:rFonts w:ascii="Times New Roman" w:eastAsia="Times New Roman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表示要写入</w:t>
            </w:r>
          </w:p>
          <w:p>
            <w:pPr>
              <w:pStyle w:val="11"/>
              <w:spacing w:before="71"/>
              <w:ind w:left="116"/>
              <w:rPr>
                <w:sz w:val="22"/>
              </w:rPr>
            </w:pPr>
            <w:r>
              <w:rPr>
                <w:spacing w:val="-5"/>
                <w:sz w:val="22"/>
              </w:rPr>
              <w:t>数据到寄存器。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1403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regwrite_w</w:t>
            </w:r>
          </w:p>
        </w:tc>
        <w:tc>
          <w:tcPr>
            <w:tcW w:w="846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Input</w:t>
            </w:r>
          </w:p>
        </w:tc>
        <w:tc>
          <w:tcPr>
            <w:tcW w:w="676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ind w:left="5" w:right="22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1-</w:t>
            </w:r>
            <w:r>
              <w:rPr>
                <w:rFonts w:ascii="Times New Roman"/>
                <w:spacing w:val="-5"/>
                <w:sz w:val="22"/>
              </w:rPr>
              <w:t>bit</w:t>
            </w:r>
          </w:p>
        </w:tc>
        <w:tc>
          <w:tcPr>
            <w:tcW w:w="3641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spacing w:before="59"/>
              <w:ind w:left="116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w</w:t>
            </w:r>
            <w:r>
              <w:rPr>
                <w:rFonts w:ascii="Times New Roman" w:eastAsia="Times New Roman"/>
                <w:spacing w:val="-14"/>
                <w:sz w:val="22"/>
              </w:rPr>
              <w:t xml:space="preserve"> </w:t>
            </w:r>
            <w:r>
              <w:rPr>
                <w:spacing w:val="-17"/>
                <w:sz w:val="22"/>
              </w:rPr>
              <w:t xml:space="preserve">阶段的控制信号，为 </w:t>
            </w:r>
            <w:r>
              <w:rPr>
                <w:rFonts w:ascii="Times New Roman" w:eastAsia="Times New Roman"/>
                <w:sz w:val="22"/>
              </w:rPr>
              <w:t>1</w:t>
            </w:r>
            <w:r>
              <w:rPr>
                <w:rFonts w:ascii="Times New Roman" w:eastAsia="Times New Roman"/>
                <w:spacing w:val="-1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表示要写入</w:t>
            </w:r>
          </w:p>
          <w:p>
            <w:pPr>
              <w:pStyle w:val="11"/>
              <w:spacing w:before="71"/>
              <w:ind w:left="116"/>
              <w:rPr>
                <w:sz w:val="22"/>
              </w:rPr>
            </w:pPr>
            <w:r>
              <w:rPr>
                <w:spacing w:val="-5"/>
                <w:sz w:val="22"/>
              </w:rPr>
              <w:t>数据到寄存器。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1403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regwrite_e</w:t>
            </w:r>
          </w:p>
        </w:tc>
        <w:tc>
          <w:tcPr>
            <w:tcW w:w="846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Input</w:t>
            </w:r>
          </w:p>
        </w:tc>
        <w:tc>
          <w:tcPr>
            <w:tcW w:w="676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ind w:left="5" w:right="22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1-</w:t>
            </w:r>
            <w:r>
              <w:rPr>
                <w:rFonts w:ascii="Times New Roman"/>
                <w:spacing w:val="-5"/>
                <w:sz w:val="22"/>
              </w:rPr>
              <w:t>bit</w:t>
            </w:r>
          </w:p>
        </w:tc>
        <w:tc>
          <w:tcPr>
            <w:tcW w:w="3641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spacing w:before="59"/>
              <w:ind w:left="116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e</w:t>
            </w:r>
            <w:r>
              <w:rPr>
                <w:rFonts w:ascii="Times New Roman" w:eastAsia="Times New Roman"/>
                <w:spacing w:val="-1"/>
                <w:sz w:val="22"/>
              </w:rPr>
              <w:t xml:space="preserve"> </w:t>
            </w:r>
            <w:r>
              <w:rPr>
                <w:spacing w:val="-13"/>
                <w:sz w:val="22"/>
              </w:rPr>
              <w:t xml:space="preserve">阶段的控制信号，为 </w:t>
            </w:r>
            <w:r>
              <w:rPr>
                <w:rFonts w:ascii="Times New Roman" w:eastAsia="Times New Roman"/>
                <w:sz w:val="22"/>
              </w:rPr>
              <w:t>1</w:t>
            </w:r>
            <w:r>
              <w:rPr>
                <w:rFonts w:ascii="Times New Roman" w:eastAsia="Times New Roman"/>
                <w:spacing w:val="5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表示要写入</w:t>
            </w:r>
          </w:p>
          <w:p>
            <w:pPr>
              <w:pStyle w:val="11"/>
              <w:spacing w:before="71"/>
              <w:ind w:left="116"/>
              <w:rPr>
                <w:sz w:val="22"/>
              </w:rPr>
            </w:pPr>
            <w:r>
              <w:rPr>
                <w:spacing w:val="-5"/>
                <w:sz w:val="22"/>
              </w:rPr>
              <w:t>数据到寄存器。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1403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writereg_e</w:t>
            </w:r>
          </w:p>
        </w:tc>
        <w:tc>
          <w:tcPr>
            <w:tcW w:w="846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Input</w:t>
            </w:r>
          </w:p>
        </w:tc>
        <w:tc>
          <w:tcPr>
            <w:tcW w:w="676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ind w:left="5" w:right="22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5-</w:t>
            </w:r>
            <w:r>
              <w:rPr>
                <w:rFonts w:ascii="Times New Roman"/>
                <w:spacing w:val="-5"/>
                <w:sz w:val="22"/>
              </w:rPr>
              <w:t>bit</w:t>
            </w:r>
          </w:p>
        </w:tc>
        <w:tc>
          <w:tcPr>
            <w:tcW w:w="3641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spacing w:before="59"/>
              <w:ind w:left="116"/>
              <w:rPr>
                <w:sz w:val="22"/>
              </w:rPr>
            </w:pPr>
            <w:r>
              <w:rPr>
                <w:rFonts w:ascii="Times New Roman" w:eastAsia="Times New Roman"/>
                <w:spacing w:val="-2"/>
                <w:sz w:val="22"/>
              </w:rPr>
              <w:t>e</w:t>
            </w:r>
            <w:r>
              <w:rPr>
                <w:rFonts w:ascii="Times New Roman" w:eastAsia="Times New Roman"/>
                <w:spacing w:val="-3"/>
                <w:sz w:val="22"/>
              </w:rPr>
              <w:t xml:space="preserve"> </w:t>
            </w:r>
            <w:r>
              <w:rPr>
                <w:spacing w:val="-3"/>
                <w:sz w:val="22"/>
              </w:rPr>
              <w:t>阶段写入的寄存器的地址。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1403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4"/>
                <w:sz w:val="22"/>
              </w:rPr>
              <w:t>rs_e</w:t>
            </w:r>
          </w:p>
        </w:tc>
        <w:tc>
          <w:tcPr>
            <w:tcW w:w="846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Input</w:t>
            </w:r>
          </w:p>
        </w:tc>
        <w:tc>
          <w:tcPr>
            <w:tcW w:w="676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ind w:left="5" w:right="22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5-</w:t>
            </w:r>
            <w:r>
              <w:rPr>
                <w:rFonts w:ascii="Times New Roman"/>
                <w:spacing w:val="-5"/>
                <w:sz w:val="22"/>
              </w:rPr>
              <w:t>bit</w:t>
            </w:r>
          </w:p>
        </w:tc>
        <w:tc>
          <w:tcPr>
            <w:tcW w:w="3641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spacing w:before="59"/>
              <w:ind w:left="116"/>
              <w:rPr>
                <w:sz w:val="22"/>
              </w:rPr>
            </w:pPr>
            <w:r>
              <w:rPr>
                <w:spacing w:val="-5"/>
                <w:sz w:val="22"/>
              </w:rPr>
              <w:t>执行阶段的源操作数寄存器的编号。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1403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4"/>
                <w:sz w:val="22"/>
              </w:rPr>
              <w:t>rt_e</w:t>
            </w:r>
          </w:p>
        </w:tc>
        <w:tc>
          <w:tcPr>
            <w:tcW w:w="846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Input</w:t>
            </w:r>
          </w:p>
        </w:tc>
        <w:tc>
          <w:tcPr>
            <w:tcW w:w="676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ind w:left="5" w:right="22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5-</w:t>
            </w:r>
            <w:r>
              <w:rPr>
                <w:rFonts w:ascii="Times New Roman"/>
                <w:spacing w:val="-5"/>
                <w:sz w:val="22"/>
              </w:rPr>
              <w:t>bit</w:t>
            </w:r>
          </w:p>
        </w:tc>
        <w:tc>
          <w:tcPr>
            <w:tcW w:w="3641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spacing w:before="59"/>
              <w:ind w:left="116"/>
              <w:rPr>
                <w:sz w:val="22"/>
              </w:rPr>
            </w:pPr>
            <w:r>
              <w:rPr>
                <w:spacing w:val="-5"/>
                <w:sz w:val="22"/>
              </w:rPr>
              <w:t>执行阶段的源操作数寄存器的编号。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1403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4"/>
                <w:sz w:val="22"/>
              </w:rPr>
              <w:t>rs_d</w:t>
            </w:r>
          </w:p>
        </w:tc>
        <w:tc>
          <w:tcPr>
            <w:tcW w:w="846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Input</w:t>
            </w:r>
          </w:p>
        </w:tc>
        <w:tc>
          <w:tcPr>
            <w:tcW w:w="676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ind w:left="5" w:right="22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5-</w:t>
            </w:r>
            <w:r>
              <w:rPr>
                <w:rFonts w:ascii="Times New Roman"/>
                <w:spacing w:val="-5"/>
                <w:sz w:val="22"/>
              </w:rPr>
              <w:t>bit</w:t>
            </w:r>
          </w:p>
        </w:tc>
        <w:tc>
          <w:tcPr>
            <w:tcW w:w="3641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spacing w:before="59"/>
              <w:ind w:left="116"/>
              <w:rPr>
                <w:sz w:val="22"/>
              </w:rPr>
            </w:pPr>
            <w:r>
              <w:rPr>
                <w:spacing w:val="-5"/>
                <w:sz w:val="22"/>
              </w:rPr>
              <w:t>解码阶段的源操作数寄存器的编号。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1403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4"/>
                <w:sz w:val="22"/>
              </w:rPr>
              <w:t>rt_d</w:t>
            </w:r>
          </w:p>
        </w:tc>
        <w:tc>
          <w:tcPr>
            <w:tcW w:w="846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Input</w:t>
            </w:r>
          </w:p>
        </w:tc>
        <w:tc>
          <w:tcPr>
            <w:tcW w:w="676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ind w:left="5" w:right="22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5-</w:t>
            </w:r>
            <w:r>
              <w:rPr>
                <w:rFonts w:ascii="Times New Roman"/>
                <w:spacing w:val="-5"/>
                <w:sz w:val="22"/>
              </w:rPr>
              <w:t>bit</w:t>
            </w:r>
          </w:p>
        </w:tc>
        <w:tc>
          <w:tcPr>
            <w:tcW w:w="3641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spacing w:before="59"/>
              <w:ind w:left="116"/>
              <w:rPr>
                <w:sz w:val="22"/>
              </w:rPr>
            </w:pPr>
            <w:r>
              <w:rPr>
                <w:spacing w:val="-5"/>
                <w:sz w:val="22"/>
              </w:rPr>
              <w:t>解码阶段的源操作数寄存器的编号。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1403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memtoreg_e</w:t>
            </w:r>
          </w:p>
        </w:tc>
        <w:tc>
          <w:tcPr>
            <w:tcW w:w="846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Input</w:t>
            </w:r>
          </w:p>
        </w:tc>
        <w:tc>
          <w:tcPr>
            <w:tcW w:w="676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ind w:left="5" w:right="22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1-</w:t>
            </w:r>
            <w:r>
              <w:rPr>
                <w:rFonts w:ascii="Times New Roman"/>
                <w:spacing w:val="-5"/>
                <w:sz w:val="22"/>
              </w:rPr>
              <w:t>bit</w:t>
            </w:r>
          </w:p>
        </w:tc>
        <w:tc>
          <w:tcPr>
            <w:tcW w:w="3641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spacing w:before="59"/>
              <w:ind w:left="116"/>
              <w:rPr>
                <w:sz w:val="22"/>
              </w:rPr>
            </w:pPr>
            <w:r>
              <w:rPr>
                <w:spacing w:val="-24"/>
                <w:sz w:val="22"/>
              </w:rPr>
              <w:t xml:space="preserve">执行阶段，为 </w:t>
            </w:r>
            <w:r>
              <w:rPr>
                <w:rFonts w:ascii="Times New Roman" w:eastAsia="Times New Roman"/>
                <w:spacing w:val="-2"/>
                <w:sz w:val="22"/>
              </w:rPr>
              <w:t xml:space="preserve">1 </w:t>
            </w:r>
            <w:r>
              <w:rPr>
                <w:spacing w:val="-3"/>
                <w:sz w:val="22"/>
              </w:rPr>
              <w:t>表示要将存储器中的</w:t>
            </w:r>
          </w:p>
          <w:p>
            <w:pPr>
              <w:pStyle w:val="11"/>
              <w:spacing w:before="71"/>
              <w:ind w:left="116"/>
              <w:rPr>
                <w:sz w:val="22"/>
              </w:rPr>
            </w:pPr>
            <w:r>
              <w:rPr>
                <w:spacing w:val="-5"/>
                <w:sz w:val="22"/>
              </w:rPr>
              <w:t>值加载到寄存器。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1403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memtoreg_m</w:t>
            </w:r>
          </w:p>
        </w:tc>
        <w:tc>
          <w:tcPr>
            <w:tcW w:w="846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Input</w:t>
            </w:r>
          </w:p>
        </w:tc>
        <w:tc>
          <w:tcPr>
            <w:tcW w:w="676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ind w:left="5" w:right="22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1-</w:t>
            </w:r>
            <w:r>
              <w:rPr>
                <w:rFonts w:ascii="Times New Roman"/>
                <w:spacing w:val="-5"/>
                <w:sz w:val="22"/>
              </w:rPr>
              <w:t>bit</w:t>
            </w:r>
          </w:p>
        </w:tc>
        <w:tc>
          <w:tcPr>
            <w:tcW w:w="3641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spacing w:before="59"/>
              <w:ind w:left="116"/>
              <w:rPr>
                <w:sz w:val="22"/>
              </w:rPr>
            </w:pPr>
            <w:r>
              <w:rPr>
                <w:spacing w:val="-5"/>
                <w:sz w:val="22"/>
              </w:rPr>
              <w:t xml:space="preserve">为 </w:t>
            </w:r>
            <w:r>
              <w:rPr>
                <w:rFonts w:ascii="Times New Roman" w:eastAsia="Times New Roman"/>
                <w:sz w:val="22"/>
              </w:rPr>
              <w:t>1</w:t>
            </w:r>
            <w:r>
              <w:rPr>
                <w:rFonts w:ascii="Times New Roman" w:eastAsia="Times New Roman"/>
                <w:spacing w:val="45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表示要将存储器中的值加载到</w:t>
            </w:r>
          </w:p>
          <w:p>
            <w:pPr>
              <w:pStyle w:val="11"/>
              <w:spacing w:before="71"/>
              <w:ind w:left="116"/>
              <w:rPr>
                <w:sz w:val="22"/>
              </w:rPr>
            </w:pPr>
            <w:r>
              <w:rPr>
                <w:spacing w:val="-6"/>
                <w:sz w:val="22"/>
              </w:rPr>
              <w:t>寄存器。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1403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branch_d</w:t>
            </w:r>
          </w:p>
        </w:tc>
        <w:tc>
          <w:tcPr>
            <w:tcW w:w="846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Input</w:t>
            </w:r>
          </w:p>
        </w:tc>
        <w:tc>
          <w:tcPr>
            <w:tcW w:w="676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ind w:left="5" w:right="22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1-</w:t>
            </w:r>
            <w:r>
              <w:rPr>
                <w:rFonts w:ascii="Times New Roman"/>
                <w:spacing w:val="-5"/>
                <w:sz w:val="22"/>
              </w:rPr>
              <w:t>bit</w:t>
            </w:r>
          </w:p>
        </w:tc>
        <w:tc>
          <w:tcPr>
            <w:tcW w:w="3641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spacing w:before="59"/>
              <w:ind w:left="116"/>
              <w:rPr>
                <w:sz w:val="22"/>
              </w:rPr>
            </w:pPr>
            <w:r>
              <w:rPr>
                <w:spacing w:val="-16"/>
                <w:sz w:val="22"/>
              </w:rPr>
              <w:t xml:space="preserve">解码阶段的控制信号，为 </w:t>
            </w:r>
            <w:r>
              <w:rPr>
                <w:rFonts w:ascii="Times New Roman" w:eastAsia="Times New Roman"/>
                <w:spacing w:val="-2"/>
                <w:sz w:val="22"/>
              </w:rPr>
              <w:t xml:space="preserve">1 </w:t>
            </w:r>
            <w:r>
              <w:rPr>
                <w:spacing w:val="-4"/>
                <w:sz w:val="22"/>
              </w:rPr>
              <w:t>表示当前</w:t>
            </w:r>
          </w:p>
          <w:p>
            <w:pPr>
              <w:pStyle w:val="11"/>
              <w:spacing w:before="71"/>
              <w:ind w:left="116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beq</w:t>
            </w:r>
            <w:r>
              <w:rPr>
                <w:rFonts w:ascii="Times New Roman" w:eastAsia="Times New Roman"/>
                <w:spacing w:val="-9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指令。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1403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stall_f</w:t>
            </w:r>
          </w:p>
        </w:tc>
        <w:tc>
          <w:tcPr>
            <w:tcW w:w="846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Output</w:t>
            </w:r>
          </w:p>
        </w:tc>
        <w:tc>
          <w:tcPr>
            <w:tcW w:w="676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ind w:left="5" w:right="22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1-</w:t>
            </w:r>
            <w:r>
              <w:rPr>
                <w:rFonts w:ascii="Times New Roman"/>
                <w:spacing w:val="-5"/>
                <w:sz w:val="22"/>
              </w:rPr>
              <w:t>bit</w:t>
            </w:r>
          </w:p>
        </w:tc>
        <w:tc>
          <w:tcPr>
            <w:tcW w:w="3641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spacing w:before="59"/>
              <w:ind w:left="116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f</w:t>
            </w:r>
            <w:r>
              <w:rPr>
                <w:rFonts w:ascii="Times New Roman" w:eastAsia="Times New Roman"/>
                <w:spacing w:val="3"/>
                <w:sz w:val="22"/>
              </w:rPr>
              <w:t xml:space="preserve"> </w:t>
            </w:r>
            <w:r>
              <w:rPr>
                <w:spacing w:val="-24"/>
                <w:sz w:val="22"/>
              </w:rPr>
              <w:t xml:space="preserve">阶段，为 </w:t>
            </w:r>
            <w:r>
              <w:rPr>
                <w:rFonts w:ascii="Times New Roman" w:eastAsia="Times New Roman"/>
                <w:sz w:val="22"/>
              </w:rPr>
              <w:t>1</w:t>
            </w:r>
            <w:r>
              <w:rPr>
                <w:rFonts w:ascii="Times New Roman" w:eastAsia="Times New Roman"/>
                <w:spacing w:val="11"/>
                <w:sz w:val="22"/>
              </w:rPr>
              <w:t xml:space="preserve"> </w:t>
            </w:r>
            <w:r>
              <w:rPr>
                <w:spacing w:val="-9"/>
                <w:sz w:val="22"/>
              </w:rPr>
              <w:t xml:space="preserve">表示要将 </w:t>
            </w:r>
            <w:r>
              <w:rPr>
                <w:rFonts w:ascii="Times New Roman" w:eastAsia="Times New Roman"/>
                <w:sz w:val="22"/>
              </w:rPr>
              <w:t>f</w:t>
            </w:r>
            <w:r>
              <w:rPr>
                <w:rFonts w:ascii="Times New Roman" w:eastAsia="Times New Roman"/>
                <w:spacing w:val="11"/>
                <w:sz w:val="22"/>
              </w:rPr>
              <w:t xml:space="preserve"> </w:t>
            </w:r>
            <w:r>
              <w:rPr>
                <w:spacing w:val="-21"/>
                <w:sz w:val="22"/>
              </w:rPr>
              <w:t xml:space="preserve">到 </w:t>
            </w:r>
            <w:r>
              <w:rPr>
                <w:rFonts w:ascii="Times New Roman" w:eastAsia="Times New Roman"/>
                <w:sz w:val="22"/>
              </w:rPr>
              <w:t>d</w:t>
            </w:r>
            <w:r>
              <w:rPr>
                <w:rFonts w:ascii="Times New Roman" w:eastAsia="Times New Roman"/>
                <w:spacing w:val="11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阶段的</w:t>
            </w:r>
          </w:p>
          <w:p>
            <w:pPr>
              <w:pStyle w:val="11"/>
              <w:spacing w:before="71"/>
              <w:ind w:left="116"/>
              <w:rPr>
                <w:sz w:val="22"/>
              </w:rPr>
            </w:pPr>
            <w:r>
              <w:rPr>
                <w:spacing w:val="-5"/>
                <w:sz w:val="22"/>
              </w:rPr>
              <w:t>寄存器挂起。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1403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stall_d</w:t>
            </w:r>
          </w:p>
        </w:tc>
        <w:tc>
          <w:tcPr>
            <w:tcW w:w="846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Output</w:t>
            </w:r>
          </w:p>
        </w:tc>
        <w:tc>
          <w:tcPr>
            <w:tcW w:w="676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ind w:left="5" w:right="22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1-</w:t>
            </w:r>
            <w:r>
              <w:rPr>
                <w:rFonts w:ascii="Times New Roman"/>
                <w:spacing w:val="-5"/>
                <w:sz w:val="22"/>
              </w:rPr>
              <w:t>bit</w:t>
            </w:r>
          </w:p>
        </w:tc>
        <w:tc>
          <w:tcPr>
            <w:tcW w:w="3641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spacing w:before="59"/>
              <w:ind w:left="116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d</w:t>
            </w:r>
            <w:r>
              <w:rPr>
                <w:rFonts w:ascii="Times New Roman" w:eastAsia="Times New Roman"/>
                <w:spacing w:val="-6"/>
                <w:sz w:val="22"/>
              </w:rPr>
              <w:t xml:space="preserve"> </w:t>
            </w:r>
            <w:r>
              <w:rPr>
                <w:spacing w:val="-28"/>
                <w:sz w:val="22"/>
              </w:rPr>
              <w:t xml:space="preserve">阶段，为 </w:t>
            </w:r>
            <w:r>
              <w:rPr>
                <w:rFonts w:ascii="Times New Roman" w:eastAsia="Times New Roman"/>
                <w:sz w:val="22"/>
              </w:rPr>
              <w:t>1</w:t>
            </w:r>
            <w:r>
              <w:rPr>
                <w:rFonts w:ascii="Times New Roman" w:eastAsia="Times New Roman"/>
                <w:spacing w:val="3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 xml:space="preserve">表示要将 </w:t>
            </w:r>
            <w:r>
              <w:rPr>
                <w:rFonts w:ascii="Times New Roman" w:eastAsia="Times New Roman"/>
                <w:sz w:val="22"/>
              </w:rPr>
              <w:t>d</w:t>
            </w:r>
            <w:r>
              <w:rPr>
                <w:rFonts w:ascii="Times New Roman" w:eastAsia="Times New Roman"/>
                <w:spacing w:val="4"/>
                <w:sz w:val="22"/>
              </w:rPr>
              <w:t xml:space="preserve"> </w:t>
            </w:r>
            <w:r>
              <w:rPr>
                <w:spacing w:val="-24"/>
                <w:sz w:val="22"/>
              </w:rPr>
              <w:t xml:space="preserve">到 </w:t>
            </w:r>
            <w:r>
              <w:rPr>
                <w:rFonts w:ascii="Times New Roman" w:eastAsia="Times New Roman"/>
                <w:sz w:val="22"/>
              </w:rPr>
              <w:t>e</w:t>
            </w:r>
            <w:r>
              <w:rPr>
                <w:rFonts w:ascii="Times New Roman" w:eastAsia="Times New Roman"/>
                <w:spacing w:val="4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阶段的</w:t>
            </w:r>
          </w:p>
          <w:p>
            <w:pPr>
              <w:pStyle w:val="11"/>
              <w:spacing w:before="71"/>
              <w:ind w:left="116"/>
              <w:rPr>
                <w:sz w:val="22"/>
              </w:rPr>
            </w:pPr>
            <w:r>
              <w:rPr>
                <w:spacing w:val="-5"/>
                <w:sz w:val="22"/>
              </w:rPr>
              <w:t>寄存器挂起。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1403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flush_e</w:t>
            </w:r>
          </w:p>
        </w:tc>
        <w:tc>
          <w:tcPr>
            <w:tcW w:w="846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Output</w:t>
            </w:r>
          </w:p>
        </w:tc>
        <w:tc>
          <w:tcPr>
            <w:tcW w:w="676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ind w:left="5" w:right="22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1-</w:t>
            </w:r>
            <w:r>
              <w:rPr>
                <w:rFonts w:ascii="Times New Roman"/>
                <w:spacing w:val="-5"/>
                <w:sz w:val="22"/>
              </w:rPr>
              <w:t>bit</w:t>
            </w:r>
          </w:p>
        </w:tc>
        <w:tc>
          <w:tcPr>
            <w:tcW w:w="3641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spacing w:before="59"/>
              <w:ind w:left="116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e</w:t>
            </w:r>
            <w:r>
              <w:rPr>
                <w:rFonts w:ascii="Times New Roman" w:eastAsia="Times New Roman"/>
                <w:spacing w:val="-14"/>
                <w:sz w:val="22"/>
              </w:rPr>
              <w:t xml:space="preserve"> </w:t>
            </w:r>
            <w:r>
              <w:rPr>
                <w:spacing w:val="-32"/>
                <w:sz w:val="22"/>
              </w:rPr>
              <w:t xml:space="preserve">阶段，为 </w:t>
            </w:r>
            <w:r>
              <w:rPr>
                <w:rFonts w:ascii="Times New Roman" w:eastAsia="Times New Roman"/>
                <w:sz w:val="22"/>
              </w:rPr>
              <w:t>1</w:t>
            </w:r>
            <w:r>
              <w:rPr>
                <w:rFonts w:ascii="Times New Roman" w:eastAsia="Times New Roman"/>
                <w:spacing w:val="-1"/>
                <w:sz w:val="22"/>
              </w:rPr>
              <w:t xml:space="preserve"> </w:t>
            </w:r>
            <w:r>
              <w:rPr>
                <w:spacing w:val="-11"/>
                <w:sz w:val="22"/>
              </w:rPr>
              <w:t xml:space="preserve">表示要将 </w:t>
            </w:r>
            <w:r>
              <w:rPr>
                <w:rFonts w:ascii="Times New Roman" w:eastAsia="Times New Roman"/>
                <w:sz w:val="22"/>
              </w:rPr>
              <w:t>e</w:t>
            </w:r>
            <w:r>
              <w:rPr>
                <w:rFonts w:ascii="Times New Roman" w:eastAsia="Times New Roman"/>
                <w:spacing w:val="-1"/>
                <w:sz w:val="22"/>
              </w:rPr>
              <w:t xml:space="preserve"> </w:t>
            </w:r>
            <w:r>
              <w:rPr>
                <w:spacing w:val="-26"/>
                <w:sz w:val="22"/>
              </w:rPr>
              <w:t xml:space="preserve">到 </w:t>
            </w:r>
            <w:r>
              <w:rPr>
                <w:rFonts w:ascii="Times New Roman" w:eastAsia="Times New Roman"/>
                <w:sz w:val="22"/>
              </w:rPr>
              <w:t>m</w:t>
            </w:r>
            <w:r>
              <w:rPr>
                <w:rFonts w:ascii="Times New Roman" w:eastAsia="Times New Roman"/>
                <w:spacing w:val="-1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阶段的</w:t>
            </w:r>
          </w:p>
          <w:p>
            <w:pPr>
              <w:pStyle w:val="11"/>
              <w:spacing w:before="71"/>
              <w:ind w:left="116"/>
              <w:rPr>
                <w:sz w:val="22"/>
              </w:rPr>
            </w:pPr>
            <w:r>
              <w:rPr>
                <w:spacing w:val="-5"/>
                <w:sz w:val="22"/>
              </w:rPr>
              <w:t>寄存器刷新。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1403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forward_a_d</w:t>
            </w:r>
          </w:p>
        </w:tc>
        <w:tc>
          <w:tcPr>
            <w:tcW w:w="846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Output</w:t>
            </w:r>
          </w:p>
        </w:tc>
        <w:tc>
          <w:tcPr>
            <w:tcW w:w="676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ind w:left="5" w:right="22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1-</w:t>
            </w:r>
            <w:r>
              <w:rPr>
                <w:rFonts w:ascii="Times New Roman"/>
                <w:spacing w:val="-5"/>
                <w:sz w:val="22"/>
              </w:rPr>
              <w:t>bit</w:t>
            </w:r>
          </w:p>
        </w:tc>
        <w:tc>
          <w:tcPr>
            <w:tcW w:w="3641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spacing w:before="59"/>
              <w:ind w:left="116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d</w:t>
            </w:r>
            <w:r>
              <w:rPr>
                <w:rFonts w:ascii="Times New Roman" w:eastAsia="Times New Roman"/>
                <w:spacing w:val="-7"/>
                <w:sz w:val="22"/>
              </w:rPr>
              <w:t xml:space="preserve"> </w:t>
            </w:r>
            <w:r>
              <w:rPr>
                <w:spacing w:val="-28"/>
                <w:sz w:val="22"/>
              </w:rPr>
              <w:t xml:space="preserve">阶段，为 </w:t>
            </w:r>
            <w:r>
              <w:rPr>
                <w:rFonts w:ascii="Times New Roman" w:eastAsia="Times New Roman"/>
                <w:sz w:val="22"/>
              </w:rPr>
              <w:t>1</w:t>
            </w:r>
            <w:r>
              <w:rPr>
                <w:rFonts w:ascii="Times New Roman" w:eastAsia="Times New Roman"/>
                <w:spacing w:val="4"/>
                <w:sz w:val="22"/>
              </w:rPr>
              <w:t xml:space="preserve"> </w:t>
            </w:r>
            <w:r>
              <w:rPr>
                <w:spacing w:val="-16"/>
                <w:sz w:val="22"/>
              </w:rPr>
              <w:t xml:space="preserve">表示 </w:t>
            </w:r>
            <w:r>
              <w:rPr>
                <w:rFonts w:ascii="Times New Roman" w:eastAsia="Times New Roman"/>
                <w:sz w:val="22"/>
              </w:rPr>
              <w:t>d</w:t>
            </w:r>
            <w:r>
              <w:rPr>
                <w:rFonts w:ascii="Times New Roman" w:eastAsia="Times New Roman"/>
                <w:spacing w:val="3"/>
                <w:sz w:val="22"/>
              </w:rPr>
              <w:t xml:space="preserve"> </w:t>
            </w:r>
            <w:r>
              <w:rPr>
                <w:spacing w:val="-12"/>
                <w:sz w:val="22"/>
              </w:rPr>
              <w:t xml:space="preserve">阶段的 </w:t>
            </w:r>
            <w:r>
              <w:rPr>
                <w:rFonts w:ascii="Times New Roman" w:eastAsia="Times New Roman"/>
                <w:sz w:val="22"/>
              </w:rPr>
              <w:t>beq</w:t>
            </w:r>
            <w:r>
              <w:rPr>
                <w:rFonts w:ascii="Times New Roman" w:eastAsia="Times New Roman"/>
                <w:spacing w:val="4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比较</w:t>
            </w:r>
          </w:p>
          <w:p>
            <w:pPr>
              <w:pStyle w:val="11"/>
              <w:spacing w:before="71"/>
              <w:ind w:left="116"/>
              <w:rPr>
                <w:sz w:val="22"/>
              </w:rPr>
            </w:pPr>
            <w:r>
              <w:rPr>
                <w:spacing w:val="-5"/>
                <w:sz w:val="22"/>
              </w:rPr>
              <w:t>中的一个输入值采用数据前推的值。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1403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forward_b_d</w:t>
            </w:r>
          </w:p>
        </w:tc>
        <w:tc>
          <w:tcPr>
            <w:tcW w:w="846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Output</w:t>
            </w:r>
          </w:p>
        </w:tc>
        <w:tc>
          <w:tcPr>
            <w:tcW w:w="676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ind w:left="5" w:right="22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1-</w:t>
            </w:r>
            <w:r>
              <w:rPr>
                <w:rFonts w:ascii="Times New Roman"/>
                <w:spacing w:val="-5"/>
                <w:sz w:val="22"/>
              </w:rPr>
              <w:t>bit</w:t>
            </w:r>
          </w:p>
        </w:tc>
        <w:tc>
          <w:tcPr>
            <w:tcW w:w="3641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spacing w:before="59"/>
              <w:ind w:left="116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d</w:t>
            </w:r>
            <w:r>
              <w:rPr>
                <w:rFonts w:ascii="Times New Roman" w:eastAsia="Times New Roman"/>
                <w:spacing w:val="-7"/>
                <w:sz w:val="22"/>
              </w:rPr>
              <w:t xml:space="preserve"> </w:t>
            </w:r>
            <w:r>
              <w:rPr>
                <w:spacing w:val="-28"/>
                <w:sz w:val="22"/>
              </w:rPr>
              <w:t xml:space="preserve">阶段，为 </w:t>
            </w:r>
            <w:r>
              <w:rPr>
                <w:rFonts w:ascii="Times New Roman" w:eastAsia="Times New Roman"/>
                <w:sz w:val="22"/>
              </w:rPr>
              <w:t>1</w:t>
            </w:r>
            <w:r>
              <w:rPr>
                <w:rFonts w:ascii="Times New Roman" w:eastAsia="Times New Roman"/>
                <w:spacing w:val="4"/>
                <w:sz w:val="22"/>
              </w:rPr>
              <w:t xml:space="preserve"> </w:t>
            </w:r>
            <w:r>
              <w:rPr>
                <w:spacing w:val="-16"/>
                <w:sz w:val="22"/>
              </w:rPr>
              <w:t xml:space="preserve">表示 </w:t>
            </w:r>
            <w:r>
              <w:rPr>
                <w:rFonts w:ascii="Times New Roman" w:eastAsia="Times New Roman"/>
                <w:sz w:val="22"/>
              </w:rPr>
              <w:t>d</w:t>
            </w:r>
            <w:r>
              <w:rPr>
                <w:rFonts w:ascii="Times New Roman" w:eastAsia="Times New Roman"/>
                <w:spacing w:val="3"/>
                <w:sz w:val="22"/>
              </w:rPr>
              <w:t xml:space="preserve"> </w:t>
            </w:r>
            <w:r>
              <w:rPr>
                <w:spacing w:val="-12"/>
                <w:sz w:val="22"/>
              </w:rPr>
              <w:t xml:space="preserve">阶段的 </w:t>
            </w:r>
            <w:r>
              <w:rPr>
                <w:rFonts w:ascii="Times New Roman" w:eastAsia="Times New Roman"/>
                <w:sz w:val="22"/>
              </w:rPr>
              <w:t>beq</w:t>
            </w:r>
            <w:r>
              <w:rPr>
                <w:rFonts w:ascii="Times New Roman" w:eastAsia="Times New Roman"/>
                <w:spacing w:val="4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比较</w:t>
            </w:r>
          </w:p>
          <w:p>
            <w:pPr>
              <w:pStyle w:val="11"/>
              <w:spacing w:before="71"/>
              <w:ind w:left="116"/>
              <w:rPr>
                <w:sz w:val="22"/>
              </w:rPr>
            </w:pPr>
            <w:r>
              <w:rPr>
                <w:spacing w:val="-5"/>
                <w:sz w:val="22"/>
              </w:rPr>
              <w:t>中的一个输入值采用数据前推的值。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4" w:hRule="atLeast"/>
        </w:trPr>
        <w:tc>
          <w:tcPr>
            <w:tcW w:w="1403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forward_a_e</w:t>
            </w:r>
          </w:p>
        </w:tc>
        <w:tc>
          <w:tcPr>
            <w:tcW w:w="846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Output</w:t>
            </w:r>
          </w:p>
        </w:tc>
        <w:tc>
          <w:tcPr>
            <w:tcW w:w="676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ind w:left="5" w:right="22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2-</w:t>
            </w:r>
            <w:r>
              <w:rPr>
                <w:rFonts w:ascii="Times New Roman"/>
                <w:spacing w:val="-5"/>
                <w:sz w:val="22"/>
              </w:rPr>
              <w:t>bit</w:t>
            </w:r>
          </w:p>
        </w:tc>
        <w:tc>
          <w:tcPr>
            <w:tcW w:w="3641" w:type="dxa"/>
            <w:tcBorders>
              <w:top w:val="double" w:color="000000" w:sz="4" w:space="0"/>
              <w:bottom w:val="double" w:color="000000" w:sz="4" w:space="0"/>
            </w:tcBorders>
          </w:tcPr>
          <w:p>
            <w:pPr>
              <w:pStyle w:val="11"/>
              <w:spacing w:before="59"/>
              <w:ind w:left="116" w:right="-44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e</w:t>
            </w:r>
            <w:r>
              <w:rPr>
                <w:rFonts w:ascii="Times New Roman" w:eastAsia="Times New Roman"/>
                <w:spacing w:val="-14"/>
                <w:sz w:val="22"/>
              </w:rPr>
              <w:t xml:space="preserve"> </w:t>
            </w:r>
            <w:r>
              <w:rPr>
                <w:spacing w:val="-31"/>
                <w:sz w:val="22"/>
              </w:rPr>
              <w:t xml:space="preserve">阶段，为 </w:t>
            </w:r>
            <w:r>
              <w:rPr>
                <w:rFonts w:ascii="Times New Roman" w:eastAsia="Times New Roman"/>
                <w:sz w:val="22"/>
              </w:rPr>
              <w:t>00</w:t>
            </w:r>
            <w:r>
              <w:rPr>
                <w:rFonts w:ascii="Times New Roman" w:eastAsia="Times New Roman"/>
                <w:spacing w:val="-5"/>
                <w:sz w:val="22"/>
              </w:rPr>
              <w:t xml:space="preserve"> </w:t>
            </w:r>
            <w:r>
              <w:rPr>
                <w:spacing w:val="-18"/>
                <w:sz w:val="22"/>
              </w:rPr>
              <w:t xml:space="preserve">表示 </w:t>
            </w:r>
            <w:r>
              <w:rPr>
                <w:rFonts w:ascii="Times New Roman" w:eastAsia="Times New Roman"/>
                <w:sz w:val="22"/>
              </w:rPr>
              <w:t>alu</w:t>
            </w:r>
            <w:r>
              <w:rPr>
                <w:rFonts w:ascii="Times New Roman" w:eastAsia="Times New Roman"/>
                <w:spacing w:val="-3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的一个输入值</w:t>
            </w:r>
          </w:p>
          <w:p>
            <w:pPr>
              <w:pStyle w:val="11"/>
              <w:spacing w:before="2" w:line="350" w:lineRule="atLeast"/>
              <w:ind w:left="116" w:right="-44"/>
              <w:rPr>
                <w:sz w:val="22"/>
              </w:rPr>
            </w:pPr>
            <w:r>
              <w:rPr>
                <w:spacing w:val="25"/>
                <w:sz w:val="22"/>
              </w:rPr>
              <w:t>选用</w:t>
            </w:r>
            <w:r>
              <w:rPr>
                <w:rFonts w:ascii="Times New Roman" w:eastAsia="Times New Roman"/>
                <w:sz w:val="22"/>
              </w:rPr>
              <w:t>rd1</w:t>
            </w:r>
            <w:r>
              <w:rPr>
                <w:rFonts w:ascii="Times New Roman" w:eastAsia="Times New Roman"/>
                <w:spacing w:val="-14"/>
                <w:sz w:val="22"/>
              </w:rPr>
              <w:t xml:space="preserve"> </w:t>
            </w:r>
            <w:r>
              <w:rPr>
                <w:spacing w:val="-35"/>
                <w:sz w:val="22"/>
              </w:rPr>
              <w:t xml:space="preserve">的值，为 </w:t>
            </w:r>
            <w:r>
              <w:rPr>
                <w:rFonts w:ascii="Times New Roman" w:eastAsia="Times New Roman"/>
                <w:sz w:val="22"/>
              </w:rPr>
              <w:t>01</w:t>
            </w:r>
            <w:r>
              <w:rPr>
                <w:spacing w:val="-110"/>
                <w:sz w:val="22"/>
              </w:rPr>
              <w:t>、</w:t>
            </w:r>
            <w:r>
              <w:rPr>
                <w:rFonts w:ascii="Times New Roman" w:eastAsia="Times New Roman"/>
                <w:sz w:val="22"/>
              </w:rPr>
              <w:t>10</w:t>
            </w:r>
            <w:r>
              <w:rPr>
                <w:rFonts w:ascii="Times New Roman" w:eastAsia="Times New Roman"/>
                <w:spacing w:val="-14"/>
                <w:sz w:val="22"/>
              </w:rPr>
              <w:t xml:space="preserve"> </w:t>
            </w:r>
            <w:r>
              <w:rPr>
                <w:spacing w:val="12"/>
                <w:sz w:val="22"/>
              </w:rPr>
              <w:t>表示选用</w:t>
            </w:r>
            <w:r>
              <w:rPr>
                <w:rFonts w:ascii="Times New Roman" w:eastAsia="Times New Roman"/>
                <w:sz w:val="22"/>
              </w:rPr>
              <w:t>w</w:t>
            </w:r>
            <w:r>
              <w:rPr>
                <w:sz w:val="22"/>
              </w:rPr>
              <w:t xml:space="preserve">、 </w:t>
            </w:r>
            <w:r>
              <w:rPr>
                <w:rFonts w:ascii="Times New Roman" w:eastAsia="Times New Roman"/>
                <w:sz w:val="22"/>
              </w:rPr>
              <w:t xml:space="preserve">m </w:t>
            </w:r>
            <w:r>
              <w:rPr>
                <w:sz w:val="22"/>
              </w:rPr>
              <w:t>阶段写入寄存器的值。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4" w:hRule="atLeast"/>
        </w:trPr>
        <w:tc>
          <w:tcPr>
            <w:tcW w:w="1403" w:type="dxa"/>
            <w:tcBorders>
              <w:top w:val="double" w:color="000000" w:sz="4" w:space="0"/>
              <w:bottom w:val="nil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forward_b_e</w:t>
            </w:r>
          </w:p>
        </w:tc>
        <w:tc>
          <w:tcPr>
            <w:tcW w:w="846" w:type="dxa"/>
            <w:tcBorders>
              <w:top w:val="double" w:color="000000" w:sz="4" w:space="0"/>
              <w:bottom w:val="nil"/>
            </w:tcBorders>
          </w:tcPr>
          <w:p>
            <w:pPr>
              <w:pStyle w:val="1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Output</w:t>
            </w:r>
          </w:p>
        </w:tc>
        <w:tc>
          <w:tcPr>
            <w:tcW w:w="676" w:type="dxa"/>
            <w:tcBorders>
              <w:top w:val="double" w:color="000000" w:sz="4" w:space="0"/>
              <w:bottom w:val="nil"/>
            </w:tcBorders>
          </w:tcPr>
          <w:p>
            <w:pPr>
              <w:pStyle w:val="11"/>
              <w:ind w:left="5" w:right="22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2-</w:t>
            </w:r>
            <w:r>
              <w:rPr>
                <w:rFonts w:ascii="Times New Roman"/>
                <w:spacing w:val="-5"/>
                <w:sz w:val="22"/>
              </w:rPr>
              <w:t>bit</w:t>
            </w:r>
          </w:p>
        </w:tc>
        <w:tc>
          <w:tcPr>
            <w:tcW w:w="3641" w:type="dxa"/>
            <w:tcBorders>
              <w:top w:val="double" w:color="000000" w:sz="4" w:space="0"/>
              <w:bottom w:val="nil"/>
            </w:tcBorders>
          </w:tcPr>
          <w:p>
            <w:pPr>
              <w:pStyle w:val="11"/>
              <w:spacing w:before="59" w:line="300" w:lineRule="auto"/>
              <w:ind w:left="116" w:right="-44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 xml:space="preserve">e </w:t>
            </w:r>
            <w:r>
              <w:rPr>
                <w:spacing w:val="-28"/>
                <w:sz w:val="22"/>
              </w:rPr>
              <w:t xml:space="preserve">阶段，为 </w:t>
            </w:r>
            <w:r>
              <w:rPr>
                <w:rFonts w:ascii="Times New Roman" w:eastAsia="Times New Roman"/>
                <w:sz w:val="22"/>
              </w:rPr>
              <w:t xml:space="preserve">00 </w:t>
            </w:r>
            <w:r>
              <w:rPr>
                <w:spacing w:val="-12"/>
                <w:sz w:val="22"/>
              </w:rPr>
              <w:t xml:space="preserve">表示 </w:t>
            </w:r>
            <w:r>
              <w:rPr>
                <w:rFonts w:ascii="Times New Roman" w:eastAsia="Times New Roman"/>
                <w:sz w:val="22"/>
              </w:rPr>
              <w:t xml:space="preserve">alu </w:t>
            </w:r>
            <w:r>
              <w:rPr>
                <w:sz w:val="22"/>
              </w:rPr>
              <w:t>的一个</w:t>
            </w:r>
            <w:r>
              <w:rPr>
                <w:spacing w:val="-154"/>
                <w:sz w:val="22"/>
              </w:rPr>
              <w:t>输</w:t>
            </w:r>
            <w:r>
              <w:rPr>
                <w:rFonts w:ascii="Times New Roman" w:eastAsia="Times New Roman"/>
                <w:color w:val="7F7F7F"/>
                <w:position w:val="4"/>
                <w:sz w:val="18"/>
              </w:rPr>
              <w:t>3</w:t>
            </w:r>
            <w:r>
              <w:rPr>
                <w:rFonts w:ascii="Times New Roman" w:eastAsia="Times New Roman"/>
                <w:color w:val="7F7F7F"/>
                <w:spacing w:val="37"/>
                <w:position w:val="4"/>
                <w:sz w:val="18"/>
              </w:rPr>
              <w:t xml:space="preserve"> </w:t>
            </w:r>
            <w:r>
              <w:rPr>
                <w:sz w:val="22"/>
              </w:rPr>
              <w:t>入值</w:t>
            </w:r>
            <w:r>
              <w:rPr>
                <w:spacing w:val="25"/>
                <w:sz w:val="22"/>
              </w:rPr>
              <w:t>选用</w:t>
            </w:r>
            <w:r>
              <w:rPr>
                <w:rFonts w:ascii="Times New Roman" w:eastAsia="Times New Roman"/>
                <w:sz w:val="22"/>
              </w:rPr>
              <w:t>rd2</w:t>
            </w:r>
            <w:r>
              <w:rPr>
                <w:rFonts w:ascii="Times New Roman" w:eastAsia="Times New Roman"/>
                <w:spacing w:val="-14"/>
                <w:sz w:val="22"/>
              </w:rPr>
              <w:t xml:space="preserve"> </w:t>
            </w:r>
            <w:r>
              <w:rPr>
                <w:spacing w:val="-35"/>
                <w:sz w:val="22"/>
              </w:rPr>
              <w:t xml:space="preserve">的值，为 </w:t>
            </w:r>
            <w:r>
              <w:rPr>
                <w:rFonts w:ascii="Times New Roman" w:eastAsia="Times New Roman"/>
                <w:sz w:val="22"/>
              </w:rPr>
              <w:t>01</w:t>
            </w:r>
            <w:r>
              <w:rPr>
                <w:spacing w:val="-110"/>
                <w:sz w:val="22"/>
              </w:rPr>
              <w:t>、</w:t>
            </w:r>
            <w:r>
              <w:rPr>
                <w:rFonts w:ascii="Times New Roman" w:eastAsia="Times New Roman"/>
                <w:sz w:val="22"/>
              </w:rPr>
              <w:t>10</w:t>
            </w:r>
            <w:r>
              <w:rPr>
                <w:rFonts w:ascii="Times New Roman" w:eastAsia="Times New Roman"/>
                <w:spacing w:val="-14"/>
                <w:sz w:val="22"/>
              </w:rPr>
              <w:t xml:space="preserve"> </w:t>
            </w:r>
            <w:r>
              <w:rPr>
                <w:spacing w:val="12"/>
                <w:sz w:val="22"/>
              </w:rPr>
              <w:t>表示选用</w:t>
            </w:r>
            <w:r>
              <w:rPr>
                <w:rFonts w:ascii="Times New Roman" w:eastAsia="Times New Roman"/>
                <w:sz w:val="22"/>
              </w:rPr>
              <w:t>w</w:t>
            </w:r>
            <w:r>
              <w:rPr>
                <w:sz w:val="22"/>
              </w:rPr>
              <w:t>、</w:t>
            </w:r>
          </w:p>
          <w:p>
            <w:pPr>
              <w:pStyle w:val="11"/>
              <w:spacing w:before="0" w:line="271" w:lineRule="exact"/>
              <w:ind w:left="116"/>
              <w:rPr>
                <w:sz w:val="22"/>
              </w:rPr>
            </w:pPr>
            <w:r>
              <w:rPr>
                <w:rFonts w:ascii="Times New Roman" w:eastAsia="Times New Roman"/>
                <w:spacing w:val="-2"/>
                <w:sz w:val="22"/>
              </w:rPr>
              <w:t>m</w:t>
            </w:r>
            <w:r>
              <w:rPr>
                <w:rFonts w:ascii="Times New Roman" w:eastAsia="Times New Roman"/>
                <w:spacing w:val="-3"/>
                <w:sz w:val="22"/>
              </w:rPr>
              <w:t xml:space="preserve"> </w:t>
            </w:r>
            <w:r>
              <w:rPr>
                <w:spacing w:val="-3"/>
                <w:sz w:val="22"/>
              </w:rPr>
              <w:t>阶段写入寄存器的值。</w:t>
            </w:r>
          </w:p>
        </w:tc>
      </w:tr>
    </w:tbl>
    <w:p>
      <w:pPr>
        <w:spacing w:after="0" w:line="271" w:lineRule="exact"/>
        <w:rPr>
          <w:sz w:val="22"/>
        </w:rPr>
        <w:sectPr>
          <w:footerReference r:id="rId6" w:type="default"/>
          <w:pgSz w:w="11910" w:h="16840"/>
          <w:pgMar w:top="1340" w:right="1180" w:bottom="0" w:left="1200" w:header="0" w:footer="0" w:gutter="0"/>
          <w:cols w:space="720" w:num="1"/>
        </w:sectPr>
      </w:pPr>
    </w:p>
    <w:p>
      <w:pPr>
        <w:pStyle w:val="4"/>
        <w:numPr>
          <w:ilvl w:val="2"/>
          <w:numId w:val="2"/>
        </w:numPr>
        <w:tabs>
          <w:tab w:val="left" w:pos="894"/>
        </w:tabs>
        <w:spacing w:before="42" w:after="0" w:line="240" w:lineRule="auto"/>
        <w:ind w:left="894" w:right="0" w:hanging="654"/>
        <w:jc w:val="left"/>
      </w:pPr>
      <w:bookmarkStart w:id="8" w:name="冒险的处理"/>
      <w:bookmarkEnd w:id="8"/>
      <w:r>
        <w:rPr>
          <w:spacing w:val="-6"/>
        </w:rPr>
        <w:t>冒险的处理</w:t>
      </w:r>
    </w:p>
    <w:p>
      <w:pPr>
        <w:spacing w:before="337" w:line="300" w:lineRule="auto"/>
        <w:ind w:left="240" w:right="258" w:firstLine="436"/>
        <w:jc w:val="both"/>
        <w:rPr>
          <w:rFonts w:ascii="宋体" w:eastAsia="宋体"/>
          <w:sz w:val="22"/>
        </w:rPr>
      </w:pPr>
      <w:r>
        <w:rPr>
          <w:rFonts w:ascii="宋体" w:eastAsia="宋体"/>
          <w:spacing w:val="-5"/>
          <w:sz w:val="22"/>
        </w:rPr>
        <w:t>本次实验处理的冒险主要包括数据冒险和结构冒险，两者均采用了数据前推和阻塞的方法</w:t>
      </w:r>
      <w:r>
        <w:rPr>
          <w:rFonts w:ascii="宋体" w:eastAsia="宋体"/>
          <w:spacing w:val="-4"/>
          <w:sz w:val="22"/>
        </w:rPr>
        <w:t xml:space="preserve">处理。处理数据冒险的情况主要有执行阶段 </w:t>
      </w:r>
      <w:r>
        <w:rPr>
          <w:rFonts w:ascii="Times New Roman" w:eastAsia="Times New Roman"/>
          <w:spacing w:val="-2"/>
          <w:sz w:val="22"/>
        </w:rPr>
        <w:t>alu</w:t>
      </w:r>
      <w:r>
        <w:rPr>
          <w:rFonts w:ascii="Times New Roman" w:eastAsia="Times New Roman"/>
          <w:spacing w:val="-12"/>
          <w:sz w:val="22"/>
        </w:rPr>
        <w:t xml:space="preserve"> </w:t>
      </w:r>
      <w:r>
        <w:rPr>
          <w:rFonts w:ascii="宋体" w:eastAsia="宋体"/>
          <w:spacing w:val="-9"/>
          <w:sz w:val="22"/>
        </w:rPr>
        <w:t>的输入未保存到寄存器中等，此时正确的数据可</w:t>
      </w:r>
      <w:r>
        <w:rPr>
          <w:rFonts w:ascii="宋体" w:eastAsia="宋体"/>
          <w:spacing w:val="-11"/>
          <w:sz w:val="22"/>
        </w:rPr>
        <w:t xml:space="preserve">能在 </w:t>
      </w:r>
      <w:r>
        <w:rPr>
          <w:rFonts w:ascii="Times New Roman" w:eastAsia="Times New Roman"/>
          <w:spacing w:val="-4"/>
          <w:sz w:val="22"/>
        </w:rPr>
        <w:t>m</w:t>
      </w:r>
      <w:r>
        <w:rPr>
          <w:rFonts w:ascii="Times New Roman" w:eastAsia="Times New Roman"/>
          <w:spacing w:val="-10"/>
          <w:sz w:val="22"/>
        </w:rPr>
        <w:t xml:space="preserve"> </w:t>
      </w:r>
      <w:r>
        <w:rPr>
          <w:rFonts w:ascii="宋体" w:eastAsia="宋体"/>
          <w:spacing w:val="-14"/>
          <w:sz w:val="22"/>
        </w:rPr>
        <w:t xml:space="preserve">或 </w:t>
      </w:r>
      <w:r>
        <w:rPr>
          <w:rFonts w:ascii="Times New Roman" w:eastAsia="Times New Roman"/>
          <w:spacing w:val="-4"/>
          <w:sz w:val="22"/>
        </w:rPr>
        <w:t>w</w:t>
      </w:r>
      <w:r>
        <w:rPr>
          <w:rFonts w:ascii="Times New Roman" w:eastAsia="Times New Roman"/>
          <w:spacing w:val="-9"/>
          <w:sz w:val="22"/>
        </w:rPr>
        <w:t xml:space="preserve"> </w:t>
      </w:r>
      <w:r>
        <w:rPr>
          <w:rFonts w:ascii="宋体" w:eastAsia="宋体"/>
          <w:spacing w:val="-6"/>
          <w:sz w:val="22"/>
        </w:rPr>
        <w:t xml:space="preserve">阶段。正确的数据可能来自于 </w:t>
      </w:r>
      <w:r>
        <w:rPr>
          <w:rFonts w:ascii="Times New Roman" w:eastAsia="Times New Roman"/>
          <w:spacing w:val="-4"/>
          <w:sz w:val="22"/>
        </w:rPr>
        <w:t>alu</w:t>
      </w:r>
      <w:r>
        <w:rPr>
          <w:rFonts w:ascii="Times New Roman" w:eastAsia="Times New Roman"/>
          <w:spacing w:val="16"/>
          <w:sz w:val="22"/>
        </w:rPr>
        <w:t xml:space="preserve"> </w:t>
      </w:r>
      <w:r>
        <w:rPr>
          <w:rFonts w:ascii="宋体" w:eastAsia="宋体"/>
          <w:spacing w:val="-4"/>
          <w:sz w:val="22"/>
        </w:rPr>
        <w:t>的计算结果或存储器。处理结构冒险的情况主要</w:t>
      </w:r>
      <w:r>
        <w:rPr>
          <w:rFonts w:ascii="宋体" w:eastAsia="宋体"/>
          <w:spacing w:val="54"/>
          <w:sz w:val="22"/>
        </w:rPr>
        <w:t>有</w:t>
      </w:r>
      <w:r>
        <w:rPr>
          <w:rFonts w:ascii="Times New Roman" w:eastAsia="Times New Roman"/>
          <w:sz w:val="22"/>
        </w:rPr>
        <w:t xml:space="preserve">beq </w:t>
      </w:r>
      <w:r>
        <w:rPr>
          <w:rFonts w:ascii="宋体" w:eastAsia="宋体"/>
          <w:spacing w:val="-7"/>
          <w:sz w:val="22"/>
        </w:rPr>
        <w:t xml:space="preserve">判断的两个寄存器的值被修改且未写回存储器，此时的数据可能在 </w:t>
      </w:r>
      <w:r>
        <w:rPr>
          <w:rFonts w:ascii="Times New Roman" w:eastAsia="Times New Roman"/>
          <w:sz w:val="22"/>
        </w:rPr>
        <w:t xml:space="preserve">e </w:t>
      </w:r>
      <w:r>
        <w:rPr>
          <w:rFonts w:ascii="宋体" w:eastAsia="宋体"/>
          <w:spacing w:val="54"/>
          <w:sz w:val="22"/>
        </w:rPr>
        <w:t>或</w:t>
      </w:r>
      <w:r>
        <w:rPr>
          <w:rFonts w:ascii="Times New Roman" w:eastAsia="Times New Roman"/>
          <w:sz w:val="22"/>
        </w:rPr>
        <w:t xml:space="preserve">m </w:t>
      </w:r>
      <w:r>
        <w:rPr>
          <w:rFonts w:ascii="宋体" w:eastAsia="宋体"/>
          <w:sz w:val="22"/>
        </w:rPr>
        <w:t>阶段。</w:t>
      </w:r>
    </w:p>
    <w:p>
      <w:pPr>
        <w:pStyle w:val="5"/>
        <w:spacing w:before="133"/>
        <w:rPr>
          <w:rFonts w:ascii="宋体"/>
          <w:sz w:val="22"/>
        </w:rPr>
      </w:pPr>
    </w:p>
    <w:p>
      <w:pPr>
        <w:pStyle w:val="3"/>
        <w:numPr>
          <w:ilvl w:val="1"/>
          <w:numId w:val="2"/>
        </w:numPr>
        <w:tabs>
          <w:tab w:val="left" w:pos="777"/>
        </w:tabs>
        <w:spacing w:before="0" w:after="0" w:line="240" w:lineRule="auto"/>
        <w:ind w:left="777" w:right="0" w:hanging="537"/>
        <w:jc w:val="left"/>
      </w:pPr>
      <w:bookmarkStart w:id="9" w:name="存在的问题和解决方案"/>
      <w:bookmarkEnd w:id="9"/>
      <w:r>
        <w:rPr>
          <w:spacing w:val="-5"/>
        </w:rPr>
        <w:t>存在的问题和解决方案</w:t>
      </w:r>
    </w:p>
    <w:p>
      <w:pPr>
        <w:pStyle w:val="4"/>
        <w:numPr>
          <w:ilvl w:val="2"/>
          <w:numId w:val="2"/>
        </w:numPr>
        <w:tabs>
          <w:tab w:val="left" w:pos="894"/>
        </w:tabs>
        <w:spacing w:before="268" w:after="0" w:line="240" w:lineRule="auto"/>
        <w:ind w:left="894" w:right="0" w:hanging="654"/>
        <w:jc w:val="left"/>
      </w:pPr>
      <w:bookmarkStart w:id="10" w:name="调试时pcsrc_d慢了一个周期产生"/>
      <w:bookmarkEnd w:id="10"/>
      <w:r>
        <w:rPr>
          <w:spacing w:val="10"/>
        </w:rPr>
        <w:t>调试时</w:t>
      </w:r>
      <w:r>
        <w:rPr>
          <w:rFonts w:ascii="Times New Roman" w:eastAsia="Times New Roman"/>
        </w:rPr>
        <w:t>pcsrc_d</w:t>
      </w:r>
      <w:r>
        <w:rPr>
          <w:rFonts w:ascii="Times New Roman" w:eastAsia="Times New Roman"/>
          <w:spacing w:val="-13"/>
        </w:rPr>
        <w:t xml:space="preserve"> </w:t>
      </w:r>
      <w:r>
        <w:rPr>
          <w:spacing w:val="-2"/>
        </w:rPr>
        <w:t>慢了一个周期产生</w:t>
      </w:r>
    </w:p>
    <w:p>
      <w:pPr>
        <w:spacing w:before="338" w:line="300" w:lineRule="auto"/>
        <w:ind w:left="240" w:right="258" w:firstLine="436"/>
        <w:jc w:val="both"/>
        <w:rPr>
          <w:rFonts w:ascii="宋体" w:eastAsia="宋体"/>
          <w:sz w:val="22"/>
        </w:rPr>
      </w:pPr>
      <w:r>
        <w:rPr>
          <w:rFonts w:ascii="Times New Roman" w:eastAsia="Times New Roman"/>
          <w:spacing w:val="-4"/>
          <w:sz w:val="22"/>
        </w:rPr>
        <w:t>pcsrc_d</w:t>
      </w:r>
      <w:r>
        <w:rPr>
          <w:rFonts w:ascii="Times New Roman" w:eastAsia="Times New Roman"/>
          <w:spacing w:val="-10"/>
          <w:sz w:val="22"/>
        </w:rPr>
        <w:t xml:space="preserve"> </w:t>
      </w:r>
      <w:r>
        <w:rPr>
          <w:rFonts w:ascii="宋体" w:eastAsia="宋体"/>
          <w:spacing w:val="-14"/>
          <w:sz w:val="22"/>
        </w:rPr>
        <w:t xml:space="preserve">比 </w:t>
      </w:r>
      <w:r>
        <w:rPr>
          <w:rFonts w:ascii="Times New Roman" w:eastAsia="Times New Roman"/>
          <w:spacing w:val="-4"/>
          <w:sz w:val="22"/>
        </w:rPr>
        <w:t>instr_d</w:t>
      </w:r>
      <w:r>
        <w:rPr>
          <w:rFonts w:ascii="Times New Roman" w:eastAsia="Times New Roman"/>
          <w:spacing w:val="-9"/>
          <w:sz w:val="22"/>
        </w:rPr>
        <w:t xml:space="preserve"> </w:t>
      </w:r>
      <w:r>
        <w:rPr>
          <w:rFonts w:ascii="宋体" w:eastAsia="宋体"/>
          <w:spacing w:val="-15"/>
          <w:sz w:val="22"/>
        </w:rPr>
        <w:t xml:space="preserve">慢了一个周期产生，导致 </w:t>
      </w:r>
      <w:r>
        <w:rPr>
          <w:rFonts w:ascii="Times New Roman" w:eastAsia="Times New Roman"/>
          <w:spacing w:val="-4"/>
          <w:sz w:val="22"/>
        </w:rPr>
        <w:t>j</w:t>
      </w:r>
      <w:r>
        <w:rPr>
          <w:rFonts w:ascii="Times New Roman" w:eastAsia="Times New Roman"/>
          <w:spacing w:val="-10"/>
          <w:sz w:val="22"/>
        </w:rPr>
        <w:t xml:space="preserve"> </w:t>
      </w:r>
      <w:r>
        <w:rPr>
          <w:rFonts w:ascii="宋体" w:eastAsia="宋体"/>
          <w:spacing w:val="-12"/>
          <w:sz w:val="22"/>
        </w:rPr>
        <w:t xml:space="preserve">指令无法及时跳转。经检查发现，送入 </w:t>
      </w:r>
      <w:r>
        <w:rPr>
          <w:rFonts w:ascii="Times New Roman" w:eastAsia="Times New Roman"/>
          <w:spacing w:val="-4"/>
          <w:sz w:val="22"/>
        </w:rPr>
        <w:t>controller</w:t>
      </w:r>
      <w:r>
        <w:rPr>
          <w:rFonts w:ascii="宋体" w:eastAsia="宋体"/>
          <w:spacing w:val="-8"/>
          <w:sz w:val="22"/>
        </w:rPr>
        <w:t xml:space="preserve">模块的是 </w:t>
      </w:r>
      <w:r>
        <w:rPr>
          <w:rFonts w:ascii="Times New Roman" w:eastAsia="Times New Roman"/>
          <w:spacing w:val="-4"/>
          <w:sz w:val="22"/>
        </w:rPr>
        <w:t>instr_d</w:t>
      </w:r>
      <w:r>
        <w:rPr>
          <w:rFonts w:ascii="Times New Roman" w:eastAsia="Times New Roman"/>
          <w:spacing w:val="5"/>
          <w:sz w:val="22"/>
        </w:rPr>
        <w:t xml:space="preserve"> </w:t>
      </w:r>
      <w:r>
        <w:rPr>
          <w:rFonts w:ascii="宋体" w:eastAsia="宋体"/>
          <w:spacing w:val="-11"/>
          <w:sz w:val="22"/>
        </w:rPr>
        <w:t xml:space="preserve">而非 </w:t>
      </w:r>
      <w:r>
        <w:rPr>
          <w:rFonts w:ascii="Times New Roman" w:eastAsia="Times New Roman"/>
          <w:spacing w:val="-4"/>
          <w:sz w:val="22"/>
        </w:rPr>
        <w:t>instr</w:t>
      </w:r>
      <w:r>
        <w:rPr>
          <w:rFonts w:ascii="宋体" w:eastAsia="宋体"/>
          <w:spacing w:val="-7"/>
          <w:sz w:val="22"/>
        </w:rPr>
        <w:t xml:space="preserve">，因此应该将解析 </w:t>
      </w:r>
      <w:r>
        <w:rPr>
          <w:rFonts w:ascii="Times New Roman" w:eastAsia="Times New Roman"/>
          <w:spacing w:val="-4"/>
          <w:sz w:val="22"/>
        </w:rPr>
        <w:t>instr_d</w:t>
      </w:r>
      <w:r>
        <w:rPr>
          <w:rFonts w:ascii="Times New Roman" w:eastAsia="Times New Roman"/>
          <w:spacing w:val="25"/>
          <w:sz w:val="22"/>
        </w:rPr>
        <w:t xml:space="preserve"> </w:t>
      </w:r>
      <w:r>
        <w:rPr>
          <w:rFonts w:ascii="宋体" w:eastAsia="宋体"/>
          <w:spacing w:val="-11"/>
          <w:sz w:val="22"/>
        </w:rPr>
        <w:t>后的控制信号直接输出，而不是保存一个周</w:t>
      </w:r>
      <w:r>
        <w:rPr>
          <w:rFonts w:ascii="宋体" w:eastAsia="宋体"/>
          <w:spacing w:val="-2"/>
          <w:sz w:val="22"/>
        </w:rPr>
        <w:t>期再输出。</w:t>
      </w:r>
    </w:p>
    <w:p>
      <w:pPr>
        <w:pStyle w:val="5"/>
        <w:spacing w:before="210"/>
        <w:rPr>
          <w:rFonts w:ascii="宋体"/>
          <w:sz w:val="22"/>
        </w:rPr>
      </w:pPr>
    </w:p>
    <w:p>
      <w:pPr>
        <w:pStyle w:val="2"/>
        <w:numPr>
          <w:ilvl w:val="0"/>
          <w:numId w:val="2"/>
        </w:numPr>
        <w:tabs>
          <w:tab w:val="left" w:pos="670"/>
        </w:tabs>
        <w:spacing w:before="0" w:after="0" w:line="240" w:lineRule="auto"/>
        <w:ind w:left="670" w:right="0" w:hanging="430"/>
        <w:jc w:val="left"/>
      </w:pPr>
      <w:bookmarkStart w:id="11" w:name="实验结果及分析"/>
      <w:bookmarkEnd w:id="11"/>
      <w:r>
        <w:rPr>
          <w:spacing w:val="-2"/>
        </w:rPr>
        <w:t>实验结果及分析</w:t>
      </w:r>
    </w:p>
    <w:p>
      <w:pPr>
        <w:spacing w:before="386" w:line="300" w:lineRule="auto"/>
        <w:ind w:left="239" w:right="107" w:firstLine="436"/>
        <w:jc w:val="left"/>
        <w:rPr>
          <w:rFonts w:ascii="宋体" w:eastAsia="宋体"/>
          <w:sz w:val="22"/>
        </w:rPr>
      </w:pPr>
      <w:r>
        <w:rPr>
          <w:rFonts w:ascii="宋体" w:eastAsia="宋体"/>
          <w:color w:val="FF0000"/>
          <w:spacing w:val="-16"/>
          <w:sz w:val="22"/>
        </w:rPr>
        <w:t xml:space="preserve">需要仿真图一张，控制台打印输出图一张，要求仿真图中包含 </w:t>
      </w:r>
      <w:r>
        <w:rPr>
          <w:rFonts w:ascii="Times New Roman" w:eastAsia="Times New Roman"/>
          <w:color w:val="FF0000"/>
          <w:spacing w:val="-2"/>
          <w:sz w:val="22"/>
        </w:rPr>
        <w:t>pc</w:t>
      </w:r>
      <w:r>
        <w:rPr>
          <w:rFonts w:ascii="宋体" w:eastAsia="宋体"/>
          <w:color w:val="FF0000"/>
          <w:spacing w:val="-88"/>
          <w:sz w:val="22"/>
        </w:rPr>
        <w:t>、</w:t>
      </w:r>
      <w:r>
        <w:rPr>
          <w:rFonts w:ascii="Times New Roman" w:eastAsia="Times New Roman"/>
          <w:color w:val="FF0000"/>
          <w:spacing w:val="-2"/>
          <w:sz w:val="22"/>
        </w:rPr>
        <w:t>instr</w:t>
      </w:r>
      <w:r>
        <w:rPr>
          <w:rFonts w:ascii="宋体" w:eastAsia="宋体"/>
          <w:color w:val="FF0000"/>
          <w:spacing w:val="-88"/>
          <w:sz w:val="22"/>
        </w:rPr>
        <w:t>、</w:t>
      </w:r>
      <w:r>
        <w:rPr>
          <w:rFonts w:ascii="Times New Roman" w:eastAsia="Times New Roman"/>
          <w:color w:val="FF0000"/>
          <w:spacing w:val="-2"/>
          <w:sz w:val="22"/>
        </w:rPr>
        <w:t>rs</w:t>
      </w:r>
      <w:r>
        <w:rPr>
          <w:rFonts w:ascii="宋体" w:eastAsia="宋体"/>
          <w:color w:val="FF0000"/>
          <w:spacing w:val="-88"/>
          <w:sz w:val="22"/>
        </w:rPr>
        <w:t>、</w:t>
      </w:r>
      <w:r>
        <w:rPr>
          <w:rFonts w:ascii="Times New Roman" w:eastAsia="Times New Roman"/>
          <w:color w:val="FF0000"/>
          <w:spacing w:val="-2"/>
          <w:sz w:val="22"/>
        </w:rPr>
        <w:t>rt</w:t>
      </w:r>
      <w:r>
        <w:rPr>
          <w:rFonts w:ascii="宋体" w:eastAsia="宋体"/>
          <w:color w:val="FF0000"/>
          <w:spacing w:val="-88"/>
          <w:sz w:val="22"/>
        </w:rPr>
        <w:t>、</w:t>
      </w:r>
      <w:r>
        <w:rPr>
          <w:rFonts w:ascii="Times New Roman" w:eastAsia="Times New Roman"/>
          <w:color w:val="FF0000"/>
          <w:spacing w:val="-2"/>
          <w:sz w:val="22"/>
        </w:rPr>
        <w:t>rd</w:t>
      </w:r>
      <w:r>
        <w:rPr>
          <w:rFonts w:ascii="宋体" w:eastAsia="宋体"/>
          <w:color w:val="FF0000"/>
          <w:spacing w:val="-88"/>
          <w:sz w:val="22"/>
        </w:rPr>
        <w:t>、</w:t>
      </w:r>
      <w:r>
        <w:rPr>
          <w:rFonts w:ascii="Times New Roman" w:eastAsia="Times New Roman"/>
          <w:color w:val="FF0000"/>
          <w:spacing w:val="-2"/>
          <w:sz w:val="22"/>
        </w:rPr>
        <w:t>result</w:t>
      </w:r>
      <w:r>
        <w:rPr>
          <w:rFonts w:ascii="Times New Roman" w:eastAsia="Times New Roman"/>
          <w:color w:val="FF0000"/>
          <w:sz w:val="22"/>
        </w:rPr>
        <w:t xml:space="preserve"> </w:t>
      </w:r>
      <w:r>
        <w:rPr>
          <w:rFonts w:ascii="宋体" w:eastAsia="宋体"/>
          <w:color w:val="FF0000"/>
          <w:spacing w:val="-2"/>
          <w:sz w:val="22"/>
        </w:rPr>
        <w:t>信号，</w:t>
      </w:r>
      <w:r>
        <w:rPr>
          <w:rFonts w:ascii="宋体" w:eastAsia="宋体"/>
          <w:color w:val="FF0000"/>
          <w:spacing w:val="4"/>
          <w:sz w:val="22"/>
        </w:rPr>
        <w:t>仿真图应在控制台打印输出</w:t>
      </w:r>
      <w:r>
        <w:rPr>
          <w:rFonts w:ascii="Times New Roman" w:eastAsia="Times New Roman"/>
          <w:color w:val="FF0000"/>
          <w:sz w:val="22"/>
        </w:rPr>
        <w:t xml:space="preserve">Simulation succeeded </w:t>
      </w:r>
      <w:r>
        <w:rPr>
          <w:rFonts w:ascii="宋体" w:eastAsia="宋体"/>
          <w:color w:val="FF0000"/>
          <w:sz w:val="22"/>
        </w:rPr>
        <w:t>时截图。控制台打印输出图为此时截图。</w:t>
      </w:r>
    </w:p>
    <w:p>
      <w:pPr>
        <w:pStyle w:val="5"/>
        <w:spacing w:before="8"/>
        <w:rPr>
          <w:rFonts w:ascii="宋体"/>
          <w:sz w:val="9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2346960</wp:posOffset>
            </wp:positionH>
            <wp:positionV relativeFrom="paragraph">
              <wp:posOffset>93345</wp:posOffset>
            </wp:positionV>
            <wp:extent cx="2792730" cy="1388110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2444" cy="1388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0"/>
        <w:ind w:left="225" w:right="243" w:firstLine="0"/>
        <w:jc w:val="center"/>
        <w:rPr>
          <w:rFonts w:ascii="Times New Roman" w:eastAsia="Times New Roman"/>
          <w:b/>
          <w:sz w:val="20"/>
        </w:rPr>
      </w:pPr>
      <w:r>
        <w:rPr>
          <w:rFonts w:ascii="Microsoft JhengHei UI" w:eastAsia="Microsoft JhengHei UI"/>
          <w:b/>
          <w:spacing w:val="-2"/>
          <w:sz w:val="20"/>
        </w:rPr>
        <w:t xml:space="preserve">图 </w:t>
      </w:r>
      <w:r>
        <w:rPr>
          <w:rFonts w:ascii="Times New Roman" w:eastAsia="Times New Roman"/>
          <w:b/>
          <w:spacing w:val="-10"/>
          <w:sz w:val="20"/>
        </w:rPr>
        <w:t>1</w:t>
      </w: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spacing w:before="32"/>
        <w:rPr>
          <w:rFonts w:ascii="Times New Roman"/>
          <w:b/>
          <w:sz w:val="20"/>
        </w:rPr>
      </w:pPr>
    </w:p>
    <w:p>
      <w:pPr>
        <w:spacing w:before="0"/>
        <w:ind w:left="676" w:right="0" w:firstLine="0"/>
        <w:jc w:val="left"/>
        <w:rPr>
          <w:rFonts w:ascii="宋体" w:eastAsia="宋体"/>
          <w:sz w:val="22"/>
        </w:rPr>
      </w:pPr>
      <w:r>
        <w:rPr>
          <w:rFonts w:ascii="宋体" w:eastAsia="宋体"/>
          <w:spacing w:val="-40"/>
          <w:sz w:val="22"/>
        </w:rPr>
        <w:t>其中，</w:t>
      </w:r>
      <w:r>
        <w:rPr>
          <w:rFonts w:ascii="Times New Roman" w:eastAsia="Times New Roman"/>
          <w:spacing w:val="7"/>
          <w:sz w:val="22"/>
        </w:rPr>
        <w:t>result</w:t>
      </w:r>
      <w:r>
        <w:rPr>
          <w:rFonts w:ascii="Times New Roman" w:eastAsia="Times New Roman"/>
          <w:spacing w:val="8"/>
          <w:sz w:val="22"/>
        </w:rPr>
        <w:t xml:space="preserve"> </w:t>
      </w:r>
      <w:r>
        <w:rPr>
          <w:rFonts w:ascii="宋体" w:eastAsia="宋体"/>
          <w:spacing w:val="-8"/>
          <w:sz w:val="22"/>
        </w:rPr>
        <w:t>则为仿真图里的</w:t>
      </w:r>
      <w:r>
        <w:rPr>
          <w:rFonts w:ascii="Times New Roman" w:eastAsia="Times New Roman"/>
          <w:spacing w:val="2"/>
          <w:sz w:val="22"/>
        </w:rPr>
        <w:t>"dataadr"</w:t>
      </w:r>
      <w:r>
        <w:rPr>
          <w:rFonts w:ascii="宋体" w:eastAsia="宋体"/>
          <w:spacing w:val="-44"/>
          <w:sz w:val="22"/>
        </w:rPr>
        <w:t xml:space="preserve">，表示 </w:t>
      </w:r>
      <w:r>
        <w:rPr>
          <w:rFonts w:ascii="Times New Roman" w:eastAsia="Times New Roman"/>
          <w:spacing w:val="-8"/>
          <w:sz w:val="22"/>
        </w:rPr>
        <w:t>alu</w:t>
      </w:r>
      <w:r>
        <w:rPr>
          <w:rFonts w:ascii="Times New Roman" w:eastAsia="Times New Roman"/>
          <w:spacing w:val="8"/>
          <w:sz w:val="22"/>
        </w:rPr>
        <w:t xml:space="preserve"> </w:t>
      </w:r>
      <w:r>
        <w:rPr>
          <w:rFonts w:ascii="宋体" w:eastAsia="宋体"/>
          <w:spacing w:val="-9"/>
          <w:sz w:val="22"/>
        </w:rPr>
        <w:t>的计算结果。</w:t>
      </w:r>
    </w:p>
    <w:p>
      <w:pPr>
        <w:pStyle w:val="5"/>
        <w:spacing w:before="281"/>
        <w:rPr>
          <w:rFonts w:ascii="宋体"/>
          <w:sz w:val="22"/>
        </w:rPr>
      </w:pPr>
    </w:p>
    <w:p>
      <w:pPr>
        <w:pStyle w:val="2"/>
        <w:numPr>
          <w:ilvl w:val="0"/>
          <w:numId w:val="4"/>
        </w:numPr>
        <w:tabs>
          <w:tab w:val="left" w:pos="733"/>
        </w:tabs>
        <w:spacing w:before="0" w:after="0" w:line="240" w:lineRule="auto"/>
        <w:ind w:left="733" w:right="0" w:hanging="493"/>
        <w:jc w:val="left"/>
      </w:pPr>
      <w:bookmarkStart w:id="12" w:name="Datapath代码"/>
      <w:bookmarkEnd w:id="12"/>
      <w:r>
        <w:rPr>
          <w:rFonts w:ascii="Times New Roman" w:eastAsia="Times New Roman"/>
        </w:rPr>
        <w:t>Datapath</w:t>
      </w:r>
      <w:r>
        <w:rPr>
          <w:rFonts w:ascii="Times New Roman" w:eastAsia="Times New Roman"/>
          <w:spacing w:val="32"/>
        </w:rPr>
        <w:t xml:space="preserve"> </w:t>
      </w:r>
      <w:r>
        <w:rPr>
          <w:spacing w:val="-5"/>
        </w:rPr>
        <w:t>代码</w:t>
      </w:r>
    </w:p>
    <w:p>
      <w:pPr>
        <w:pStyle w:val="5"/>
        <w:spacing w:before="340"/>
        <w:rPr>
          <w:rFonts w:ascii="Microsoft JhengHei UI"/>
          <w:b/>
          <w:sz w:val="28"/>
        </w:rPr>
      </w:pPr>
    </w:p>
    <w:p>
      <w:pPr>
        <w:pStyle w:val="5"/>
        <w:spacing w:before="1"/>
        <w:ind w:left="256"/>
      </w:pPr>
      <w:r>
        <w:rPr>
          <w:color w:val="7F0000"/>
          <w:spacing w:val="13"/>
          <w:w w:val="110"/>
        </w:rPr>
        <w:t>module</w:t>
      </w:r>
      <w:r>
        <w:rPr>
          <w:color w:val="7F0000"/>
          <w:spacing w:val="68"/>
          <w:w w:val="110"/>
        </w:rPr>
        <w:t xml:space="preserve"> </w:t>
      </w:r>
      <w:r>
        <w:rPr>
          <w:spacing w:val="14"/>
          <w:w w:val="110"/>
        </w:rPr>
        <w:t>datapath</w:t>
      </w:r>
      <w:r>
        <w:rPr>
          <w:spacing w:val="-19"/>
          <w:w w:val="110"/>
        </w:rPr>
        <w:t xml:space="preserve"> </w:t>
      </w:r>
      <w:r>
        <w:rPr>
          <w:spacing w:val="-10"/>
          <w:w w:val="110"/>
        </w:rPr>
        <w:t>(</w:t>
      </w:r>
    </w:p>
    <w:p>
      <w:pPr>
        <w:pStyle w:val="5"/>
        <w:spacing w:before="65"/>
        <w:ind w:left="251"/>
      </w:pPr>
      <w:r>
        <w:rPr>
          <w:w w:val="120"/>
        </w:rPr>
        <w:t>clk</w:t>
      </w:r>
      <w:r>
        <w:rPr>
          <w:spacing w:val="-9"/>
          <w:w w:val="120"/>
        </w:rPr>
        <w:t xml:space="preserve"> </w:t>
      </w:r>
      <w:r>
        <w:rPr>
          <w:w w:val="120"/>
        </w:rPr>
        <w:t>,</w:t>
      </w:r>
      <w:r>
        <w:rPr>
          <w:spacing w:val="-22"/>
          <w:w w:val="120"/>
        </w:rPr>
        <w:t xml:space="preserve"> </w:t>
      </w:r>
      <w:r>
        <w:rPr>
          <w:w w:val="120"/>
        </w:rPr>
        <w:t>rst</w:t>
      </w:r>
      <w:r>
        <w:rPr>
          <w:spacing w:val="-9"/>
          <w:w w:val="120"/>
        </w:rPr>
        <w:t xml:space="preserve"> </w:t>
      </w:r>
      <w:r>
        <w:rPr>
          <w:w w:val="120"/>
        </w:rPr>
        <w:t>,</w:t>
      </w:r>
      <w:r>
        <w:rPr>
          <w:spacing w:val="-17"/>
          <w:w w:val="120"/>
        </w:rPr>
        <w:t xml:space="preserve"> </w:t>
      </w:r>
      <w:r>
        <w:rPr>
          <w:spacing w:val="13"/>
          <w:w w:val="120"/>
        </w:rPr>
        <w:t>memtoreg_d</w:t>
      </w:r>
      <w:r>
        <w:rPr>
          <w:spacing w:val="3"/>
          <w:w w:val="120"/>
        </w:rPr>
        <w:t xml:space="preserve"> </w:t>
      </w:r>
      <w:r>
        <w:rPr>
          <w:w w:val="120"/>
        </w:rPr>
        <w:t>,</w:t>
      </w:r>
      <w:r>
        <w:rPr>
          <w:spacing w:val="-18"/>
          <w:w w:val="120"/>
        </w:rPr>
        <w:t xml:space="preserve"> </w:t>
      </w:r>
      <w:r>
        <w:rPr>
          <w:spacing w:val="12"/>
          <w:w w:val="120"/>
        </w:rPr>
        <w:t>pcsrc_d</w:t>
      </w:r>
      <w:r>
        <w:rPr>
          <w:w w:val="120"/>
        </w:rPr>
        <w:t xml:space="preserve"> ,</w:t>
      </w:r>
      <w:r>
        <w:rPr>
          <w:spacing w:val="-17"/>
          <w:w w:val="120"/>
        </w:rPr>
        <w:t xml:space="preserve"> </w:t>
      </w:r>
      <w:r>
        <w:rPr>
          <w:spacing w:val="13"/>
          <w:w w:val="120"/>
        </w:rPr>
        <w:t>alusrc_d</w:t>
      </w:r>
      <w:r>
        <w:rPr>
          <w:w w:val="120"/>
        </w:rPr>
        <w:t xml:space="preserve"> </w:t>
      </w:r>
      <w:r>
        <w:rPr>
          <w:spacing w:val="-10"/>
          <w:w w:val="120"/>
        </w:rPr>
        <w:t>,</w:t>
      </w:r>
    </w:p>
    <w:p>
      <w:pPr>
        <w:pStyle w:val="5"/>
        <w:spacing w:before="65" w:line="312" w:lineRule="auto"/>
        <w:ind w:left="1218" w:right="353" w:hanging="512"/>
      </w:pPr>
      <w:r>
        <w:rPr>
          <w:spacing w:val="13"/>
          <w:w w:val="125"/>
        </w:rPr>
        <w:t>regdst_d</w:t>
      </w:r>
      <w:r>
        <w:rPr>
          <w:spacing w:val="-13"/>
          <w:w w:val="125"/>
        </w:rPr>
        <w:t xml:space="preserve"> </w:t>
      </w:r>
      <w:r>
        <w:rPr>
          <w:w w:val="125"/>
        </w:rPr>
        <w:t>,</w:t>
      </w:r>
      <w:r>
        <w:rPr>
          <w:spacing w:val="-26"/>
          <w:w w:val="125"/>
        </w:rPr>
        <w:t xml:space="preserve"> </w:t>
      </w:r>
      <w:r>
        <w:rPr>
          <w:spacing w:val="13"/>
          <w:w w:val="125"/>
        </w:rPr>
        <w:t>regwrite_d</w:t>
      </w:r>
      <w:r>
        <w:rPr>
          <w:spacing w:val="-13"/>
          <w:w w:val="125"/>
        </w:rPr>
        <w:t xml:space="preserve"> </w:t>
      </w:r>
      <w:r>
        <w:rPr>
          <w:w w:val="125"/>
        </w:rPr>
        <w:t>,</w:t>
      </w:r>
      <w:r>
        <w:rPr>
          <w:spacing w:val="47"/>
          <w:w w:val="125"/>
        </w:rPr>
        <w:t xml:space="preserve"> </w:t>
      </w:r>
      <w:r>
        <w:rPr>
          <w:spacing w:val="11"/>
          <w:w w:val="125"/>
        </w:rPr>
        <w:t>jump_d</w:t>
      </w:r>
      <w:r>
        <w:rPr>
          <w:spacing w:val="-13"/>
          <w:w w:val="125"/>
        </w:rPr>
        <w:t xml:space="preserve"> </w:t>
      </w:r>
      <w:r>
        <w:rPr>
          <w:w w:val="125"/>
        </w:rPr>
        <w:t>,</w:t>
      </w:r>
      <w:r>
        <w:rPr>
          <w:spacing w:val="-25"/>
          <w:w w:val="125"/>
        </w:rPr>
        <w:t xml:space="preserve"> </w:t>
      </w:r>
      <w:r>
        <w:rPr>
          <w:spacing w:val="14"/>
          <w:w w:val="125"/>
        </w:rPr>
        <w:t>alucontrol_d</w:t>
      </w:r>
      <w:r>
        <w:rPr>
          <w:spacing w:val="-13"/>
          <w:w w:val="125"/>
        </w:rPr>
        <w:t xml:space="preserve"> </w:t>
      </w:r>
      <w:r>
        <w:rPr>
          <w:w w:val="125"/>
        </w:rPr>
        <w:t>,</w:t>
      </w:r>
      <w:r>
        <w:rPr>
          <w:spacing w:val="-26"/>
          <w:w w:val="125"/>
        </w:rPr>
        <w:t xml:space="preserve"> </w:t>
      </w:r>
      <w:r>
        <w:rPr>
          <w:spacing w:val="13"/>
          <w:w w:val="125"/>
        </w:rPr>
        <w:t>overflow</w:t>
      </w:r>
      <w:r>
        <w:rPr>
          <w:spacing w:val="-13"/>
          <w:w w:val="125"/>
        </w:rPr>
        <w:t xml:space="preserve"> </w:t>
      </w:r>
      <w:r>
        <w:rPr>
          <w:w w:val="125"/>
        </w:rPr>
        <w:t>,</w:t>
      </w:r>
      <w:r>
        <w:rPr>
          <w:spacing w:val="-28"/>
          <w:w w:val="125"/>
        </w:rPr>
        <w:t xml:space="preserve"> </w:t>
      </w:r>
      <w:r>
        <w:rPr>
          <w:spacing w:val="11"/>
          <w:w w:val="125"/>
        </w:rPr>
        <w:t>zero_m</w:t>
      </w:r>
      <w:r>
        <w:rPr>
          <w:spacing w:val="-13"/>
          <w:w w:val="125"/>
        </w:rPr>
        <w:t xml:space="preserve"> </w:t>
      </w:r>
      <w:r>
        <w:rPr>
          <w:w w:val="125"/>
        </w:rPr>
        <w:t>,</w:t>
      </w:r>
      <w:r>
        <w:rPr>
          <w:spacing w:val="-32"/>
          <w:w w:val="125"/>
        </w:rPr>
        <w:t xml:space="preserve"> </w:t>
      </w:r>
      <w:r>
        <w:rPr>
          <w:w w:val="125"/>
        </w:rPr>
        <w:t>pc</w:t>
      </w:r>
      <w:r>
        <w:rPr>
          <w:spacing w:val="-24"/>
          <w:w w:val="125"/>
        </w:rPr>
        <w:t xml:space="preserve"> </w:t>
      </w:r>
      <w:r>
        <w:rPr>
          <w:w w:val="125"/>
        </w:rPr>
        <w:t>,</w:t>
      </w:r>
      <w:r>
        <w:rPr>
          <w:spacing w:val="-28"/>
          <w:w w:val="125"/>
        </w:rPr>
        <w:t xml:space="preserve"> </w:t>
      </w:r>
      <w:r>
        <w:rPr>
          <w:spacing w:val="10"/>
          <w:w w:val="125"/>
        </w:rPr>
        <w:t>instr</w:t>
      </w:r>
      <w:r>
        <w:rPr>
          <w:spacing w:val="-15"/>
          <w:w w:val="125"/>
        </w:rPr>
        <w:t xml:space="preserve"> </w:t>
      </w:r>
      <w:r>
        <w:rPr>
          <w:w w:val="125"/>
        </w:rPr>
        <w:t>,</w:t>
      </w:r>
      <w:r>
        <w:rPr>
          <w:spacing w:val="75"/>
          <w:w w:val="125"/>
        </w:rPr>
        <w:t xml:space="preserve"> </w:t>
      </w:r>
      <w:r>
        <w:rPr>
          <w:spacing w:val="12"/>
          <w:w w:val="125"/>
        </w:rPr>
        <w:t>instr_d</w:t>
      </w:r>
      <w:r>
        <w:rPr>
          <w:spacing w:val="-13"/>
          <w:w w:val="125"/>
        </w:rPr>
        <w:t xml:space="preserve"> </w:t>
      </w:r>
      <w:r>
        <w:rPr>
          <w:w w:val="125"/>
        </w:rPr>
        <w:t xml:space="preserve">, </w:t>
      </w:r>
      <w:r>
        <w:rPr>
          <w:spacing w:val="13"/>
          <w:w w:val="120"/>
        </w:rPr>
        <w:t>aluout_m</w:t>
      </w:r>
      <w:r>
        <w:rPr>
          <w:spacing w:val="-4"/>
          <w:w w:val="120"/>
        </w:rPr>
        <w:t xml:space="preserve"> </w:t>
      </w:r>
      <w:r>
        <w:rPr>
          <w:w w:val="120"/>
        </w:rPr>
        <w:t>,</w:t>
      </w:r>
      <w:r>
        <w:rPr>
          <w:spacing w:val="-21"/>
          <w:w w:val="120"/>
        </w:rPr>
        <w:t xml:space="preserve"> </w:t>
      </w:r>
      <w:r>
        <w:rPr>
          <w:spacing w:val="14"/>
          <w:w w:val="120"/>
        </w:rPr>
        <w:t>writedata_m</w:t>
      </w:r>
      <w:r>
        <w:rPr>
          <w:spacing w:val="-3"/>
          <w:w w:val="120"/>
        </w:rPr>
        <w:t xml:space="preserve"> </w:t>
      </w:r>
      <w:r>
        <w:rPr>
          <w:w w:val="120"/>
        </w:rPr>
        <w:t>,</w:t>
      </w:r>
      <w:r>
        <w:rPr>
          <w:spacing w:val="-21"/>
          <w:w w:val="120"/>
        </w:rPr>
        <w:t xml:space="preserve"> </w:t>
      </w:r>
      <w:r>
        <w:rPr>
          <w:spacing w:val="13"/>
          <w:w w:val="120"/>
        </w:rPr>
        <w:t>readdata_m</w:t>
      </w:r>
      <w:r>
        <w:rPr>
          <w:spacing w:val="-3"/>
          <w:w w:val="120"/>
        </w:rPr>
        <w:t xml:space="preserve"> </w:t>
      </w:r>
      <w:r>
        <w:rPr>
          <w:w w:val="120"/>
        </w:rPr>
        <w:t>,</w:t>
      </w:r>
      <w:r>
        <w:rPr>
          <w:spacing w:val="80"/>
          <w:w w:val="120"/>
        </w:rPr>
        <w:t xml:space="preserve"> </w:t>
      </w:r>
      <w:r>
        <w:rPr>
          <w:w w:val="120"/>
        </w:rPr>
        <w:t>pcin</w:t>
      </w:r>
      <w:r>
        <w:rPr>
          <w:spacing w:val="-11"/>
          <w:w w:val="120"/>
        </w:rPr>
        <w:t xml:space="preserve"> </w:t>
      </w:r>
      <w:r>
        <w:rPr>
          <w:w w:val="120"/>
        </w:rPr>
        <w:t>,</w:t>
      </w:r>
      <w:r>
        <w:rPr>
          <w:spacing w:val="80"/>
          <w:w w:val="120"/>
        </w:rPr>
        <w:t xml:space="preserve"> </w:t>
      </w:r>
      <w:r>
        <w:rPr>
          <w:spacing w:val="13"/>
          <w:w w:val="120"/>
        </w:rPr>
        <w:t>writereg_e</w:t>
      </w:r>
      <w:r>
        <w:rPr>
          <w:spacing w:val="-3"/>
          <w:w w:val="120"/>
        </w:rPr>
        <w:t xml:space="preserve"> </w:t>
      </w:r>
      <w:r>
        <w:rPr>
          <w:w w:val="120"/>
        </w:rPr>
        <w:t>,</w:t>
      </w:r>
    </w:p>
    <w:p>
      <w:pPr>
        <w:pStyle w:val="5"/>
        <w:spacing w:line="221" w:lineRule="exact"/>
        <w:ind w:left="704"/>
        <w:rPr>
          <w:rFonts w:ascii="宋体" w:eastAsia="宋体"/>
        </w:rPr>
      </w:pPr>
      <w:r>
        <w:rPr>
          <w:w w:val="120"/>
        </w:rPr>
        <w:t>rs_e</w:t>
      </w:r>
      <w:r>
        <w:rPr>
          <w:spacing w:val="-8"/>
          <w:w w:val="120"/>
        </w:rPr>
        <w:t xml:space="preserve"> ,</w:t>
      </w:r>
      <w:r>
        <w:rPr>
          <w:spacing w:val="65"/>
          <w:w w:val="120"/>
        </w:rPr>
        <w:t xml:space="preserve"> </w:t>
      </w:r>
      <w:r>
        <w:rPr>
          <w:w w:val="120"/>
        </w:rPr>
        <w:t>rt_e</w:t>
      </w:r>
      <w:r>
        <w:rPr>
          <w:spacing w:val="-7"/>
          <w:w w:val="120"/>
        </w:rPr>
        <w:t xml:space="preserve"> ,</w:t>
      </w:r>
      <w:r>
        <w:rPr>
          <w:spacing w:val="68"/>
          <w:w w:val="150"/>
        </w:rPr>
        <w:t xml:space="preserve"> </w:t>
      </w:r>
      <w:r>
        <w:rPr>
          <w:spacing w:val="13"/>
          <w:w w:val="120"/>
        </w:rPr>
        <w:t>writereg_m</w:t>
      </w:r>
      <w:r>
        <w:rPr>
          <w:spacing w:val="-5"/>
          <w:w w:val="120"/>
        </w:rPr>
        <w:t xml:space="preserve"> ,</w:t>
      </w:r>
      <w:r>
        <w:rPr>
          <w:spacing w:val="68"/>
          <w:w w:val="150"/>
        </w:rPr>
        <w:t xml:space="preserve"> </w:t>
      </w:r>
      <w:r>
        <w:rPr>
          <w:spacing w:val="13"/>
          <w:w w:val="120"/>
        </w:rPr>
        <w:t>writereg_w</w:t>
      </w:r>
      <w:r>
        <w:rPr>
          <w:spacing w:val="-5"/>
          <w:w w:val="120"/>
        </w:rPr>
        <w:t xml:space="preserve"> ,</w:t>
      </w:r>
      <w:r>
        <w:rPr>
          <w:spacing w:val="68"/>
          <w:w w:val="150"/>
        </w:rPr>
        <w:t xml:space="preserve"> </w:t>
      </w:r>
      <w:r>
        <w:rPr>
          <w:spacing w:val="13"/>
          <w:w w:val="120"/>
        </w:rPr>
        <w:t>regwrite_m</w:t>
      </w:r>
      <w:r>
        <w:rPr>
          <w:spacing w:val="-5"/>
          <w:w w:val="120"/>
        </w:rPr>
        <w:t xml:space="preserve"> ,</w:t>
      </w:r>
      <w:r>
        <w:rPr>
          <w:spacing w:val="68"/>
          <w:w w:val="150"/>
        </w:rPr>
        <w:t xml:space="preserve"> </w:t>
      </w:r>
      <w:r>
        <w:rPr>
          <w:spacing w:val="13"/>
          <w:w w:val="120"/>
        </w:rPr>
        <w:t>regwrite_w</w:t>
      </w:r>
      <w:r>
        <w:rPr>
          <w:w w:val="120"/>
        </w:rPr>
        <w:t xml:space="preserve"> ,</w:t>
      </w:r>
      <w:r>
        <w:rPr>
          <w:color w:val="7F7F7F"/>
          <w:spacing w:val="11"/>
          <w:w w:val="120"/>
        </w:rPr>
        <w:t>//</w:t>
      </w:r>
      <w:r>
        <w:rPr>
          <w:color w:val="7F7F7F"/>
          <w:spacing w:val="79"/>
          <w:w w:val="150"/>
        </w:rPr>
        <w:t xml:space="preserve"> </w:t>
      </w:r>
      <w:r>
        <w:rPr>
          <w:rFonts w:ascii="宋体" w:eastAsia="宋体"/>
          <w:color w:val="7F7F7F"/>
          <w:spacing w:val="-29"/>
          <w:w w:val="120"/>
        </w:rPr>
        <w:t>数 据 冒 险</w:t>
      </w:r>
    </w:p>
    <w:p>
      <w:pPr>
        <w:spacing w:after="0" w:line="221" w:lineRule="exact"/>
        <w:rPr>
          <w:rFonts w:ascii="宋体" w:eastAsia="宋体"/>
        </w:rPr>
        <w:sectPr>
          <w:footerReference r:id="rId7" w:type="default"/>
          <w:pgSz w:w="11910" w:h="16840"/>
          <w:pgMar w:top="1320" w:right="1180" w:bottom="1020" w:left="1200" w:header="0" w:footer="831" w:gutter="0"/>
          <w:pgNumType w:start="4"/>
          <w:cols w:space="720" w:num="1"/>
        </w:sectPr>
      </w:pPr>
    </w:p>
    <w:p>
      <w:pPr>
        <w:pStyle w:val="5"/>
        <w:spacing w:before="50" w:line="312" w:lineRule="auto"/>
        <w:ind w:left="704" w:right="2970" w:firstLine="3"/>
      </w:pPr>
      <w:r>
        <w:rPr>
          <w:spacing w:val="14"/>
          <w:w w:val="115"/>
        </w:rPr>
        <w:t>forward_a_e</w:t>
      </w:r>
      <w:r>
        <w:rPr>
          <w:spacing w:val="-10"/>
          <w:w w:val="115"/>
        </w:rPr>
        <w:t xml:space="preserve"> </w:t>
      </w:r>
      <w:r>
        <w:rPr>
          <w:w w:val="115"/>
        </w:rPr>
        <w:t>,</w:t>
      </w:r>
      <w:r>
        <w:rPr>
          <w:spacing w:val="78"/>
          <w:w w:val="115"/>
        </w:rPr>
        <w:t xml:space="preserve"> </w:t>
      </w:r>
      <w:r>
        <w:rPr>
          <w:spacing w:val="14"/>
          <w:w w:val="115"/>
        </w:rPr>
        <w:t>forward_b_e</w:t>
      </w:r>
      <w:r>
        <w:rPr>
          <w:spacing w:val="-10"/>
          <w:w w:val="115"/>
        </w:rPr>
        <w:t xml:space="preserve"> </w:t>
      </w:r>
      <w:r>
        <w:rPr>
          <w:w w:val="115"/>
        </w:rPr>
        <w:t>,</w:t>
      </w:r>
      <w:r>
        <w:rPr>
          <w:spacing w:val="78"/>
          <w:w w:val="115"/>
        </w:rPr>
        <w:t xml:space="preserve"> </w:t>
      </w:r>
      <w:r>
        <w:rPr>
          <w:spacing w:val="14"/>
          <w:w w:val="115"/>
        </w:rPr>
        <w:t>forward_a_d</w:t>
      </w:r>
      <w:r>
        <w:rPr>
          <w:spacing w:val="-10"/>
          <w:w w:val="115"/>
        </w:rPr>
        <w:t xml:space="preserve"> </w:t>
      </w:r>
      <w:r>
        <w:rPr>
          <w:w w:val="115"/>
        </w:rPr>
        <w:t>,</w:t>
      </w:r>
      <w:r>
        <w:rPr>
          <w:spacing w:val="78"/>
          <w:w w:val="115"/>
        </w:rPr>
        <w:t xml:space="preserve"> </w:t>
      </w:r>
      <w:r>
        <w:rPr>
          <w:spacing w:val="14"/>
          <w:w w:val="115"/>
        </w:rPr>
        <w:t>forward_b_d</w:t>
      </w:r>
      <w:r>
        <w:rPr>
          <w:spacing w:val="-10"/>
          <w:w w:val="115"/>
        </w:rPr>
        <w:t xml:space="preserve"> </w:t>
      </w:r>
      <w:r>
        <w:rPr>
          <w:w w:val="115"/>
        </w:rPr>
        <w:t xml:space="preserve">, </w:t>
      </w:r>
      <w:r>
        <w:rPr>
          <w:w w:val="125"/>
        </w:rPr>
        <w:t>rs_d</w:t>
      </w:r>
      <w:r>
        <w:rPr>
          <w:spacing w:val="-18"/>
          <w:w w:val="125"/>
        </w:rPr>
        <w:t xml:space="preserve"> </w:t>
      </w:r>
      <w:r>
        <w:rPr>
          <w:w w:val="180"/>
        </w:rPr>
        <w:t>,</w:t>
      </w:r>
      <w:r>
        <w:rPr>
          <w:spacing w:val="40"/>
          <w:w w:val="180"/>
        </w:rPr>
        <w:t xml:space="preserve"> </w:t>
      </w:r>
      <w:r>
        <w:rPr>
          <w:w w:val="125"/>
        </w:rPr>
        <w:t>rt_d</w:t>
      </w:r>
      <w:r>
        <w:rPr>
          <w:spacing w:val="-16"/>
          <w:w w:val="125"/>
        </w:rPr>
        <w:t xml:space="preserve"> </w:t>
      </w:r>
      <w:r>
        <w:rPr>
          <w:w w:val="180"/>
        </w:rPr>
        <w:t>,</w:t>
      </w:r>
      <w:r>
        <w:rPr>
          <w:spacing w:val="40"/>
          <w:w w:val="180"/>
        </w:rPr>
        <w:t xml:space="preserve"> </w:t>
      </w:r>
      <w:r>
        <w:rPr>
          <w:spacing w:val="13"/>
          <w:w w:val="125"/>
        </w:rPr>
        <w:t>memtoreg_e</w:t>
      </w:r>
      <w:r>
        <w:rPr>
          <w:spacing w:val="-10"/>
          <w:w w:val="125"/>
        </w:rPr>
        <w:t xml:space="preserve"> </w:t>
      </w:r>
      <w:r>
        <w:rPr>
          <w:w w:val="180"/>
        </w:rPr>
        <w:t>,</w:t>
      </w:r>
    </w:p>
    <w:p>
      <w:pPr>
        <w:pStyle w:val="5"/>
        <w:spacing w:line="312" w:lineRule="auto"/>
        <w:ind w:left="706" w:right="5226"/>
      </w:pPr>
      <w:r>
        <w:rPr>
          <w:spacing w:val="12"/>
          <w:w w:val="150"/>
        </w:rPr>
        <w:t>stall_f</w:t>
      </w:r>
      <w:r>
        <w:rPr>
          <w:spacing w:val="-23"/>
          <w:w w:val="150"/>
        </w:rPr>
        <w:t xml:space="preserve"> </w:t>
      </w:r>
      <w:r>
        <w:rPr>
          <w:w w:val="150"/>
        </w:rPr>
        <w:t>,</w:t>
      </w:r>
      <w:r>
        <w:rPr>
          <w:spacing w:val="28"/>
          <w:w w:val="150"/>
        </w:rPr>
        <w:t xml:space="preserve"> </w:t>
      </w:r>
      <w:r>
        <w:rPr>
          <w:spacing w:val="12"/>
          <w:w w:val="150"/>
        </w:rPr>
        <w:t>stall_d</w:t>
      </w:r>
      <w:r>
        <w:rPr>
          <w:spacing w:val="-22"/>
          <w:w w:val="150"/>
        </w:rPr>
        <w:t xml:space="preserve"> </w:t>
      </w:r>
      <w:r>
        <w:rPr>
          <w:w w:val="150"/>
        </w:rPr>
        <w:t>,</w:t>
      </w:r>
      <w:r>
        <w:rPr>
          <w:spacing w:val="27"/>
          <w:w w:val="150"/>
        </w:rPr>
        <w:t xml:space="preserve"> </w:t>
      </w:r>
      <w:r>
        <w:rPr>
          <w:spacing w:val="12"/>
          <w:w w:val="140"/>
        </w:rPr>
        <w:t>flush_e</w:t>
      </w:r>
      <w:r>
        <w:rPr>
          <w:spacing w:val="-18"/>
          <w:w w:val="140"/>
        </w:rPr>
        <w:t xml:space="preserve"> </w:t>
      </w:r>
      <w:r>
        <w:rPr>
          <w:w w:val="150"/>
        </w:rPr>
        <w:t xml:space="preserve">, </w:t>
      </w:r>
      <w:r>
        <w:rPr>
          <w:spacing w:val="12"/>
          <w:w w:val="140"/>
        </w:rPr>
        <w:t>equal_d</w:t>
      </w:r>
      <w:r>
        <w:rPr>
          <w:spacing w:val="-19"/>
          <w:w w:val="140"/>
        </w:rPr>
        <w:t xml:space="preserve"> </w:t>
      </w:r>
      <w:r>
        <w:rPr>
          <w:w w:val="180"/>
        </w:rPr>
        <w:t>,</w:t>
      </w:r>
    </w:p>
    <w:p>
      <w:pPr>
        <w:pStyle w:val="5"/>
        <w:spacing w:line="218" w:lineRule="exact"/>
        <w:ind w:left="707"/>
      </w:pPr>
      <w:r>
        <w:rPr>
          <w:spacing w:val="13"/>
          <w:w w:val="90"/>
        </w:rPr>
        <w:t>memtoreg_m</w:t>
      </w:r>
      <w:r>
        <w:rPr>
          <w:spacing w:val="2"/>
          <w:w w:val="180"/>
        </w:rPr>
        <w:t xml:space="preserve"> </w:t>
      </w:r>
      <w:r>
        <w:rPr>
          <w:spacing w:val="-10"/>
          <w:w w:val="180"/>
        </w:rPr>
        <w:t>,</w:t>
      </w:r>
    </w:p>
    <w:p>
      <w:pPr>
        <w:pStyle w:val="5"/>
        <w:spacing w:before="63" w:line="312" w:lineRule="auto"/>
        <w:ind w:left="1102" w:right="708" w:hanging="396"/>
        <w:jc w:val="both"/>
      </w:pPr>
      <w:r>
        <w:rPr>
          <w:spacing w:val="13"/>
          <w:w w:val="125"/>
        </w:rPr>
        <w:t>regwrite_e</w:t>
      </w:r>
      <w:r>
        <w:rPr>
          <w:spacing w:val="-13"/>
          <w:w w:val="125"/>
        </w:rPr>
        <w:t xml:space="preserve"> </w:t>
      </w:r>
      <w:r>
        <w:rPr>
          <w:w w:val="180"/>
        </w:rPr>
        <w:t>,</w:t>
      </w:r>
      <w:r>
        <w:rPr>
          <w:spacing w:val="-19"/>
          <w:w w:val="180"/>
        </w:rPr>
        <w:t xml:space="preserve"> </w:t>
      </w:r>
      <w:r>
        <w:rPr>
          <w:spacing w:val="10"/>
          <w:w w:val="125"/>
        </w:rPr>
        <w:t>rd1_d</w:t>
      </w:r>
      <w:r>
        <w:rPr>
          <w:spacing w:val="-12"/>
          <w:w w:val="125"/>
        </w:rPr>
        <w:t xml:space="preserve"> </w:t>
      </w:r>
      <w:r>
        <w:rPr>
          <w:w w:val="180"/>
        </w:rPr>
        <w:t>,</w:t>
      </w:r>
      <w:r>
        <w:rPr>
          <w:spacing w:val="-19"/>
          <w:w w:val="180"/>
        </w:rPr>
        <w:t xml:space="preserve"> </w:t>
      </w:r>
      <w:r>
        <w:rPr>
          <w:spacing w:val="10"/>
          <w:w w:val="125"/>
        </w:rPr>
        <w:t>src_b</w:t>
      </w:r>
      <w:r>
        <w:rPr>
          <w:spacing w:val="-12"/>
          <w:w w:val="125"/>
        </w:rPr>
        <w:t xml:space="preserve"> </w:t>
      </w:r>
      <w:r>
        <w:rPr>
          <w:w w:val="180"/>
        </w:rPr>
        <w:t>,</w:t>
      </w:r>
      <w:r>
        <w:rPr>
          <w:spacing w:val="12"/>
          <w:w w:val="180"/>
        </w:rPr>
        <w:t xml:space="preserve"> </w:t>
      </w:r>
      <w:r>
        <w:rPr>
          <w:spacing w:val="12"/>
          <w:w w:val="125"/>
        </w:rPr>
        <w:t>src_a_e</w:t>
      </w:r>
      <w:r>
        <w:rPr>
          <w:spacing w:val="-13"/>
          <w:w w:val="125"/>
        </w:rPr>
        <w:t xml:space="preserve"> </w:t>
      </w:r>
      <w:r>
        <w:rPr>
          <w:w w:val="180"/>
        </w:rPr>
        <w:t>,</w:t>
      </w:r>
      <w:r>
        <w:rPr>
          <w:spacing w:val="12"/>
          <w:w w:val="180"/>
        </w:rPr>
        <w:t xml:space="preserve"> </w:t>
      </w:r>
      <w:r>
        <w:rPr>
          <w:spacing w:val="12"/>
          <w:w w:val="125"/>
        </w:rPr>
        <w:t>src_b_e</w:t>
      </w:r>
      <w:r>
        <w:rPr>
          <w:spacing w:val="-13"/>
          <w:w w:val="125"/>
        </w:rPr>
        <w:t xml:space="preserve"> </w:t>
      </w:r>
      <w:r>
        <w:rPr>
          <w:w w:val="180"/>
        </w:rPr>
        <w:t>,</w:t>
      </w:r>
      <w:r>
        <w:rPr>
          <w:spacing w:val="10"/>
          <w:w w:val="180"/>
        </w:rPr>
        <w:t xml:space="preserve"> </w:t>
      </w:r>
      <w:r>
        <w:rPr>
          <w:spacing w:val="10"/>
          <w:w w:val="125"/>
        </w:rPr>
        <w:t>rd1_e</w:t>
      </w:r>
      <w:r>
        <w:rPr>
          <w:spacing w:val="-13"/>
          <w:w w:val="125"/>
        </w:rPr>
        <w:t xml:space="preserve"> </w:t>
      </w:r>
      <w:r>
        <w:rPr>
          <w:w w:val="180"/>
        </w:rPr>
        <w:t>,</w:t>
      </w:r>
      <w:r>
        <w:rPr>
          <w:spacing w:val="13"/>
          <w:w w:val="180"/>
        </w:rPr>
        <w:t xml:space="preserve"> </w:t>
      </w:r>
      <w:r>
        <w:rPr>
          <w:spacing w:val="13"/>
          <w:w w:val="125"/>
        </w:rPr>
        <w:t>alusrc_e</w:t>
      </w:r>
      <w:r>
        <w:rPr>
          <w:spacing w:val="-13"/>
          <w:w w:val="125"/>
        </w:rPr>
        <w:t xml:space="preserve"> </w:t>
      </w:r>
      <w:r>
        <w:rPr>
          <w:w w:val="180"/>
        </w:rPr>
        <w:t>,</w:t>
      </w:r>
      <w:r>
        <w:rPr>
          <w:spacing w:val="13"/>
          <w:w w:val="180"/>
        </w:rPr>
        <w:t xml:space="preserve"> </w:t>
      </w:r>
      <w:r>
        <w:rPr>
          <w:spacing w:val="13"/>
          <w:w w:val="125"/>
        </w:rPr>
        <w:t>sign_imm_e</w:t>
      </w:r>
      <w:r>
        <w:rPr>
          <w:spacing w:val="-13"/>
          <w:w w:val="125"/>
        </w:rPr>
        <w:t xml:space="preserve"> </w:t>
      </w:r>
      <w:r>
        <w:rPr>
          <w:w w:val="180"/>
        </w:rPr>
        <w:t xml:space="preserve">, </w:t>
      </w:r>
      <w:r>
        <w:rPr>
          <w:w w:val="115"/>
        </w:rPr>
        <w:t>wd_3</w:t>
      </w:r>
      <w:r>
        <w:rPr>
          <w:spacing w:val="-12"/>
          <w:w w:val="115"/>
        </w:rPr>
        <w:t xml:space="preserve"> </w:t>
      </w:r>
      <w:r>
        <w:rPr>
          <w:w w:val="180"/>
        </w:rPr>
        <w:t>,</w:t>
      </w:r>
      <w:r>
        <w:rPr>
          <w:spacing w:val="-19"/>
          <w:w w:val="180"/>
        </w:rPr>
        <w:t xml:space="preserve"> </w:t>
      </w:r>
      <w:r>
        <w:rPr>
          <w:spacing w:val="13"/>
          <w:w w:val="125"/>
        </w:rPr>
        <w:t>aluout_w</w:t>
      </w:r>
      <w:r>
        <w:rPr>
          <w:spacing w:val="-12"/>
          <w:w w:val="125"/>
        </w:rPr>
        <w:t xml:space="preserve"> </w:t>
      </w:r>
      <w:r>
        <w:rPr>
          <w:w w:val="180"/>
        </w:rPr>
        <w:t>,</w:t>
      </w:r>
      <w:r>
        <w:rPr>
          <w:spacing w:val="-19"/>
          <w:w w:val="180"/>
        </w:rPr>
        <w:t xml:space="preserve"> </w:t>
      </w:r>
      <w:r>
        <w:rPr>
          <w:spacing w:val="13"/>
          <w:w w:val="125"/>
        </w:rPr>
        <w:t>equal_rd1</w:t>
      </w:r>
      <w:r>
        <w:rPr>
          <w:spacing w:val="-12"/>
          <w:w w:val="125"/>
        </w:rPr>
        <w:t xml:space="preserve"> </w:t>
      </w:r>
      <w:r>
        <w:rPr>
          <w:w w:val="180"/>
        </w:rPr>
        <w:t>,</w:t>
      </w:r>
      <w:r>
        <w:rPr>
          <w:spacing w:val="-19"/>
          <w:w w:val="180"/>
        </w:rPr>
        <w:t xml:space="preserve"> </w:t>
      </w:r>
      <w:r>
        <w:rPr>
          <w:spacing w:val="13"/>
          <w:w w:val="125"/>
        </w:rPr>
        <w:t>equal_rd2</w:t>
      </w:r>
      <w:r>
        <w:rPr>
          <w:spacing w:val="-12"/>
          <w:w w:val="125"/>
        </w:rPr>
        <w:t xml:space="preserve"> </w:t>
      </w:r>
      <w:r>
        <w:rPr>
          <w:w w:val="180"/>
        </w:rPr>
        <w:t>,</w:t>
      </w:r>
      <w:r>
        <w:rPr>
          <w:spacing w:val="6"/>
          <w:w w:val="180"/>
        </w:rPr>
        <w:t xml:space="preserve"> </w:t>
      </w:r>
      <w:r>
        <w:rPr>
          <w:spacing w:val="14"/>
          <w:w w:val="125"/>
        </w:rPr>
        <w:t>pc_branch_d</w:t>
      </w:r>
      <w:r>
        <w:rPr>
          <w:spacing w:val="-13"/>
          <w:w w:val="125"/>
        </w:rPr>
        <w:t xml:space="preserve"> </w:t>
      </w:r>
      <w:r>
        <w:rPr>
          <w:w w:val="180"/>
        </w:rPr>
        <w:t>,</w:t>
      </w:r>
      <w:r>
        <w:rPr>
          <w:spacing w:val="12"/>
          <w:w w:val="180"/>
        </w:rPr>
        <w:t xml:space="preserve"> </w:t>
      </w:r>
      <w:r>
        <w:rPr>
          <w:spacing w:val="13"/>
          <w:w w:val="125"/>
        </w:rPr>
        <w:t>pc_plus_d</w:t>
      </w:r>
      <w:r>
        <w:rPr>
          <w:spacing w:val="-13"/>
          <w:w w:val="125"/>
        </w:rPr>
        <w:t xml:space="preserve"> </w:t>
      </w:r>
      <w:r>
        <w:rPr>
          <w:w w:val="180"/>
        </w:rPr>
        <w:t>,</w:t>
      </w:r>
      <w:r>
        <w:rPr>
          <w:spacing w:val="10"/>
          <w:w w:val="180"/>
        </w:rPr>
        <w:t xml:space="preserve"> </w:t>
      </w:r>
      <w:r>
        <w:rPr>
          <w:spacing w:val="10"/>
          <w:w w:val="125"/>
        </w:rPr>
        <w:t>pc_sl</w:t>
      </w:r>
      <w:r>
        <w:rPr>
          <w:spacing w:val="-13"/>
          <w:w w:val="125"/>
        </w:rPr>
        <w:t xml:space="preserve"> </w:t>
      </w:r>
      <w:r>
        <w:rPr>
          <w:w w:val="180"/>
        </w:rPr>
        <w:t xml:space="preserve">, </w:t>
      </w:r>
      <w:r>
        <w:rPr>
          <w:spacing w:val="13"/>
          <w:w w:val="115"/>
        </w:rPr>
        <w:t>memtoreg_w</w:t>
      </w:r>
      <w:r>
        <w:rPr>
          <w:spacing w:val="-12"/>
          <w:w w:val="115"/>
        </w:rPr>
        <w:t xml:space="preserve"> </w:t>
      </w:r>
      <w:r>
        <w:rPr>
          <w:w w:val="115"/>
        </w:rPr>
        <w:t>,</w:t>
      </w:r>
      <w:r>
        <w:rPr>
          <w:spacing w:val="43"/>
          <w:w w:val="115"/>
        </w:rPr>
        <w:t xml:space="preserve"> </w:t>
      </w:r>
      <w:r>
        <w:rPr>
          <w:spacing w:val="13"/>
          <w:w w:val="115"/>
        </w:rPr>
        <w:t>readdata_w</w:t>
      </w:r>
      <w:r>
        <w:rPr>
          <w:spacing w:val="-12"/>
          <w:w w:val="115"/>
        </w:rPr>
        <w:t xml:space="preserve"> </w:t>
      </w:r>
      <w:r>
        <w:rPr>
          <w:w w:val="115"/>
        </w:rPr>
        <w:t>,</w:t>
      </w:r>
      <w:r>
        <w:rPr>
          <w:spacing w:val="52"/>
          <w:w w:val="115"/>
        </w:rPr>
        <w:t xml:space="preserve"> </w:t>
      </w:r>
      <w:r>
        <w:rPr>
          <w:spacing w:val="14"/>
          <w:w w:val="115"/>
        </w:rPr>
        <w:t>pc_jump_</w:t>
      </w:r>
      <w:r>
        <w:rPr>
          <w:spacing w:val="-30"/>
          <w:w w:val="115"/>
        </w:rPr>
        <w:t xml:space="preserve"> </w:t>
      </w:r>
      <w:r>
        <w:rPr>
          <w:w w:val="115"/>
        </w:rPr>
        <w:t>1</w:t>
      </w:r>
    </w:p>
    <w:p>
      <w:pPr>
        <w:spacing w:before="0" w:line="218" w:lineRule="exact"/>
        <w:ind w:left="701" w:right="0" w:firstLine="0"/>
        <w:jc w:val="left"/>
        <w:rPr>
          <w:sz w:val="18"/>
        </w:rPr>
      </w:pPr>
      <w:r>
        <w:rPr>
          <w:spacing w:val="-5"/>
          <w:w w:val="185"/>
          <w:sz w:val="18"/>
        </w:rPr>
        <w:t>);</w:t>
      </w:r>
    </w:p>
    <w:p>
      <w:pPr>
        <w:pStyle w:val="5"/>
        <w:spacing w:before="65"/>
        <w:ind w:left="708"/>
      </w:pPr>
      <w:r>
        <w:rPr>
          <w:color w:val="7F0000"/>
          <w:spacing w:val="15"/>
          <w:w w:val="110"/>
        </w:rPr>
        <w:t>parameter</w:t>
      </w:r>
      <w:r>
        <w:rPr>
          <w:color w:val="7F0000"/>
          <w:spacing w:val="59"/>
          <w:w w:val="110"/>
        </w:rPr>
        <w:t xml:space="preserve"> </w:t>
      </w:r>
      <w:r>
        <w:rPr>
          <w:spacing w:val="12"/>
          <w:w w:val="110"/>
        </w:rPr>
        <w:t>WIDTH</w:t>
      </w:r>
      <w:r>
        <w:rPr>
          <w:spacing w:val="54"/>
          <w:w w:val="110"/>
        </w:rPr>
        <w:t xml:space="preserve"> </w:t>
      </w:r>
      <w:r>
        <w:rPr>
          <w:w w:val="110"/>
        </w:rPr>
        <w:t>=</w:t>
      </w:r>
      <w:r>
        <w:rPr>
          <w:spacing w:val="53"/>
          <w:w w:val="110"/>
        </w:rPr>
        <w:t xml:space="preserve"> </w:t>
      </w:r>
      <w:r>
        <w:rPr>
          <w:spacing w:val="4"/>
          <w:w w:val="110"/>
        </w:rPr>
        <w:t>32;</w:t>
      </w:r>
    </w:p>
    <w:p>
      <w:pPr>
        <w:pStyle w:val="5"/>
        <w:spacing w:before="65"/>
        <w:ind w:left="707"/>
      </w:pPr>
      <w:r>
        <w:rPr>
          <w:color w:val="7F0000"/>
          <w:spacing w:val="12"/>
          <w:w w:val="145"/>
        </w:rPr>
        <w:t>input</w:t>
      </w:r>
      <w:r>
        <w:rPr>
          <w:color w:val="7F0000"/>
          <w:spacing w:val="31"/>
          <w:w w:val="145"/>
        </w:rPr>
        <w:t xml:space="preserve"> </w:t>
      </w:r>
      <w:r>
        <w:rPr>
          <w:w w:val="145"/>
        </w:rPr>
        <w:t>clk</w:t>
      </w:r>
      <w:r>
        <w:rPr>
          <w:spacing w:val="-27"/>
          <w:w w:val="145"/>
        </w:rPr>
        <w:t xml:space="preserve"> </w:t>
      </w:r>
      <w:r>
        <w:rPr>
          <w:w w:val="145"/>
        </w:rPr>
        <w:t>,</w:t>
      </w:r>
      <w:r>
        <w:rPr>
          <w:spacing w:val="27"/>
          <w:w w:val="145"/>
        </w:rPr>
        <w:t xml:space="preserve"> </w:t>
      </w:r>
      <w:r>
        <w:rPr>
          <w:w w:val="145"/>
        </w:rPr>
        <w:t>rst</w:t>
      </w:r>
      <w:r>
        <w:rPr>
          <w:spacing w:val="-27"/>
          <w:w w:val="145"/>
        </w:rPr>
        <w:t xml:space="preserve"> </w:t>
      </w:r>
      <w:r>
        <w:rPr>
          <w:w w:val="145"/>
        </w:rPr>
        <w:t>,</w:t>
      </w:r>
      <w:r>
        <w:rPr>
          <w:spacing w:val="31"/>
          <w:w w:val="145"/>
        </w:rPr>
        <w:t xml:space="preserve"> </w:t>
      </w:r>
      <w:r>
        <w:rPr>
          <w:spacing w:val="13"/>
          <w:w w:val="125"/>
        </w:rPr>
        <w:t>memtoreg_d</w:t>
      </w:r>
      <w:r>
        <w:rPr>
          <w:spacing w:val="-12"/>
          <w:w w:val="125"/>
        </w:rPr>
        <w:t xml:space="preserve"> </w:t>
      </w:r>
      <w:r>
        <w:rPr>
          <w:w w:val="145"/>
        </w:rPr>
        <w:t>,</w:t>
      </w:r>
      <w:r>
        <w:rPr>
          <w:spacing w:val="47"/>
          <w:w w:val="145"/>
        </w:rPr>
        <w:t xml:space="preserve"> </w:t>
      </w:r>
      <w:r>
        <w:rPr>
          <w:spacing w:val="12"/>
          <w:w w:val="125"/>
        </w:rPr>
        <w:t>pcsrc_d</w:t>
      </w:r>
      <w:r>
        <w:rPr>
          <w:spacing w:val="-13"/>
          <w:w w:val="125"/>
        </w:rPr>
        <w:t xml:space="preserve"> </w:t>
      </w:r>
      <w:r>
        <w:rPr>
          <w:w w:val="145"/>
        </w:rPr>
        <w:t>,</w:t>
      </w:r>
      <w:r>
        <w:rPr>
          <w:spacing w:val="47"/>
          <w:w w:val="145"/>
        </w:rPr>
        <w:t xml:space="preserve"> </w:t>
      </w:r>
      <w:r>
        <w:rPr>
          <w:spacing w:val="13"/>
          <w:w w:val="125"/>
        </w:rPr>
        <w:t>alusrc_d</w:t>
      </w:r>
      <w:r>
        <w:rPr>
          <w:spacing w:val="-12"/>
          <w:w w:val="125"/>
        </w:rPr>
        <w:t xml:space="preserve"> </w:t>
      </w:r>
      <w:r>
        <w:rPr>
          <w:w w:val="145"/>
        </w:rPr>
        <w:t>,</w:t>
      </w:r>
      <w:r>
        <w:rPr>
          <w:spacing w:val="47"/>
          <w:w w:val="145"/>
        </w:rPr>
        <w:t xml:space="preserve"> </w:t>
      </w:r>
      <w:r>
        <w:rPr>
          <w:spacing w:val="13"/>
          <w:w w:val="125"/>
        </w:rPr>
        <w:t>regdst_d</w:t>
      </w:r>
      <w:r>
        <w:rPr>
          <w:spacing w:val="-13"/>
          <w:w w:val="125"/>
        </w:rPr>
        <w:t xml:space="preserve"> </w:t>
      </w:r>
      <w:r>
        <w:rPr>
          <w:w w:val="145"/>
        </w:rPr>
        <w:t>,</w:t>
      </w:r>
      <w:r>
        <w:rPr>
          <w:spacing w:val="48"/>
          <w:w w:val="145"/>
        </w:rPr>
        <w:t xml:space="preserve"> </w:t>
      </w:r>
      <w:r>
        <w:rPr>
          <w:spacing w:val="13"/>
          <w:w w:val="125"/>
        </w:rPr>
        <w:t>regwrite_d</w:t>
      </w:r>
      <w:r>
        <w:rPr>
          <w:spacing w:val="-13"/>
          <w:w w:val="125"/>
        </w:rPr>
        <w:t xml:space="preserve"> </w:t>
      </w:r>
      <w:r>
        <w:rPr>
          <w:w w:val="145"/>
        </w:rPr>
        <w:t>,</w:t>
      </w:r>
      <w:r>
        <w:rPr>
          <w:spacing w:val="46"/>
          <w:w w:val="145"/>
        </w:rPr>
        <w:t xml:space="preserve"> </w:t>
      </w:r>
      <w:r>
        <w:rPr>
          <w:spacing w:val="9"/>
          <w:w w:val="125"/>
        </w:rPr>
        <w:t>jump_d</w:t>
      </w:r>
    </w:p>
    <w:p>
      <w:pPr>
        <w:pStyle w:val="5"/>
        <w:spacing w:before="65"/>
        <w:ind w:left="1099"/>
      </w:pPr>
      <w:r>
        <w:rPr>
          <w:w w:val="125"/>
        </w:rPr>
        <w:t>,</w:t>
      </w:r>
      <w:r>
        <w:rPr>
          <w:spacing w:val="64"/>
          <w:w w:val="125"/>
        </w:rPr>
        <w:t xml:space="preserve"> </w:t>
      </w:r>
      <w:r>
        <w:rPr>
          <w:spacing w:val="14"/>
          <w:w w:val="125"/>
        </w:rPr>
        <w:t>overflow</w:t>
      </w:r>
      <w:r>
        <w:rPr>
          <w:spacing w:val="-25"/>
          <w:w w:val="125"/>
        </w:rPr>
        <w:t xml:space="preserve"> </w:t>
      </w:r>
      <w:r>
        <w:rPr>
          <w:spacing w:val="-10"/>
          <w:w w:val="125"/>
        </w:rPr>
        <w:t>;</w:t>
      </w:r>
    </w:p>
    <w:p>
      <w:pPr>
        <w:pStyle w:val="5"/>
        <w:spacing w:before="66"/>
        <w:ind w:left="707"/>
      </w:pPr>
      <w:r>
        <w:rPr>
          <w:color w:val="7F0000"/>
          <w:spacing w:val="14"/>
          <w:w w:val="140"/>
        </w:rPr>
        <w:t>input</w:t>
      </w:r>
      <w:r>
        <w:rPr>
          <w:spacing w:val="14"/>
          <w:w w:val="140"/>
        </w:rPr>
        <w:t>[</w:t>
      </w:r>
      <w:r>
        <w:rPr>
          <w:spacing w:val="-33"/>
          <w:w w:val="140"/>
        </w:rPr>
        <w:t xml:space="preserve"> </w:t>
      </w:r>
      <w:r>
        <w:rPr>
          <w:spacing w:val="12"/>
          <w:w w:val="125"/>
        </w:rPr>
        <w:t>WIDTH</w:t>
      </w:r>
      <w:r>
        <w:rPr>
          <w:spacing w:val="35"/>
          <w:w w:val="140"/>
        </w:rPr>
        <w:t xml:space="preserve"> </w:t>
      </w:r>
      <w:r>
        <w:rPr>
          <w:w w:val="140"/>
        </w:rPr>
        <w:t>-</w:t>
      </w:r>
      <w:r>
        <w:rPr>
          <w:spacing w:val="30"/>
          <w:w w:val="140"/>
        </w:rPr>
        <w:t xml:space="preserve"> </w:t>
      </w:r>
      <w:r>
        <w:rPr>
          <w:w w:val="125"/>
        </w:rPr>
        <w:t>1</w:t>
      </w:r>
      <w:r>
        <w:rPr>
          <w:spacing w:val="33"/>
          <w:w w:val="140"/>
        </w:rPr>
        <w:t xml:space="preserve"> </w:t>
      </w:r>
      <w:r>
        <w:rPr>
          <w:w w:val="140"/>
        </w:rPr>
        <w:t>:</w:t>
      </w:r>
      <w:r>
        <w:rPr>
          <w:spacing w:val="36"/>
          <w:w w:val="140"/>
        </w:rPr>
        <w:t xml:space="preserve"> </w:t>
      </w:r>
      <w:r>
        <w:rPr>
          <w:w w:val="140"/>
        </w:rPr>
        <w:t>0]</w:t>
      </w:r>
      <w:r>
        <w:rPr>
          <w:spacing w:val="40"/>
          <w:w w:val="140"/>
        </w:rPr>
        <w:t xml:space="preserve"> </w:t>
      </w:r>
      <w:r>
        <w:rPr>
          <w:spacing w:val="12"/>
          <w:w w:val="140"/>
        </w:rPr>
        <w:t>instr;</w:t>
      </w:r>
    </w:p>
    <w:p>
      <w:pPr>
        <w:pStyle w:val="5"/>
        <w:spacing w:before="65" w:line="312" w:lineRule="auto"/>
        <w:ind w:left="707" w:right="5226"/>
      </w:pPr>
      <w:r>
        <w:rPr>
          <w:color w:val="7F0000"/>
          <w:spacing w:val="14"/>
          <w:w w:val="120"/>
        </w:rPr>
        <w:t>input</w:t>
      </w:r>
      <w:r>
        <w:rPr>
          <w:spacing w:val="14"/>
          <w:w w:val="120"/>
        </w:rPr>
        <w:t>[</w:t>
      </w:r>
      <w:r>
        <w:rPr>
          <w:spacing w:val="-25"/>
          <w:w w:val="120"/>
        </w:rPr>
        <w:t xml:space="preserve"> </w:t>
      </w:r>
      <w:r>
        <w:rPr>
          <w:spacing w:val="12"/>
          <w:w w:val="120"/>
        </w:rPr>
        <w:t>WIDTH</w:t>
      </w:r>
      <w:r>
        <w:rPr>
          <w:spacing w:val="52"/>
          <w:w w:val="120"/>
        </w:rPr>
        <w:t xml:space="preserve"> </w:t>
      </w:r>
      <w:r>
        <w:rPr>
          <w:w w:val="120"/>
        </w:rPr>
        <w:t>-</w:t>
      </w:r>
      <w:r>
        <w:rPr>
          <w:spacing w:val="40"/>
          <w:w w:val="120"/>
        </w:rPr>
        <w:t xml:space="preserve"> </w:t>
      </w:r>
      <w:r>
        <w:rPr>
          <w:w w:val="120"/>
        </w:rPr>
        <w:t>1</w:t>
      </w:r>
      <w:r>
        <w:rPr>
          <w:spacing w:val="40"/>
          <w:w w:val="120"/>
        </w:rPr>
        <w:t xml:space="preserve"> </w:t>
      </w:r>
      <w:r>
        <w:rPr>
          <w:w w:val="120"/>
        </w:rPr>
        <w:t>:</w:t>
      </w:r>
      <w:r>
        <w:rPr>
          <w:spacing w:val="56"/>
          <w:w w:val="120"/>
        </w:rPr>
        <w:t xml:space="preserve"> </w:t>
      </w:r>
      <w:r>
        <w:rPr>
          <w:w w:val="120"/>
        </w:rPr>
        <w:t>0]</w:t>
      </w:r>
      <w:r>
        <w:rPr>
          <w:spacing w:val="63"/>
          <w:w w:val="120"/>
        </w:rPr>
        <w:t xml:space="preserve"> </w:t>
      </w:r>
      <w:r>
        <w:rPr>
          <w:spacing w:val="15"/>
          <w:w w:val="120"/>
        </w:rPr>
        <w:t>readdata_m</w:t>
      </w:r>
      <w:r>
        <w:rPr>
          <w:spacing w:val="-23"/>
          <w:w w:val="120"/>
        </w:rPr>
        <w:t xml:space="preserve"> </w:t>
      </w:r>
      <w:r>
        <w:rPr>
          <w:w w:val="120"/>
        </w:rPr>
        <w:t xml:space="preserve">; </w:t>
      </w:r>
      <w:r>
        <w:rPr>
          <w:color w:val="7F0000"/>
          <w:spacing w:val="12"/>
          <w:w w:val="145"/>
        </w:rPr>
        <w:t>input</w:t>
      </w:r>
      <w:r>
        <w:rPr>
          <w:color w:val="7F0000"/>
          <w:spacing w:val="-32"/>
          <w:w w:val="145"/>
        </w:rPr>
        <w:t xml:space="preserve"> </w:t>
      </w:r>
      <w:r>
        <w:rPr>
          <w:w w:val="145"/>
        </w:rPr>
        <w:t>[2</w:t>
      </w:r>
      <w:r>
        <w:rPr>
          <w:spacing w:val="21"/>
          <w:w w:val="165"/>
        </w:rPr>
        <w:t xml:space="preserve"> </w:t>
      </w:r>
      <w:r>
        <w:rPr>
          <w:w w:val="165"/>
        </w:rPr>
        <w:t>:</w:t>
      </w:r>
      <w:r>
        <w:rPr>
          <w:spacing w:val="19"/>
          <w:w w:val="165"/>
        </w:rPr>
        <w:t xml:space="preserve"> </w:t>
      </w:r>
      <w:r>
        <w:rPr>
          <w:w w:val="145"/>
        </w:rPr>
        <w:t>0]</w:t>
      </w:r>
      <w:r>
        <w:rPr>
          <w:spacing w:val="38"/>
          <w:w w:val="145"/>
        </w:rPr>
        <w:t xml:space="preserve"> </w:t>
      </w:r>
      <w:r>
        <w:rPr>
          <w:spacing w:val="15"/>
          <w:w w:val="145"/>
        </w:rPr>
        <w:t>alucontrol_d</w:t>
      </w:r>
      <w:r>
        <w:rPr>
          <w:spacing w:val="-32"/>
          <w:w w:val="145"/>
        </w:rPr>
        <w:t xml:space="preserve"> </w:t>
      </w:r>
      <w:r>
        <w:rPr>
          <w:w w:val="165"/>
        </w:rPr>
        <w:t xml:space="preserve">; </w:t>
      </w:r>
      <w:r>
        <w:rPr>
          <w:color w:val="7F0000"/>
          <w:spacing w:val="13"/>
          <w:w w:val="125"/>
        </w:rPr>
        <w:t>output</w:t>
      </w:r>
      <w:r>
        <w:rPr>
          <w:color w:val="7F0000"/>
          <w:spacing w:val="80"/>
          <w:w w:val="125"/>
        </w:rPr>
        <w:t xml:space="preserve"> </w:t>
      </w:r>
      <w:r>
        <w:rPr>
          <w:spacing w:val="13"/>
          <w:w w:val="125"/>
        </w:rPr>
        <w:t>zero_m</w:t>
      </w:r>
      <w:r>
        <w:rPr>
          <w:spacing w:val="-26"/>
          <w:w w:val="125"/>
        </w:rPr>
        <w:t xml:space="preserve"> </w:t>
      </w:r>
      <w:r>
        <w:rPr>
          <w:w w:val="165"/>
        </w:rPr>
        <w:t>;</w:t>
      </w:r>
    </w:p>
    <w:p>
      <w:pPr>
        <w:pStyle w:val="5"/>
        <w:spacing w:line="312" w:lineRule="auto"/>
        <w:ind w:left="707" w:right="4095"/>
      </w:pPr>
      <w:r>
        <w:rPr>
          <w:color w:val="7F0000"/>
          <w:spacing w:val="15"/>
          <w:w w:val="125"/>
        </w:rPr>
        <w:t>output</w:t>
      </w:r>
      <w:r>
        <w:rPr>
          <w:spacing w:val="15"/>
          <w:w w:val="125"/>
        </w:rPr>
        <w:t>[</w:t>
      </w:r>
      <w:r>
        <w:rPr>
          <w:spacing w:val="-27"/>
          <w:w w:val="125"/>
        </w:rPr>
        <w:t xml:space="preserve"> </w:t>
      </w:r>
      <w:r>
        <w:rPr>
          <w:spacing w:val="12"/>
          <w:w w:val="125"/>
        </w:rPr>
        <w:t>WIDTH</w:t>
      </w:r>
      <w:r>
        <w:rPr>
          <w:spacing w:val="41"/>
          <w:w w:val="125"/>
        </w:rPr>
        <w:t xml:space="preserve"> </w:t>
      </w:r>
      <w:r>
        <w:rPr>
          <w:w w:val="125"/>
        </w:rPr>
        <w:t>-</w:t>
      </w:r>
      <w:r>
        <w:rPr>
          <w:spacing w:val="40"/>
          <w:w w:val="125"/>
        </w:rPr>
        <w:t xml:space="preserve"> </w:t>
      </w:r>
      <w:r>
        <w:rPr>
          <w:w w:val="125"/>
        </w:rPr>
        <w:t>1</w:t>
      </w:r>
      <w:r>
        <w:rPr>
          <w:spacing w:val="40"/>
          <w:w w:val="125"/>
        </w:rPr>
        <w:t xml:space="preserve"> </w:t>
      </w:r>
      <w:r>
        <w:rPr>
          <w:w w:val="125"/>
        </w:rPr>
        <w:t>:</w:t>
      </w:r>
      <w:r>
        <w:rPr>
          <w:spacing w:val="52"/>
          <w:w w:val="125"/>
        </w:rPr>
        <w:t xml:space="preserve"> </w:t>
      </w:r>
      <w:r>
        <w:rPr>
          <w:w w:val="125"/>
        </w:rPr>
        <w:t>0]</w:t>
      </w:r>
      <w:r>
        <w:rPr>
          <w:spacing w:val="56"/>
          <w:w w:val="125"/>
        </w:rPr>
        <w:t xml:space="preserve"> </w:t>
      </w:r>
      <w:r>
        <w:rPr>
          <w:spacing w:val="12"/>
          <w:w w:val="125"/>
        </w:rPr>
        <w:t>instr_d</w:t>
      </w:r>
      <w:r>
        <w:rPr>
          <w:spacing w:val="-13"/>
          <w:w w:val="125"/>
        </w:rPr>
        <w:t xml:space="preserve"> </w:t>
      </w:r>
      <w:r>
        <w:rPr>
          <w:w w:val="125"/>
        </w:rPr>
        <w:t>,</w:t>
      </w:r>
      <w:r>
        <w:rPr>
          <w:spacing w:val="56"/>
          <w:w w:val="125"/>
        </w:rPr>
        <w:t xml:space="preserve"> </w:t>
      </w:r>
      <w:r>
        <w:rPr>
          <w:spacing w:val="14"/>
          <w:w w:val="125"/>
        </w:rPr>
        <w:t>aluout_m</w:t>
      </w:r>
      <w:r>
        <w:rPr>
          <w:spacing w:val="-26"/>
          <w:w w:val="125"/>
        </w:rPr>
        <w:t xml:space="preserve"> </w:t>
      </w:r>
      <w:r>
        <w:rPr>
          <w:w w:val="125"/>
        </w:rPr>
        <w:t xml:space="preserve">; </w:t>
      </w:r>
      <w:r>
        <w:rPr>
          <w:color w:val="7F0000"/>
          <w:spacing w:val="15"/>
          <w:w w:val="130"/>
        </w:rPr>
        <w:t>output</w:t>
      </w:r>
      <w:r>
        <w:rPr>
          <w:spacing w:val="15"/>
          <w:w w:val="130"/>
        </w:rPr>
        <w:t>[</w:t>
      </w:r>
      <w:r>
        <w:rPr>
          <w:spacing w:val="-29"/>
          <w:w w:val="130"/>
        </w:rPr>
        <w:t xml:space="preserve"> </w:t>
      </w:r>
      <w:r>
        <w:rPr>
          <w:spacing w:val="12"/>
          <w:w w:val="125"/>
        </w:rPr>
        <w:t>WIDTH</w:t>
      </w:r>
      <w:r>
        <w:rPr>
          <w:spacing w:val="23"/>
          <w:w w:val="170"/>
        </w:rPr>
        <w:t xml:space="preserve"> </w:t>
      </w:r>
      <w:r>
        <w:rPr>
          <w:w w:val="170"/>
        </w:rPr>
        <w:t>-</w:t>
      </w:r>
      <w:r>
        <w:rPr>
          <w:spacing w:val="13"/>
          <w:w w:val="170"/>
        </w:rPr>
        <w:t xml:space="preserve"> </w:t>
      </w:r>
      <w:r>
        <w:rPr>
          <w:w w:val="130"/>
        </w:rPr>
        <w:t>1</w:t>
      </w:r>
      <w:r>
        <w:rPr>
          <w:spacing w:val="16"/>
          <w:w w:val="170"/>
        </w:rPr>
        <w:t xml:space="preserve"> </w:t>
      </w:r>
      <w:r>
        <w:rPr>
          <w:w w:val="170"/>
        </w:rPr>
        <w:t>:</w:t>
      </w:r>
      <w:r>
        <w:rPr>
          <w:spacing w:val="18"/>
          <w:w w:val="170"/>
        </w:rPr>
        <w:t xml:space="preserve"> </w:t>
      </w:r>
      <w:r>
        <w:rPr>
          <w:w w:val="130"/>
        </w:rPr>
        <w:t>0]</w:t>
      </w:r>
      <w:r>
        <w:rPr>
          <w:spacing w:val="40"/>
          <w:w w:val="130"/>
        </w:rPr>
        <w:t xml:space="preserve"> </w:t>
      </w:r>
      <w:r>
        <w:rPr>
          <w:spacing w:val="15"/>
          <w:w w:val="130"/>
        </w:rPr>
        <w:t>writedata_m</w:t>
      </w:r>
      <w:r>
        <w:rPr>
          <w:spacing w:val="-26"/>
          <w:w w:val="130"/>
        </w:rPr>
        <w:t xml:space="preserve"> </w:t>
      </w:r>
      <w:r>
        <w:rPr>
          <w:w w:val="170"/>
        </w:rPr>
        <w:t xml:space="preserve">; </w:t>
      </w:r>
      <w:r>
        <w:rPr>
          <w:color w:val="7F0000"/>
          <w:spacing w:val="15"/>
          <w:w w:val="130"/>
        </w:rPr>
        <w:t>output</w:t>
      </w:r>
      <w:r>
        <w:rPr>
          <w:spacing w:val="15"/>
          <w:w w:val="130"/>
        </w:rPr>
        <w:t>[</w:t>
      </w:r>
      <w:r>
        <w:rPr>
          <w:spacing w:val="-29"/>
          <w:w w:val="130"/>
        </w:rPr>
        <w:t xml:space="preserve"> </w:t>
      </w:r>
      <w:r>
        <w:rPr>
          <w:spacing w:val="12"/>
          <w:w w:val="125"/>
        </w:rPr>
        <w:t>WIDTH</w:t>
      </w:r>
      <w:r>
        <w:rPr>
          <w:spacing w:val="39"/>
          <w:w w:val="180"/>
        </w:rPr>
        <w:t xml:space="preserve"> </w:t>
      </w:r>
      <w:r>
        <w:rPr>
          <w:w w:val="180"/>
        </w:rPr>
        <w:t>-</w:t>
      </w:r>
      <w:r>
        <w:rPr>
          <w:spacing w:val="37"/>
          <w:w w:val="180"/>
        </w:rPr>
        <w:t xml:space="preserve"> </w:t>
      </w:r>
      <w:r>
        <w:rPr>
          <w:w w:val="130"/>
        </w:rPr>
        <w:t>1</w:t>
      </w:r>
      <w:r>
        <w:rPr>
          <w:spacing w:val="40"/>
          <w:w w:val="180"/>
        </w:rPr>
        <w:t xml:space="preserve"> </w:t>
      </w:r>
      <w:r>
        <w:rPr>
          <w:w w:val="180"/>
        </w:rPr>
        <w:t>:</w:t>
      </w:r>
      <w:r>
        <w:rPr>
          <w:spacing w:val="40"/>
          <w:w w:val="180"/>
        </w:rPr>
        <w:t xml:space="preserve"> </w:t>
      </w:r>
      <w:r>
        <w:rPr>
          <w:w w:val="130"/>
        </w:rPr>
        <w:t>0]</w:t>
      </w:r>
      <w:r>
        <w:rPr>
          <w:spacing w:val="40"/>
          <w:w w:val="130"/>
        </w:rPr>
        <w:t xml:space="preserve"> </w:t>
      </w:r>
      <w:r>
        <w:rPr>
          <w:w w:val="130"/>
        </w:rPr>
        <w:t>pc</w:t>
      </w:r>
      <w:r>
        <w:rPr>
          <w:spacing w:val="-26"/>
          <w:w w:val="130"/>
        </w:rPr>
        <w:t xml:space="preserve"> </w:t>
      </w:r>
      <w:r>
        <w:rPr>
          <w:w w:val="180"/>
        </w:rPr>
        <w:t>,</w:t>
      </w:r>
      <w:r>
        <w:rPr>
          <w:spacing w:val="40"/>
          <w:w w:val="180"/>
        </w:rPr>
        <w:t xml:space="preserve"> </w:t>
      </w:r>
      <w:r>
        <w:rPr>
          <w:spacing w:val="11"/>
          <w:w w:val="130"/>
        </w:rPr>
        <w:t>pcin</w:t>
      </w:r>
      <w:r>
        <w:rPr>
          <w:spacing w:val="-30"/>
          <w:w w:val="130"/>
        </w:rPr>
        <w:t xml:space="preserve"> </w:t>
      </w:r>
      <w:r>
        <w:rPr>
          <w:w w:val="180"/>
        </w:rPr>
        <w:t>;</w:t>
      </w:r>
    </w:p>
    <w:p>
      <w:pPr>
        <w:pStyle w:val="5"/>
        <w:spacing w:line="218" w:lineRule="exact"/>
        <w:ind w:left="707"/>
      </w:pPr>
      <w:r>
        <w:rPr>
          <w:color w:val="7F0000"/>
          <w:spacing w:val="13"/>
          <w:w w:val="115"/>
        </w:rPr>
        <w:t>output</w:t>
      </w:r>
      <w:r>
        <w:rPr>
          <w:color w:val="7F0000"/>
          <w:spacing w:val="67"/>
          <w:w w:val="115"/>
        </w:rPr>
        <w:t xml:space="preserve"> </w:t>
      </w:r>
      <w:r>
        <w:rPr>
          <w:spacing w:val="13"/>
          <w:w w:val="115"/>
        </w:rPr>
        <w:t>equal_d</w:t>
      </w:r>
      <w:r>
        <w:rPr>
          <w:spacing w:val="-21"/>
          <w:w w:val="115"/>
        </w:rPr>
        <w:t xml:space="preserve"> </w:t>
      </w:r>
      <w:r>
        <w:rPr>
          <w:spacing w:val="-10"/>
          <w:w w:val="115"/>
        </w:rPr>
        <w:t>;</w:t>
      </w:r>
    </w:p>
    <w:p>
      <w:pPr>
        <w:pStyle w:val="5"/>
        <w:spacing w:before="63" w:line="312" w:lineRule="auto"/>
        <w:ind w:left="707" w:right="4095"/>
      </w:pPr>
      <w:r>
        <w:rPr>
          <w:color w:val="7F0000"/>
          <w:spacing w:val="15"/>
          <w:w w:val="125"/>
        </w:rPr>
        <w:t>output</w:t>
      </w:r>
      <w:r>
        <w:rPr>
          <w:spacing w:val="15"/>
          <w:w w:val="125"/>
        </w:rPr>
        <w:t>[</w:t>
      </w:r>
      <w:r>
        <w:rPr>
          <w:spacing w:val="-27"/>
          <w:w w:val="125"/>
        </w:rPr>
        <w:t xml:space="preserve"> </w:t>
      </w:r>
      <w:r>
        <w:rPr>
          <w:spacing w:val="12"/>
          <w:w w:val="125"/>
        </w:rPr>
        <w:t>WIDTH</w:t>
      </w:r>
      <w:r>
        <w:rPr>
          <w:spacing w:val="31"/>
          <w:w w:val="150"/>
        </w:rPr>
        <w:t xml:space="preserve"> </w:t>
      </w:r>
      <w:r>
        <w:rPr>
          <w:w w:val="150"/>
        </w:rPr>
        <w:t>-</w:t>
      </w:r>
      <w:r>
        <w:rPr>
          <w:spacing w:val="22"/>
          <w:w w:val="150"/>
        </w:rPr>
        <w:t xml:space="preserve"> </w:t>
      </w:r>
      <w:r>
        <w:rPr>
          <w:w w:val="125"/>
        </w:rPr>
        <w:t>1</w:t>
      </w:r>
      <w:r>
        <w:rPr>
          <w:spacing w:val="13"/>
          <w:w w:val="175"/>
        </w:rPr>
        <w:t xml:space="preserve"> </w:t>
      </w:r>
      <w:r>
        <w:rPr>
          <w:w w:val="175"/>
        </w:rPr>
        <w:t>:</w:t>
      </w:r>
      <w:r>
        <w:rPr>
          <w:spacing w:val="16"/>
          <w:w w:val="175"/>
        </w:rPr>
        <w:t xml:space="preserve"> </w:t>
      </w:r>
      <w:r>
        <w:rPr>
          <w:w w:val="150"/>
        </w:rPr>
        <w:t>0]</w:t>
      </w:r>
      <w:r>
        <w:rPr>
          <w:spacing w:val="29"/>
          <w:w w:val="150"/>
        </w:rPr>
        <w:t xml:space="preserve"> </w:t>
      </w:r>
      <w:r>
        <w:rPr>
          <w:spacing w:val="10"/>
          <w:w w:val="125"/>
        </w:rPr>
        <w:t>rd1_d</w:t>
      </w:r>
      <w:r>
        <w:rPr>
          <w:spacing w:val="-15"/>
          <w:w w:val="125"/>
        </w:rPr>
        <w:t xml:space="preserve"> </w:t>
      </w:r>
      <w:r>
        <w:rPr>
          <w:w w:val="175"/>
        </w:rPr>
        <w:t>,</w:t>
      </w:r>
      <w:r>
        <w:rPr>
          <w:spacing w:val="17"/>
          <w:w w:val="175"/>
        </w:rPr>
        <w:t xml:space="preserve"> </w:t>
      </w:r>
      <w:r>
        <w:rPr>
          <w:spacing w:val="10"/>
          <w:w w:val="125"/>
        </w:rPr>
        <w:t>src_b</w:t>
      </w:r>
      <w:r>
        <w:rPr>
          <w:spacing w:val="-15"/>
          <w:w w:val="125"/>
        </w:rPr>
        <w:t xml:space="preserve"> </w:t>
      </w:r>
      <w:r>
        <w:rPr>
          <w:w w:val="175"/>
        </w:rPr>
        <w:t>,</w:t>
      </w:r>
      <w:r>
        <w:rPr>
          <w:spacing w:val="18"/>
          <w:w w:val="175"/>
        </w:rPr>
        <w:t xml:space="preserve"> </w:t>
      </w:r>
      <w:r>
        <w:rPr>
          <w:spacing w:val="12"/>
          <w:w w:val="125"/>
        </w:rPr>
        <w:t>rd1_e</w:t>
      </w:r>
      <w:r>
        <w:rPr>
          <w:spacing w:val="-26"/>
          <w:w w:val="125"/>
        </w:rPr>
        <w:t xml:space="preserve"> </w:t>
      </w:r>
      <w:r>
        <w:rPr>
          <w:w w:val="175"/>
        </w:rPr>
        <w:t xml:space="preserve">; </w:t>
      </w:r>
      <w:r>
        <w:rPr>
          <w:color w:val="7F0000"/>
          <w:spacing w:val="13"/>
          <w:w w:val="125"/>
        </w:rPr>
        <w:t>output</w:t>
      </w:r>
      <w:r>
        <w:rPr>
          <w:color w:val="7F0000"/>
          <w:spacing w:val="-21"/>
          <w:w w:val="125"/>
        </w:rPr>
        <w:t xml:space="preserve"> </w:t>
      </w:r>
      <w:r>
        <w:rPr>
          <w:w w:val="150"/>
        </w:rPr>
        <w:t>[4</w:t>
      </w:r>
      <w:r>
        <w:rPr>
          <w:spacing w:val="40"/>
          <w:w w:val="180"/>
        </w:rPr>
        <w:t xml:space="preserve"> </w:t>
      </w:r>
      <w:r>
        <w:rPr>
          <w:w w:val="180"/>
        </w:rPr>
        <w:t>:</w:t>
      </w:r>
      <w:r>
        <w:rPr>
          <w:spacing w:val="40"/>
          <w:w w:val="180"/>
        </w:rPr>
        <w:t xml:space="preserve"> </w:t>
      </w:r>
      <w:r>
        <w:rPr>
          <w:w w:val="150"/>
        </w:rPr>
        <w:t>0]</w:t>
      </w:r>
      <w:r>
        <w:rPr>
          <w:spacing w:val="40"/>
          <w:w w:val="150"/>
        </w:rPr>
        <w:t xml:space="preserve"> </w:t>
      </w:r>
      <w:r>
        <w:rPr>
          <w:spacing w:val="15"/>
          <w:w w:val="125"/>
        </w:rPr>
        <w:t>writereg_e</w:t>
      </w:r>
      <w:r>
        <w:rPr>
          <w:spacing w:val="-23"/>
          <w:w w:val="125"/>
        </w:rPr>
        <w:t xml:space="preserve"> </w:t>
      </w:r>
      <w:r>
        <w:rPr>
          <w:w w:val="180"/>
        </w:rPr>
        <w:t>;</w:t>
      </w:r>
    </w:p>
    <w:p>
      <w:pPr>
        <w:pStyle w:val="5"/>
        <w:spacing w:line="218" w:lineRule="exact"/>
        <w:ind w:left="707"/>
      </w:pPr>
      <w:r>
        <w:rPr>
          <w:color w:val="7F0000"/>
          <w:spacing w:val="13"/>
          <w:w w:val="120"/>
        </w:rPr>
        <w:t>output</w:t>
      </w:r>
      <w:r>
        <w:rPr>
          <w:color w:val="7F0000"/>
          <w:spacing w:val="77"/>
          <w:w w:val="120"/>
        </w:rPr>
        <w:t xml:space="preserve"> </w:t>
      </w:r>
      <w:r>
        <w:rPr>
          <w:spacing w:val="14"/>
          <w:w w:val="120"/>
        </w:rPr>
        <w:t>alusrc_e</w:t>
      </w:r>
      <w:r>
        <w:rPr>
          <w:spacing w:val="-23"/>
          <w:w w:val="120"/>
        </w:rPr>
        <w:t xml:space="preserve"> </w:t>
      </w:r>
      <w:r>
        <w:rPr>
          <w:spacing w:val="-10"/>
          <w:w w:val="120"/>
        </w:rPr>
        <w:t>;</w:t>
      </w:r>
    </w:p>
    <w:p>
      <w:pPr>
        <w:pStyle w:val="5"/>
        <w:spacing w:before="65"/>
        <w:ind w:left="707"/>
      </w:pPr>
      <w:r>
        <w:rPr>
          <w:color w:val="7F0000"/>
          <w:spacing w:val="13"/>
          <w:w w:val="120"/>
        </w:rPr>
        <w:t>output</w:t>
      </w:r>
      <w:r>
        <w:rPr>
          <w:color w:val="7F0000"/>
          <w:spacing w:val="-20"/>
          <w:w w:val="120"/>
        </w:rPr>
        <w:t xml:space="preserve"> </w:t>
      </w:r>
      <w:r>
        <w:rPr>
          <w:spacing w:val="9"/>
          <w:w w:val="120"/>
        </w:rPr>
        <w:t>[31</w:t>
      </w:r>
      <w:r>
        <w:rPr>
          <w:spacing w:val="43"/>
          <w:w w:val="120"/>
        </w:rPr>
        <w:t xml:space="preserve"> </w:t>
      </w:r>
      <w:r>
        <w:rPr>
          <w:w w:val="120"/>
        </w:rPr>
        <w:t>:</w:t>
      </w:r>
      <w:r>
        <w:rPr>
          <w:spacing w:val="54"/>
          <w:w w:val="120"/>
        </w:rPr>
        <w:t xml:space="preserve"> </w:t>
      </w:r>
      <w:r>
        <w:rPr>
          <w:w w:val="120"/>
        </w:rPr>
        <w:t>0]</w:t>
      </w:r>
      <w:r>
        <w:rPr>
          <w:spacing w:val="62"/>
          <w:w w:val="120"/>
        </w:rPr>
        <w:t xml:space="preserve"> </w:t>
      </w:r>
      <w:r>
        <w:rPr>
          <w:spacing w:val="15"/>
          <w:w w:val="120"/>
        </w:rPr>
        <w:t>sign_imm_e</w:t>
      </w:r>
      <w:r>
        <w:rPr>
          <w:spacing w:val="-24"/>
          <w:w w:val="120"/>
        </w:rPr>
        <w:t xml:space="preserve"> </w:t>
      </w:r>
      <w:r>
        <w:rPr>
          <w:spacing w:val="-10"/>
          <w:w w:val="120"/>
        </w:rPr>
        <w:t>;</w:t>
      </w:r>
    </w:p>
    <w:p>
      <w:pPr>
        <w:pStyle w:val="5"/>
        <w:spacing w:before="65"/>
        <w:ind w:left="707"/>
      </w:pPr>
      <w:r>
        <w:rPr>
          <w:color w:val="7F0000"/>
          <w:spacing w:val="13"/>
          <w:w w:val="120"/>
        </w:rPr>
        <w:t>output</w:t>
      </w:r>
      <w:r>
        <w:rPr>
          <w:color w:val="7F0000"/>
          <w:spacing w:val="-20"/>
          <w:w w:val="120"/>
        </w:rPr>
        <w:t xml:space="preserve"> </w:t>
      </w:r>
      <w:r>
        <w:rPr>
          <w:spacing w:val="9"/>
          <w:w w:val="120"/>
        </w:rPr>
        <w:t>[31</w:t>
      </w:r>
      <w:r>
        <w:rPr>
          <w:spacing w:val="19"/>
          <w:w w:val="170"/>
        </w:rPr>
        <w:t xml:space="preserve"> </w:t>
      </w:r>
      <w:r>
        <w:rPr>
          <w:w w:val="170"/>
        </w:rPr>
        <w:t>:</w:t>
      </w:r>
      <w:r>
        <w:rPr>
          <w:spacing w:val="18"/>
          <w:w w:val="170"/>
        </w:rPr>
        <w:t xml:space="preserve"> </w:t>
      </w:r>
      <w:r>
        <w:rPr>
          <w:w w:val="155"/>
        </w:rPr>
        <w:t>0]</w:t>
      </w:r>
      <w:r>
        <w:rPr>
          <w:spacing w:val="27"/>
          <w:w w:val="155"/>
        </w:rPr>
        <w:t xml:space="preserve"> </w:t>
      </w:r>
      <w:r>
        <w:rPr>
          <w:w w:val="120"/>
        </w:rPr>
        <w:t>wd_3</w:t>
      </w:r>
      <w:r>
        <w:rPr>
          <w:spacing w:val="-15"/>
          <w:w w:val="120"/>
        </w:rPr>
        <w:t xml:space="preserve"> </w:t>
      </w:r>
      <w:r>
        <w:rPr>
          <w:w w:val="170"/>
        </w:rPr>
        <w:t>,</w:t>
      </w:r>
      <w:r>
        <w:rPr>
          <w:spacing w:val="31"/>
          <w:w w:val="170"/>
        </w:rPr>
        <w:t xml:space="preserve"> </w:t>
      </w:r>
      <w:r>
        <w:rPr>
          <w:spacing w:val="13"/>
          <w:w w:val="120"/>
        </w:rPr>
        <w:t>aluout_w</w:t>
      </w:r>
      <w:r>
        <w:rPr>
          <w:spacing w:val="-12"/>
          <w:w w:val="120"/>
        </w:rPr>
        <w:t xml:space="preserve"> </w:t>
      </w:r>
      <w:r>
        <w:rPr>
          <w:w w:val="170"/>
        </w:rPr>
        <w:t>,</w:t>
      </w:r>
      <w:r>
        <w:rPr>
          <w:spacing w:val="33"/>
          <w:w w:val="170"/>
        </w:rPr>
        <w:t xml:space="preserve"> </w:t>
      </w:r>
      <w:r>
        <w:rPr>
          <w:spacing w:val="13"/>
          <w:w w:val="120"/>
        </w:rPr>
        <w:t>equal_rd1</w:t>
      </w:r>
      <w:r>
        <w:rPr>
          <w:spacing w:val="-12"/>
          <w:w w:val="120"/>
        </w:rPr>
        <w:t xml:space="preserve"> </w:t>
      </w:r>
      <w:r>
        <w:rPr>
          <w:w w:val="170"/>
        </w:rPr>
        <w:t>,</w:t>
      </w:r>
      <w:r>
        <w:rPr>
          <w:spacing w:val="33"/>
          <w:w w:val="170"/>
        </w:rPr>
        <w:t xml:space="preserve"> </w:t>
      </w:r>
      <w:r>
        <w:rPr>
          <w:spacing w:val="13"/>
          <w:w w:val="120"/>
        </w:rPr>
        <w:t>equal_rd2</w:t>
      </w:r>
      <w:r>
        <w:rPr>
          <w:spacing w:val="-12"/>
          <w:w w:val="120"/>
        </w:rPr>
        <w:t xml:space="preserve"> </w:t>
      </w:r>
      <w:r>
        <w:rPr>
          <w:w w:val="170"/>
        </w:rPr>
        <w:t>,</w:t>
      </w:r>
      <w:r>
        <w:rPr>
          <w:spacing w:val="34"/>
          <w:w w:val="170"/>
        </w:rPr>
        <w:t xml:space="preserve"> </w:t>
      </w:r>
      <w:r>
        <w:rPr>
          <w:spacing w:val="14"/>
          <w:w w:val="120"/>
        </w:rPr>
        <w:t>pc_branch_d</w:t>
      </w:r>
      <w:r>
        <w:rPr>
          <w:spacing w:val="-12"/>
          <w:w w:val="120"/>
        </w:rPr>
        <w:t xml:space="preserve"> </w:t>
      </w:r>
      <w:r>
        <w:rPr>
          <w:w w:val="170"/>
        </w:rPr>
        <w:t>,</w:t>
      </w:r>
      <w:r>
        <w:rPr>
          <w:spacing w:val="33"/>
          <w:w w:val="170"/>
        </w:rPr>
        <w:t xml:space="preserve"> </w:t>
      </w:r>
      <w:r>
        <w:rPr>
          <w:spacing w:val="11"/>
          <w:w w:val="120"/>
        </w:rPr>
        <w:t>pc_plus_d</w:t>
      </w:r>
    </w:p>
    <w:p>
      <w:pPr>
        <w:pStyle w:val="5"/>
        <w:spacing w:before="65" w:line="312" w:lineRule="auto"/>
        <w:ind w:left="707" w:right="6178" w:firstLine="391"/>
      </w:pPr>
      <w:r>
        <w:rPr>
          <w:w w:val="145"/>
        </w:rPr>
        <w:t>,</w:t>
      </w:r>
      <w:r>
        <w:rPr>
          <w:spacing w:val="28"/>
          <w:w w:val="145"/>
        </w:rPr>
        <w:t xml:space="preserve"> </w:t>
      </w:r>
      <w:r>
        <w:rPr>
          <w:spacing w:val="10"/>
          <w:w w:val="145"/>
        </w:rPr>
        <w:t>pc_sl</w:t>
      </w:r>
      <w:r>
        <w:rPr>
          <w:spacing w:val="-23"/>
          <w:w w:val="145"/>
        </w:rPr>
        <w:t xml:space="preserve"> </w:t>
      </w:r>
      <w:r>
        <w:rPr>
          <w:w w:val="145"/>
        </w:rPr>
        <w:t>,</w:t>
      </w:r>
      <w:r>
        <w:rPr>
          <w:spacing w:val="31"/>
          <w:w w:val="145"/>
        </w:rPr>
        <w:t xml:space="preserve"> </w:t>
      </w:r>
      <w:r>
        <w:rPr>
          <w:spacing w:val="15"/>
          <w:w w:val="120"/>
        </w:rPr>
        <w:t>readdata_w</w:t>
      </w:r>
      <w:r>
        <w:rPr>
          <w:spacing w:val="-22"/>
          <w:w w:val="120"/>
        </w:rPr>
        <w:t xml:space="preserve"> </w:t>
      </w:r>
      <w:r>
        <w:rPr>
          <w:w w:val="145"/>
        </w:rPr>
        <w:t xml:space="preserve">; </w:t>
      </w:r>
      <w:r>
        <w:rPr>
          <w:color w:val="7F0000"/>
          <w:spacing w:val="13"/>
          <w:w w:val="120"/>
        </w:rPr>
        <w:t>output</w:t>
      </w:r>
      <w:r>
        <w:rPr>
          <w:color w:val="7F0000"/>
          <w:spacing w:val="45"/>
          <w:w w:val="120"/>
        </w:rPr>
        <w:t xml:space="preserve"> </w:t>
      </w:r>
      <w:r>
        <w:rPr>
          <w:spacing w:val="13"/>
          <w:w w:val="120"/>
        </w:rPr>
        <w:t>memtoreg_w</w:t>
      </w:r>
      <w:r>
        <w:rPr>
          <w:spacing w:val="-22"/>
          <w:w w:val="120"/>
        </w:rPr>
        <w:t xml:space="preserve"> </w:t>
      </w:r>
      <w:r>
        <w:rPr>
          <w:w w:val="130"/>
        </w:rPr>
        <w:t>;</w:t>
      </w:r>
    </w:p>
    <w:p>
      <w:pPr>
        <w:pStyle w:val="5"/>
        <w:spacing w:before="64"/>
      </w:pPr>
    </w:p>
    <w:p>
      <w:pPr>
        <w:pStyle w:val="5"/>
        <w:ind w:left="704"/>
      </w:pPr>
      <w:r>
        <w:rPr>
          <w:color w:val="7F7F7F"/>
          <w:w w:val="125"/>
        </w:rPr>
        <w:t>//</w:t>
      </w:r>
      <w:r>
        <w:rPr>
          <w:color w:val="7F7F7F"/>
          <w:spacing w:val="32"/>
          <w:w w:val="125"/>
        </w:rPr>
        <w:t xml:space="preserve">  </w:t>
      </w:r>
      <w:r>
        <w:rPr>
          <w:color w:val="7F7F7F"/>
          <w:spacing w:val="11"/>
          <w:w w:val="125"/>
        </w:rPr>
        <w:t>hazard</w:t>
      </w:r>
    </w:p>
    <w:p>
      <w:pPr>
        <w:pStyle w:val="5"/>
        <w:spacing w:before="65" w:line="312" w:lineRule="auto"/>
        <w:ind w:left="707" w:right="4541"/>
      </w:pPr>
      <w:r>
        <w:rPr>
          <w:color w:val="7F0000"/>
          <w:spacing w:val="12"/>
          <w:w w:val="125"/>
        </w:rPr>
        <w:t>input</w:t>
      </w:r>
      <w:r>
        <w:rPr>
          <w:color w:val="7F0000"/>
          <w:spacing w:val="80"/>
          <w:w w:val="125"/>
        </w:rPr>
        <w:t xml:space="preserve"> </w:t>
      </w:r>
      <w:r>
        <w:rPr>
          <w:spacing w:val="14"/>
          <w:w w:val="125"/>
        </w:rPr>
        <w:t xml:space="preserve">forward_a_d </w:t>
      </w:r>
      <w:r>
        <w:rPr>
          <w:w w:val="180"/>
        </w:rPr>
        <w:t>,</w:t>
      </w:r>
      <w:r>
        <w:rPr>
          <w:spacing w:val="40"/>
          <w:w w:val="180"/>
        </w:rPr>
        <w:t xml:space="preserve"> </w:t>
      </w:r>
      <w:r>
        <w:rPr>
          <w:spacing w:val="15"/>
          <w:w w:val="125"/>
        </w:rPr>
        <w:t>forward_b_d</w:t>
      </w:r>
      <w:r>
        <w:rPr>
          <w:spacing w:val="-1"/>
          <w:w w:val="125"/>
        </w:rPr>
        <w:t xml:space="preserve"> </w:t>
      </w:r>
      <w:r>
        <w:rPr>
          <w:w w:val="180"/>
        </w:rPr>
        <w:t xml:space="preserve">; </w:t>
      </w:r>
      <w:r>
        <w:rPr>
          <w:color w:val="7F0000"/>
          <w:spacing w:val="12"/>
          <w:w w:val="125"/>
        </w:rPr>
        <w:t>input</w:t>
      </w:r>
      <w:r>
        <w:rPr>
          <w:color w:val="7F0000"/>
          <w:spacing w:val="-24"/>
          <w:w w:val="125"/>
        </w:rPr>
        <w:t xml:space="preserve"> </w:t>
      </w:r>
      <w:r>
        <w:rPr>
          <w:w w:val="125"/>
        </w:rPr>
        <w:t>[1</w:t>
      </w:r>
      <w:r>
        <w:rPr>
          <w:spacing w:val="29"/>
          <w:w w:val="145"/>
        </w:rPr>
        <w:t xml:space="preserve"> </w:t>
      </w:r>
      <w:r>
        <w:rPr>
          <w:w w:val="145"/>
        </w:rPr>
        <w:t>:</w:t>
      </w:r>
      <w:r>
        <w:rPr>
          <w:spacing w:val="28"/>
          <w:w w:val="145"/>
        </w:rPr>
        <w:t xml:space="preserve"> </w:t>
      </w:r>
      <w:r>
        <w:rPr>
          <w:w w:val="125"/>
        </w:rPr>
        <w:t>0]</w:t>
      </w:r>
      <w:r>
        <w:rPr>
          <w:spacing w:val="40"/>
          <w:w w:val="125"/>
        </w:rPr>
        <w:t xml:space="preserve"> </w:t>
      </w:r>
      <w:r>
        <w:rPr>
          <w:spacing w:val="14"/>
          <w:w w:val="125"/>
        </w:rPr>
        <w:t>forward_a_e</w:t>
      </w:r>
      <w:r>
        <w:rPr>
          <w:spacing w:val="-12"/>
          <w:w w:val="125"/>
        </w:rPr>
        <w:t xml:space="preserve"> </w:t>
      </w:r>
      <w:r>
        <w:rPr>
          <w:w w:val="145"/>
        </w:rPr>
        <w:t>,</w:t>
      </w:r>
      <w:r>
        <w:rPr>
          <w:spacing w:val="31"/>
          <w:w w:val="145"/>
        </w:rPr>
        <w:t xml:space="preserve"> </w:t>
      </w:r>
      <w:r>
        <w:rPr>
          <w:spacing w:val="15"/>
          <w:w w:val="125"/>
        </w:rPr>
        <w:t>forward_b_e</w:t>
      </w:r>
      <w:r>
        <w:rPr>
          <w:spacing w:val="-24"/>
          <w:w w:val="125"/>
        </w:rPr>
        <w:t xml:space="preserve"> </w:t>
      </w:r>
      <w:r>
        <w:rPr>
          <w:w w:val="145"/>
        </w:rPr>
        <w:t>;</w:t>
      </w:r>
    </w:p>
    <w:p>
      <w:pPr>
        <w:pStyle w:val="5"/>
        <w:spacing w:line="312" w:lineRule="auto"/>
        <w:ind w:left="707" w:right="2363"/>
      </w:pPr>
      <w:r>
        <w:rPr>
          <w:color w:val="7F0000"/>
          <w:spacing w:val="13"/>
          <w:w w:val="115"/>
        </w:rPr>
        <w:t>output</w:t>
      </w:r>
      <w:r>
        <w:rPr>
          <w:color w:val="7F0000"/>
          <w:spacing w:val="77"/>
          <w:w w:val="115"/>
        </w:rPr>
        <w:t xml:space="preserve"> </w:t>
      </w:r>
      <w:r>
        <w:rPr>
          <w:spacing w:val="13"/>
          <w:w w:val="115"/>
        </w:rPr>
        <w:t>regwrite_m</w:t>
      </w:r>
      <w:r>
        <w:rPr>
          <w:spacing w:val="-11"/>
          <w:w w:val="115"/>
        </w:rPr>
        <w:t xml:space="preserve"> </w:t>
      </w:r>
      <w:r>
        <w:rPr>
          <w:w w:val="115"/>
        </w:rPr>
        <w:t>,</w:t>
      </w:r>
      <w:r>
        <w:rPr>
          <w:spacing w:val="74"/>
          <w:w w:val="115"/>
        </w:rPr>
        <w:t xml:space="preserve"> </w:t>
      </w:r>
      <w:r>
        <w:rPr>
          <w:spacing w:val="13"/>
          <w:w w:val="115"/>
        </w:rPr>
        <w:t>regwrite_w</w:t>
      </w:r>
      <w:r>
        <w:rPr>
          <w:spacing w:val="-11"/>
          <w:w w:val="115"/>
        </w:rPr>
        <w:t xml:space="preserve"> </w:t>
      </w:r>
      <w:r>
        <w:rPr>
          <w:w w:val="115"/>
        </w:rPr>
        <w:t>,</w:t>
      </w:r>
      <w:r>
        <w:rPr>
          <w:spacing w:val="74"/>
          <w:w w:val="115"/>
        </w:rPr>
        <w:t xml:space="preserve"> </w:t>
      </w:r>
      <w:r>
        <w:rPr>
          <w:spacing w:val="13"/>
          <w:w w:val="115"/>
        </w:rPr>
        <w:t>memtoreg_m</w:t>
      </w:r>
      <w:r>
        <w:rPr>
          <w:spacing w:val="-11"/>
          <w:w w:val="115"/>
        </w:rPr>
        <w:t xml:space="preserve"> </w:t>
      </w:r>
      <w:r>
        <w:rPr>
          <w:w w:val="115"/>
        </w:rPr>
        <w:t>,</w:t>
      </w:r>
      <w:r>
        <w:rPr>
          <w:spacing w:val="75"/>
          <w:w w:val="115"/>
        </w:rPr>
        <w:t xml:space="preserve"> </w:t>
      </w:r>
      <w:r>
        <w:rPr>
          <w:spacing w:val="15"/>
          <w:w w:val="115"/>
        </w:rPr>
        <w:t>regwrite_e</w:t>
      </w:r>
      <w:r>
        <w:rPr>
          <w:spacing w:val="-21"/>
          <w:w w:val="115"/>
        </w:rPr>
        <w:t xml:space="preserve"> </w:t>
      </w:r>
      <w:r>
        <w:rPr>
          <w:w w:val="115"/>
        </w:rPr>
        <w:t xml:space="preserve">; </w:t>
      </w:r>
      <w:r>
        <w:rPr>
          <w:color w:val="7F0000"/>
          <w:spacing w:val="13"/>
          <w:w w:val="120"/>
        </w:rPr>
        <w:t>output</w:t>
      </w:r>
      <w:r>
        <w:rPr>
          <w:color w:val="7F0000"/>
          <w:spacing w:val="-19"/>
          <w:w w:val="120"/>
        </w:rPr>
        <w:t xml:space="preserve"> </w:t>
      </w:r>
      <w:r>
        <w:rPr>
          <w:w w:val="160"/>
        </w:rPr>
        <w:t>[4</w:t>
      </w:r>
      <w:r>
        <w:rPr>
          <w:spacing w:val="40"/>
          <w:w w:val="180"/>
        </w:rPr>
        <w:t xml:space="preserve"> </w:t>
      </w:r>
      <w:r>
        <w:rPr>
          <w:w w:val="180"/>
        </w:rPr>
        <w:t>:</w:t>
      </w:r>
      <w:r>
        <w:rPr>
          <w:spacing w:val="40"/>
          <w:w w:val="180"/>
        </w:rPr>
        <w:t xml:space="preserve"> </w:t>
      </w:r>
      <w:r>
        <w:rPr>
          <w:w w:val="160"/>
        </w:rPr>
        <w:t>0]</w:t>
      </w:r>
      <w:r>
        <w:rPr>
          <w:spacing w:val="40"/>
          <w:w w:val="160"/>
        </w:rPr>
        <w:t xml:space="preserve"> </w:t>
      </w:r>
      <w:r>
        <w:rPr>
          <w:w w:val="120"/>
        </w:rPr>
        <w:t>rs_e</w:t>
      </w:r>
      <w:r>
        <w:rPr>
          <w:spacing w:val="-14"/>
          <w:w w:val="120"/>
        </w:rPr>
        <w:t xml:space="preserve"> </w:t>
      </w:r>
      <w:r>
        <w:rPr>
          <w:w w:val="180"/>
        </w:rPr>
        <w:t>,</w:t>
      </w:r>
      <w:r>
        <w:rPr>
          <w:spacing w:val="40"/>
          <w:w w:val="180"/>
        </w:rPr>
        <w:t xml:space="preserve"> </w:t>
      </w:r>
      <w:r>
        <w:rPr>
          <w:w w:val="120"/>
        </w:rPr>
        <w:t>rt_e</w:t>
      </w:r>
      <w:r>
        <w:rPr>
          <w:spacing w:val="-14"/>
          <w:w w:val="120"/>
        </w:rPr>
        <w:t xml:space="preserve"> </w:t>
      </w:r>
      <w:r>
        <w:rPr>
          <w:w w:val="180"/>
        </w:rPr>
        <w:t>,</w:t>
      </w:r>
      <w:r>
        <w:rPr>
          <w:spacing w:val="40"/>
          <w:w w:val="180"/>
        </w:rPr>
        <w:t xml:space="preserve"> </w:t>
      </w:r>
      <w:r>
        <w:rPr>
          <w:spacing w:val="13"/>
          <w:w w:val="120"/>
        </w:rPr>
        <w:t>writereg_m</w:t>
      </w:r>
      <w:r>
        <w:rPr>
          <w:spacing w:val="-6"/>
          <w:w w:val="120"/>
        </w:rPr>
        <w:t xml:space="preserve"> </w:t>
      </w:r>
      <w:r>
        <w:rPr>
          <w:w w:val="180"/>
        </w:rPr>
        <w:t>,</w:t>
      </w:r>
      <w:r>
        <w:rPr>
          <w:spacing w:val="40"/>
          <w:w w:val="180"/>
        </w:rPr>
        <w:t xml:space="preserve"> </w:t>
      </w:r>
      <w:r>
        <w:rPr>
          <w:spacing w:val="15"/>
          <w:w w:val="120"/>
        </w:rPr>
        <w:t>writereg_w</w:t>
      </w:r>
      <w:r>
        <w:rPr>
          <w:spacing w:val="-22"/>
          <w:w w:val="120"/>
        </w:rPr>
        <w:t xml:space="preserve"> </w:t>
      </w:r>
      <w:r>
        <w:rPr>
          <w:w w:val="180"/>
        </w:rPr>
        <w:t>;</w:t>
      </w:r>
    </w:p>
    <w:p>
      <w:pPr>
        <w:pStyle w:val="5"/>
        <w:spacing w:before="63"/>
      </w:pPr>
    </w:p>
    <w:p>
      <w:pPr>
        <w:pStyle w:val="5"/>
        <w:spacing w:line="312" w:lineRule="auto"/>
        <w:ind w:left="707" w:right="4593" w:hanging="1"/>
      </w:pPr>
      <w:r>
        <w:rPr>
          <w:color w:val="7F0000"/>
          <w:spacing w:val="12"/>
          <w:w w:val="145"/>
        </w:rPr>
        <w:t>input</w:t>
      </w:r>
      <w:r>
        <w:rPr>
          <w:color w:val="7F0000"/>
          <w:spacing w:val="33"/>
          <w:w w:val="145"/>
        </w:rPr>
        <w:t xml:space="preserve"> </w:t>
      </w:r>
      <w:r>
        <w:rPr>
          <w:spacing w:val="12"/>
          <w:w w:val="145"/>
        </w:rPr>
        <w:t>stall_f</w:t>
      </w:r>
      <w:r>
        <w:rPr>
          <w:spacing w:val="-20"/>
          <w:w w:val="145"/>
        </w:rPr>
        <w:t xml:space="preserve"> </w:t>
      </w:r>
      <w:r>
        <w:rPr>
          <w:w w:val="145"/>
        </w:rPr>
        <w:t>,</w:t>
      </w:r>
      <w:r>
        <w:rPr>
          <w:spacing w:val="30"/>
          <w:w w:val="145"/>
        </w:rPr>
        <w:t xml:space="preserve"> </w:t>
      </w:r>
      <w:r>
        <w:rPr>
          <w:spacing w:val="12"/>
          <w:w w:val="145"/>
        </w:rPr>
        <w:t>stall_d</w:t>
      </w:r>
      <w:r>
        <w:rPr>
          <w:spacing w:val="-21"/>
          <w:w w:val="145"/>
        </w:rPr>
        <w:t xml:space="preserve"> </w:t>
      </w:r>
      <w:r>
        <w:rPr>
          <w:w w:val="145"/>
        </w:rPr>
        <w:t>,</w:t>
      </w:r>
      <w:r>
        <w:rPr>
          <w:spacing w:val="31"/>
          <w:w w:val="145"/>
        </w:rPr>
        <w:t xml:space="preserve"> </w:t>
      </w:r>
      <w:r>
        <w:rPr>
          <w:spacing w:val="13"/>
          <w:w w:val="145"/>
        </w:rPr>
        <w:t>flush_e</w:t>
      </w:r>
      <w:r>
        <w:rPr>
          <w:spacing w:val="-33"/>
          <w:w w:val="145"/>
        </w:rPr>
        <w:t xml:space="preserve"> </w:t>
      </w:r>
      <w:r>
        <w:rPr>
          <w:w w:val="145"/>
        </w:rPr>
        <w:t xml:space="preserve">; </w:t>
      </w:r>
      <w:r>
        <w:rPr>
          <w:color w:val="7F0000"/>
          <w:spacing w:val="13"/>
          <w:w w:val="120"/>
        </w:rPr>
        <w:t>output</w:t>
      </w:r>
      <w:r>
        <w:rPr>
          <w:color w:val="7F0000"/>
          <w:spacing w:val="64"/>
          <w:w w:val="120"/>
        </w:rPr>
        <w:t xml:space="preserve"> </w:t>
      </w:r>
      <w:r>
        <w:rPr>
          <w:spacing w:val="15"/>
          <w:w w:val="120"/>
        </w:rPr>
        <w:t>memtoreg_e</w:t>
      </w:r>
      <w:r>
        <w:rPr>
          <w:spacing w:val="-23"/>
          <w:w w:val="120"/>
        </w:rPr>
        <w:t xml:space="preserve"> </w:t>
      </w:r>
      <w:r>
        <w:rPr>
          <w:w w:val="120"/>
        </w:rPr>
        <w:t>;</w:t>
      </w:r>
    </w:p>
    <w:p>
      <w:pPr>
        <w:pStyle w:val="5"/>
        <w:spacing w:line="218" w:lineRule="exact"/>
        <w:ind w:left="707"/>
      </w:pPr>
      <w:r>
        <w:rPr>
          <w:color w:val="7F0000"/>
          <w:spacing w:val="13"/>
          <w:w w:val="130"/>
        </w:rPr>
        <w:t>output</w:t>
      </w:r>
      <w:r>
        <w:rPr>
          <w:color w:val="7F0000"/>
          <w:spacing w:val="-25"/>
          <w:w w:val="130"/>
        </w:rPr>
        <w:t xml:space="preserve"> </w:t>
      </w:r>
      <w:r>
        <w:rPr>
          <w:w w:val="130"/>
        </w:rPr>
        <w:t>[4</w:t>
      </w:r>
      <w:r>
        <w:rPr>
          <w:spacing w:val="35"/>
          <w:w w:val="180"/>
        </w:rPr>
        <w:t xml:space="preserve"> </w:t>
      </w:r>
      <w:r>
        <w:rPr>
          <w:w w:val="180"/>
        </w:rPr>
        <w:t>:</w:t>
      </w:r>
      <w:r>
        <w:rPr>
          <w:spacing w:val="44"/>
          <w:w w:val="180"/>
        </w:rPr>
        <w:t xml:space="preserve"> </w:t>
      </w:r>
      <w:r>
        <w:rPr>
          <w:w w:val="130"/>
        </w:rPr>
        <w:t>0]</w:t>
      </w:r>
      <w:r>
        <w:rPr>
          <w:spacing w:val="69"/>
          <w:w w:val="130"/>
        </w:rPr>
        <w:t xml:space="preserve"> </w:t>
      </w:r>
      <w:r>
        <w:rPr>
          <w:w w:val="130"/>
        </w:rPr>
        <w:t>rs_d</w:t>
      </w:r>
      <w:r>
        <w:rPr>
          <w:spacing w:val="-19"/>
          <w:w w:val="130"/>
        </w:rPr>
        <w:t xml:space="preserve"> </w:t>
      </w:r>
      <w:r>
        <w:rPr>
          <w:w w:val="180"/>
        </w:rPr>
        <w:t>,</w:t>
      </w:r>
      <w:r>
        <w:rPr>
          <w:spacing w:val="47"/>
          <w:w w:val="180"/>
        </w:rPr>
        <w:t xml:space="preserve"> </w:t>
      </w:r>
      <w:r>
        <w:rPr>
          <w:spacing w:val="11"/>
          <w:w w:val="130"/>
        </w:rPr>
        <w:t>rt_d</w:t>
      </w:r>
      <w:r>
        <w:rPr>
          <w:spacing w:val="-29"/>
          <w:w w:val="130"/>
        </w:rPr>
        <w:t xml:space="preserve"> </w:t>
      </w:r>
      <w:r>
        <w:rPr>
          <w:spacing w:val="-10"/>
          <w:w w:val="180"/>
        </w:rPr>
        <w:t>;</w:t>
      </w:r>
    </w:p>
    <w:p>
      <w:pPr>
        <w:pStyle w:val="5"/>
        <w:spacing w:before="130"/>
      </w:pPr>
    </w:p>
    <w:p>
      <w:pPr>
        <w:pStyle w:val="5"/>
        <w:ind w:left="704"/>
      </w:pPr>
      <w:r>
        <w:rPr>
          <w:color w:val="7F7F7F"/>
          <w:w w:val="135"/>
        </w:rPr>
        <w:t>//</w:t>
      </w:r>
      <w:r>
        <w:rPr>
          <w:color w:val="7F7F7F"/>
          <w:spacing w:val="36"/>
          <w:w w:val="135"/>
        </w:rPr>
        <w:t xml:space="preserve"> </w:t>
      </w:r>
      <w:r>
        <w:rPr>
          <w:color w:val="7F7F7F"/>
          <w:spacing w:val="13"/>
          <w:w w:val="135"/>
        </w:rPr>
        <w:t>output</w:t>
      </w:r>
      <w:r>
        <w:rPr>
          <w:color w:val="7F7F7F"/>
          <w:spacing w:val="-25"/>
          <w:w w:val="135"/>
        </w:rPr>
        <w:t xml:space="preserve"> </w:t>
      </w:r>
      <w:r>
        <w:rPr>
          <w:color w:val="7F7F7F"/>
          <w:spacing w:val="9"/>
          <w:w w:val="135"/>
        </w:rPr>
        <w:t>[31</w:t>
      </w:r>
      <w:r>
        <w:rPr>
          <w:color w:val="7F7F7F"/>
          <w:spacing w:val="34"/>
          <w:w w:val="165"/>
        </w:rPr>
        <w:t xml:space="preserve"> </w:t>
      </w:r>
      <w:r>
        <w:rPr>
          <w:color w:val="7F7F7F"/>
          <w:w w:val="165"/>
        </w:rPr>
        <w:t>:</w:t>
      </w:r>
      <w:r>
        <w:rPr>
          <w:color w:val="7F7F7F"/>
          <w:spacing w:val="33"/>
          <w:w w:val="165"/>
        </w:rPr>
        <w:t xml:space="preserve"> </w:t>
      </w:r>
      <w:r>
        <w:rPr>
          <w:color w:val="7F7F7F"/>
          <w:w w:val="135"/>
        </w:rPr>
        <w:t>0]</w:t>
      </w:r>
      <w:r>
        <w:rPr>
          <w:color w:val="7F7F7F"/>
          <w:spacing w:val="51"/>
          <w:w w:val="135"/>
        </w:rPr>
        <w:t xml:space="preserve"> </w:t>
      </w:r>
      <w:r>
        <w:rPr>
          <w:color w:val="7F7F7F"/>
          <w:spacing w:val="13"/>
          <w:w w:val="135"/>
        </w:rPr>
        <w:t>instr_d</w:t>
      </w:r>
      <w:r>
        <w:rPr>
          <w:color w:val="7F7F7F"/>
          <w:spacing w:val="-29"/>
          <w:w w:val="135"/>
        </w:rPr>
        <w:t xml:space="preserve"> </w:t>
      </w:r>
      <w:r>
        <w:rPr>
          <w:color w:val="7F7F7F"/>
          <w:spacing w:val="-10"/>
          <w:w w:val="165"/>
        </w:rPr>
        <w:t>;</w:t>
      </w:r>
    </w:p>
    <w:p>
      <w:pPr>
        <w:pStyle w:val="5"/>
        <w:spacing w:before="65"/>
        <w:ind w:left="707"/>
      </w:pPr>
      <w:r>
        <w:rPr>
          <w:color w:val="7F0000"/>
          <w:spacing w:val="13"/>
          <w:w w:val="120"/>
        </w:rPr>
        <w:t>output</w:t>
      </w:r>
      <w:r>
        <w:rPr>
          <w:color w:val="7F0000"/>
          <w:spacing w:val="-20"/>
          <w:w w:val="120"/>
        </w:rPr>
        <w:t xml:space="preserve"> </w:t>
      </w:r>
      <w:r>
        <w:rPr>
          <w:spacing w:val="9"/>
          <w:w w:val="120"/>
        </w:rPr>
        <w:t>[31</w:t>
      </w:r>
      <w:r>
        <w:rPr>
          <w:spacing w:val="62"/>
          <w:w w:val="120"/>
        </w:rPr>
        <w:t xml:space="preserve"> </w:t>
      </w:r>
      <w:r>
        <w:rPr>
          <w:w w:val="120"/>
        </w:rPr>
        <w:t>:</w:t>
      </w:r>
      <w:r>
        <w:rPr>
          <w:spacing w:val="71"/>
          <w:w w:val="120"/>
        </w:rPr>
        <w:t xml:space="preserve"> </w:t>
      </w:r>
      <w:r>
        <w:rPr>
          <w:w w:val="120"/>
        </w:rPr>
        <w:t>0]</w:t>
      </w:r>
      <w:r>
        <w:rPr>
          <w:spacing w:val="76"/>
          <w:w w:val="120"/>
        </w:rPr>
        <w:t xml:space="preserve"> </w:t>
      </w:r>
      <w:r>
        <w:rPr>
          <w:spacing w:val="12"/>
          <w:w w:val="120"/>
        </w:rPr>
        <w:t>src_a_e</w:t>
      </w:r>
      <w:r>
        <w:rPr>
          <w:spacing w:val="-12"/>
          <w:w w:val="120"/>
        </w:rPr>
        <w:t xml:space="preserve"> </w:t>
      </w:r>
      <w:r>
        <w:rPr>
          <w:w w:val="120"/>
        </w:rPr>
        <w:t>,</w:t>
      </w:r>
      <w:r>
        <w:rPr>
          <w:spacing w:val="73"/>
          <w:w w:val="120"/>
        </w:rPr>
        <w:t xml:space="preserve"> </w:t>
      </w:r>
      <w:r>
        <w:rPr>
          <w:spacing w:val="12"/>
          <w:w w:val="120"/>
        </w:rPr>
        <w:t>src_b_e</w:t>
      </w:r>
      <w:r>
        <w:rPr>
          <w:spacing w:val="-12"/>
          <w:w w:val="120"/>
        </w:rPr>
        <w:t xml:space="preserve"> </w:t>
      </w:r>
      <w:r>
        <w:rPr>
          <w:w w:val="120"/>
        </w:rPr>
        <w:t>,</w:t>
      </w:r>
      <w:r>
        <w:rPr>
          <w:spacing w:val="76"/>
          <w:w w:val="120"/>
        </w:rPr>
        <w:t xml:space="preserve"> </w:t>
      </w:r>
      <w:r>
        <w:rPr>
          <w:spacing w:val="14"/>
          <w:w w:val="120"/>
        </w:rPr>
        <w:t>pc_jump_</w:t>
      </w:r>
      <w:r>
        <w:rPr>
          <w:spacing w:val="-33"/>
          <w:w w:val="120"/>
        </w:rPr>
        <w:t xml:space="preserve"> </w:t>
      </w:r>
      <w:r>
        <w:rPr>
          <w:w w:val="120"/>
        </w:rPr>
        <w:t>1</w:t>
      </w:r>
      <w:r>
        <w:rPr>
          <w:spacing w:val="-23"/>
          <w:w w:val="120"/>
        </w:rPr>
        <w:t xml:space="preserve"> </w:t>
      </w:r>
      <w:r>
        <w:rPr>
          <w:spacing w:val="-10"/>
          <w:w w:val="120"/>
        </w:rPr>
        <w:t>;</w:t>
      </w:r>
    </w:p>
    <w:p>
      <w:pPr>
        <w:pStyle w:val="5"/>
        <w:spacing w:before="131"/>
      </w:pPr>
    </w:p>
    <w:p>
      <w:pPr>
        <w:pStyle w:val="5"/>
        <w:tabs>
          <w:tab w:val="left" w:pos="2007"/>
        </w:tabs>
        <w:spacing w:line="312" w:lineRule="auto"/>
        <w:ind w:left="1103" w:right="595" w:hanging="397"/>
      </w:pPr>
      <w:r>
        <w:rPr>
          <w:color w:val="7F0000"/>
          <w:spacing w:val="11"/>
          <w:w w:val="125"/>
        </w:rPr>
        <w:t>wire</w:t>
      </w:r>
      <w:r>
        <w:rPr>
          <w:color w:val="7F0000"/>
          <w:spacing w:val="-27"/>
          <w:w w:val="125"/>
        </w:rPr>
        <w:t xml:space="preserve"> </w:t>
      </w:r>
      <w:r>
        <w:rPr>
          <w:w w:val="125"/>
        </w:rPr>
        <w:t>[</w:t>
      </w:r>
      <w:r>
        <w:rPr>
          <w:spacing w:val="-26"/>
          <w:w w:val="125"/>
        </w:rPr>
        <w:t xml:space="preserve"> </w:t>
      </w:r>
      <w:r>
        <w:rPr>
          <w:spacing w:val="12"/>
          <w:w w:val="125"/>
        </w:rPr>
        <w:t>WIDTH</w:t>
      </w:r>
      <w:r>
        <w:rPr>
          <w:spacing w:val="41"/>
          <w:w w:val="125"/>
        </w:rPr>
        <w:t xml:space="preserve"> </w:t>
      </w:r>
      <w:r>
        <w:rPr>
          <w:w w:val="125"/>
        </w:rPr>
        <w:t>-</w:t>
      </w:r>
      <w:r>
        <w:rPr>
          <w:spacing w:val="32"/>
          <w:w w:val="125"/>
        </w:rPr>
        <w:t xml:space="preserve"> </w:t>
      </w:r>
      <w:r>
        <w:rPr>
          <w:w w:val="125"/>
        </w:rPr>
        <w:t>1</w:t>
      </w:r>
      <w:r>
        <w:rPr>
          <w:spacing w:val="34"/>
          <w:w w:val="125"/>
        </w:rPr>
        <w:t xml:space="preserve"> </w:t>
      </w:r>
      <w:r>
        <w:rPr>
          <w:w w:val="125"/>
        </w:rPr>
        <w:t>:</w:t>
      </w:r>
      <w:r>
        <w:rPr>
          <w:spacing w:val="36"/>
          <w:w w:val="125"/>
        </w:rPr>
        <w:t xml:space="preserve"> </w:t>
      </w:r>
      <w:r>
        <w:rPr>
          <w:w w:val="125"/>
        </w:rPr>
        <w:t>0]</w:t>
      </w:r>
      <w:r>
        <w:rPr>
          <w:spacing w:val="41"/>
          <w:w w:val="125"/>
        </w:rPr>
        <w:t xml:space="preserve"> </w:t>
      </w:r>
      <w:r>
        <w:rPr>
          <w:spacing w:val="13"/>
          <w:w w:val="125"/>
        </w:rPr>
        <w:t>pc_plus_f</w:t>
      </w:r>
      <w:r>
        <w:rPr>
          <w:spacing w:val="-13"/>
          <w:w w:val="125"/>
        </w:rPr>
        <w:t xml:space="preserve"> </w:t>
      </w:r>
      <w:r>
        <w:rPr>
          <w:w w:val="125"/>
        </w:rPr>
        <w:t>,</w:t>
      </w:r>
      <w:r>
        <w:rPr>
          <w:spacing w:val="39"/>
          <w:w w:val="125"/>
        </w:rPr>
        <w:t xml:space="preserve"> </w:t>
      </w:r>
      <w:r>
        <w:rPr>
          <w:spacing w:val="14"/>
          <w:w w:val="125"/>
        </w:rPr>
        <w:t>pc_branch_1</w:t>
      </w:r>
      <w:r>
        <w:rPr>
          <w:spacing w:val="-13"/>
          <w:w w:val="125"/>
        </w:rPr>
        <w:t xml:space="preserve"> </w:t>
      </w:r>
      <w:r>
        <w:rPr>
          <w:w w:val="125"/>
        </w:rPr>
        <w:t>,</w:t>
      </w:r>
      <w:r>
        <w:rPr>
          <w:spacing w:val="47"/>
          <w:w w:val="125"/>
        </w:rPr>
        <w:t xml:space="preserve"> </w:t>
      </w:r>
      <w:r>
        <w:rPr>
          <w:spacing w:val="14"/>
          <w:w w:val="125"/>
        </w:rPr>
        <w:t>pc_branch_2</w:t>
      </w:r>
      <w:r>
        <w:rPr>
          <w:spacing w:val="-13"/>
          <w:w w:val="125"/>
        </w:rPr>
        <w:t xml:space="preserve"> </w:t>
      </w:r>
      <w:r>
        <w:rPr>
          <w:w w:val="125"/>
        </w:rPr>
        <w:t>,</w:t>
      </w:r>
      <w:r>
        <w:rPr>
          <w:spacing w:val="48"/>
          <w:w w:val="125"/>
        </w:rPr>
        <w:t xml:space="preserve"> </w:t>
      </w:r>
      <w:r>
        <w:rPr>
          <w:spacing w:val="13"/>
          <w:w w:val="125"/>
        </w:rPr>
        <w:t>pc_jump_1</w:t>
      </w:r>
      <w:r>
        <w:rPr>
          <w:spacing w:val="-13"/>
          <w:w w:val="125"/>
        </w:rPr>
        <w:t xml:space="preserve"> </w:t>
      </w:r>
      <w:r>
        <w:rPr>
          <w:w w:val="125"/>
        </w:rPr>
        <w:t>,</w:t>
      </w:r>
      <w:r>
        <w:rPr>
          <w:spacing w:val="46"/>
          <w:w w:val="125"/>
        </w:rPr>
        <w:t xml:space="preserve"> </w:t>
      </w:r>
      <w:r>
        <w:rPr>
          <w:w w:val="125"/>
        </w:rPr>
        <w:t>pcin</w:t>
      </w:r>
      <w:r>
        <w:rPr>
          <w:spacing w:val="-18"/>
          <w:w w:val="125"/>
        </w:rPr>
        <w:t xml:space="preserve"> </w:t>
      </w:r>
      <w:r>
        <w:rPr>
          <w:w w:val="125"/>
        </w:rPr>
        <w:t xml:space="preserve">, </w:t>
      </w:r>
      <w:r>
        <w:rPr>
          <w:spacing w:val="10"/>
          <w:w w:val="155"/>
        </w:rPr>
        <w:t>pc_sl</w:t>
      </w:r>
      <w:r>
        <w:rPr>
          <w:spacing w:val="-28"/>
          <w:w w:val="155"/>
        </w:rPr>
        <w:t xml:space="preserve"> </w:t>
      </w:r>
      <w:r>
        <w:rPr>
          <w:w w:val="180"/>
        </w:rPr>
        <w:t>,</w:t>
      </w:r>
      <w:r>
        <w:tab/>
      </w:r>
      <w:r>
        <w:rPr>
          <w:spacing w:val="10"/>
          <w:w w:val="125"/>
        </w:rPr>
        <w:t>src_b</w:t>
      </w:r>
      <w:r>
        <w:rPr>
          <w:spacing w:val="-9"/>
          <w:w w:val="125"/>
        </w:rPr>
        <w:t xml:space="preserve"> </w:t>
      </w:r>
      <w:r>
        <w:rPr>
          <w:w w:val="180"/>
        </w:rPr>
        <w:t>,</w:t>
      </w:r>
      <w:r>
        <w:rPr>
          <w:spacing w:val="40"/>
          <w:w w:val="180"/>
        </w:rPr>
        <w:t xml:space="preserve"> </w:t>
      </w:r>
      <w:r>
        <w:rPr>
          <w:spacing w:val="12"/>
          <w:w w:val="125"/>
        </w:rPr>
        <w:t>src_a_e</w:t>
      </w:r>
      <w:r>
        <w:rPr>
          <w:spacing w:val="-5"/>
          <w:w w:val="125"/>
        </w:rPr>
        <w:t xml:space="preserve"> </w:t>
      </w:r>
      <w:r>
        <w:rPr>
          <w:w w:val="180"/>
        </w:rPr>
        <w:t>,</w:t>
      </w:r>
      <w:r>
        <w:rPr>
          <w:spacing w:val="40"/>
          <w:w w:val="180"/>
        </w:rPr>
        <w:t xml:space="preserve"> </w:t>
      </w:r>
      <w:r>
        <w:rPr>
          <w:spacing w:val="13"/>
          <w:w w:val="125"/>
        </w:rPr>
        <w:t>src_b_e</w:t>
      </w:r>
      <w:r>
        <w:rPr>
          <w:spacing w:val="-21"/>
          <w:w w:val="125"/>
        </w:rPr>
        <w:t xml:space="preserve"> </w:t>
      </w:r>
      <w:r>
        <w:rPr>
          <w:w w:val="180"/>
        </w:rPr>
        <w:t>;</w:t>
      </w:r>
    </w:p>
    <w:p>
      <w:pPr>
        <w:pStyle w:val="5"/>
        <w:spacing w:line="218" w:lineRule="exact"/>
        <w:ind w:left="706"/>
      </w:pPr>
      <w:r>
        <w:rPr>
          <w:color w:val="7F0000"/>
          <w:spacing w:val="11"/>
          <w:w w:val="120"/>
        </w:rPr>
        <w:t>wire</w:t>
      </w:r>
      <w:r>
        <w:rPr>
          <w:color w:val="7F0000"/>
          <w:spacing w:val="-21"/>
          <w:w w:val="120"/>
        </w:rPr>
        <w:t xml:space="preserve"> </w:t>
      </w:r>
      <w:r>
        <w:rPr>
          <w:spacing w:val="9"/>
          <w:w w:val="120"/>
        </w:rPr>
        <w:t>[27</w:t>
      </w:r>
      <w:r>
        <w:rPr>
          <w:spacing w:val="64"/>
          <w:w w:val="120"/>
        </w:rPr>
        <w:t xml:space="preserve"> </w:t>
      </w:r>
      <w:r>
        <w:rPr>
          <w:w w:val="120"/>
        </w:rPr>
        <w:t>:</w:t>
      </w:r>
      <w:r>
        <w:rPr>
          <w:spacing w:val="68"/>
          <w:w w:val="120"/>
        </w:rPr>
        <w:t xml:space="preserve"> </w:t>
      </w:r>
      <w:r>
        <w:rPr>
          <w:w w:val="120"/>
        </w:rPr>
        <w:t>0]</w:t>
      </w:r>
      <w:r>
        <w:rPr>
          <w:spacing w:val="76"/>
          <w:w w:val="120"/>
        </w:rPr>
        <w:t xml:space="preserve"> </w:t>
      </w:r>
      <w:r>
        <w:rPr>
          <w:spacing w:val="13"/>
          <w:w w:val="120"/>
        </w:rPr>
        <w:t>pc_jump</w:t>
      </w:r>
      <w:r>
        <w:rPr>
          <w:spacing w:val="-23"/>
          <w:w w:val="120"/>
        </w:rPr>
        <w:t xml:space="preserve"> </w:t>
      </w:r>
      <w:r>
        <w:rPr>
          <w:spacing w:val="-10"/>
          <w:w w:val="120"/>
        </w:rPr>
        <w:t>;</w:t>
      </w:r>
    </w:p>
    <w:p>
      <w:pPr>
        <w:pStyle w:val="5"/>
        <w:spacing w:before="65"/>
        <w:ind w:left="706"/>
      </w:pPr>
      <w:r>
        <w:rPr>
          <w:color w:val="7F0000"/>
          <w:spacing w:val="11"/>
          <w:w w:val="125"/>
        </w:rPr>
        <w:t>wire</w:t>
      </w:r>
      <w:r>
        <w:rPr>
          <w:color w:val="7F0000"/>
          <w:spacing w:val="-27"/>
          <w:w w:val="125"/>
        </w:rPr>
        <w:t xml:space="preserve"> </w:t>
      </w:r>
      <w:r>
        <w:rPr>
          <w:w w:val="125"/>
        </w:rPr>
        <w:t>[</w:t>
      </w:r>
      <w:r>
        <w:rPr>
          <w:spacing w:val="-26"/>
          <w:w w:val="125"/>
        </w:rPr>
        <w:t xml:space="preserve"> </w:t>
      </w:r>
      <w:r>
        <w:rPr>
          <w:spacing w:val="12"/>
          <w:w w:val="125"/>
        </w:rPr>
        <w:t>WIDTH</w:t>
      </w:r>
      <w:r>
        <w:rPr>
          <w:spacing w:val="41"/>
          <w:w w:val="125"/>
        </w:rPr>
        <w:t xml:space="preserve"> </w:t>
      </w:r>
      <w:r>
        <w:rPr>
          <w:w w:val="125"/>
        </w:rPr>
        <w:t>-</w:t>
      </w:r>
      <w:r>
        <w:rPr>
          <w:spacing w:val="32"/>
          <w:w w:val="125"/>
        </w:rPr>
        <w:t xml:space="preserve"> </w:t>
      </w:r>
      <w:r>
        <w:rPr>
          <w:w w:val="125"/>
        </w:rPr>
        <w:t>1</w:t>
      </w:r>
      <w:r>
        <w:rPr>
          <w:spacing w:val="34"/>
          <w:w w:val="125"/>
        </w:rPr>
        <w:t xml:space="preserve"> </w:t>
      </w:r>
      <w:r>
        <w:rPr>
          <w:w w:val="125"/>
        </w:rPr>
        <w:t>:</w:t>
      </w:r>
      <w:r>
        <w:rPr>
          <w:spacing w:val="44"/>
          <w:w w:val="125"/>
        </w:rPr>
        <w:t xml:space="preserve"> </w:t>
      </w:r>
      <w:r>
        <w:rPr>
          <w:w w:val="125"/>
        </w:rPr>
        <w:t>0]</w:t>
      </w:r>
      <w:r>
        <w:rPr>
          <w:spacing w:val="51"/>
          <w:w w:val="125"/>
        </w:rPr>
        <w:t xml:space="preserve"> </w:t>
      </w:r>
      <w:r>
        <w:rPr>
          <w:spacing w:val="13"/>
          <w:w w:val="125"/>
        </w:rPr>
        <w:t>equal_rd1</w:t>
      </w:r>
      <w:r>
        <w:rPr>
          <w:spacing w:val="-12"/>
          <w:w w:val="125"/>
        </w:rPr>
        <w:t xml:space="preserve"> </w:t>
      </w:r>
      <w:r>
        <w:rPr>
          <w:w w:val="125"/>
        </w:rPr>
        <w:t>,</w:t>
      </w:r>
      <w:r>
        <w:rPr>
          <w:spacing w:val="50"/>
          <w:w w:val="125"/>
        </w:rPr>
        <w:t xml:space="preserve"> </w:t>
      </w:r>
      <w:r>
        <w:rPr>
          <w:spacing w:val="14"/>
          <w:w w:val="125"/>
        </w:rPr>
        <w:t>equal_rd</w:t>
      </w:r>
      <w:r>
        <w:rPr>
          <w:spacing w:val="-34"/>
          <w:w w:val="125"/>
        </w:rPr>
        <w:t xml:space="preserve"> </w:t>
      </w:r>
      <w:r>
        <w:rPr>
          <w:w w:val="125"/>
        </w:rPr>
        <w:t>2</w:t>
      </w:r>
      <w:r>
        <w:rPr>
          <w:spacing w:val="-25"/>
          <w:w w:val="125"/>
        </w:rPr>
        <w:t xml:space="preserve"> </w:t>
      </w:r>
      <w:r>
        <w:rPr>
          <w:spacing w:val="-10"/>
          <w:w w:val="125"/>
        </w:rPr>
        <w:t>;</w:t>
      </w:r>
    </w:p>
    <w:p>
      <w:pPr>
        <w:pStyle w:val="5"/>
      </w:pPr>
    </w:p>
    <w:p>
      <w:pPr>
        <w:pStyle w:val="5"/>
        <w:spacing w:before="195"/>
      </w:pPr>
    </w:p>
    <w:p>
      <w:pPr>
        <w:pStyle w:val="5"/>
        <w:spacing w:before="1"/>
        <w:ind w:left="706"/>
      </w:pPr>
      <w:r>
        <w:rPr>
          <w:color w:val="7F0000"/>
          <w:spacing w:val="11"/>
          <w:w w:val="140"/>
        </w:rPr>
        <w:t>wire</w:t>
      </w:r>
      <w:r>
        <w:rPr>
          <w:color w:val="7F0000"/>
          <w:spacing w:val="-33"/>
          <w:w w:val="140"/>
        </w:rPr>
        <w:t xml:space="preserve"> </w:t>
      </w:r>
      <w:r>
        <w:rPr>
          <w:w w:val="140"/>
        </w:rPr>
        <w:t>[</w:t>
      </w:r>
      <w:r>
        <w:rPr>
          <w:spacing w:val="-32"/>
          <w:w w:val="140"/>
        </w:rPr>
        <w:t xml:space="preserve"> </w:t>
      </w:r>
      <w:r>
        <w:rPr>
          <w:spacing w:val="12"/>
          <w:w w:val="120"/>
        </w:rPr>
        <w:t>WIDTH</w:t>
      </w:r>
      <w:r>
        <w:rPr>
          <w:spacing w:val="34"/>
          <w:w w:val="140"/>
        </w:rPr>
        <w:t xml:space="preserve"> </w:t>
      </w:r>
      <w:r>
        <w:rPr>
          <w:w w:val="140"/>
        </w:rPr>
        <w:t>-</w:t>
      </w:r>
      <w:r>
        <w:rPr>
          <w:spacing w:val="26"/>
          <w:w w:val="140"/>
        </w:rPr>
        <w:t xml:space="preserve"> </w:t>
      </w:r>
      <w:r>
        <w:rPr>
          <w:w w:val="120"/>
        </w:rPr>
        <w:t>1</w:t>
      </w:r>
      <w:r>
        <w:rPr>
          <w:spacing w:val="28"/>
          <w:w w:val="140"/>
        </w:rPr>
        <w:t xml:space="preserve"> </w:t>
      </w:r>
      <w:r>
        <w:rPr>
          <w:w w:val="140"/>
        </w:rPr>
        <w:t>:</w:t>
      </w:r>
      <w:r>
        <w:rPr>
          <w:spacing w:val="36"/>
          <w:w w:val="140"/>
        </w:rPr>
        <w:t xml:space="preserve"> </w:t>
      </w:r>
      <w:r>
        <w:rPr>
          <w:w w:val="140"/>
        </w:rPr>
        <w:t>0]</w:t>
      </w:r>
      <w:r>
        <w:rPr>
          <w:spacing w:val="42"/>
          <w:w w:val="140"/>
        </w:rPr>
        <w:t xml:space="preserve"> </w:t>
      </w:r>
      <w:r>
        <w:rPr>
          <w:spacing w:val="10"/>
          <w:w w:val="120"/>
        </w:rPr>
        <w:t>rd1_d</w:t>
      </w:r>
      <w:r>
        <w:rPr>
          <w:spacing w:val="-13"/>
          <w:w w:val="120"/>
        </w:rPr>
        <w:t xml:space="preserve"> </w:t>
      </w:r>
      <w:r>
        <w:rPr>
          <w:w w:val="140"/>
        </w:rPr>
        <w:t>,</w:t>
      </w:r>
      <w:r>
        <w:rPr>
          <w:spacing w:val="42"/>
          <w:w w:val="140"/>
        </w:rPr>
        <w:t xml:space="preserve"> </w:t>
      </w:r>
      <w:r>
        <w:rPr>
          <w:spacing w:val="12"/>
          <w:w w:val="120"/>
        </w:rPr>
        <w:t>rd2_d</w:t>
      </w:r>
      <w:r>
        <w:rPr>
          <w:spacing w:val="-24"/>
          <w:w w:val="120"/>
        </w:rPr>
        <w:t xml:space="preserve"> </w:t>
      </w:r>
      <w:r>
        <w:rPr>
          <w:spacing w:val="-10"/>
          <w:w w:val="140"/>
        </w:rPr>
        <w:t>;</w:t>
      </w:r>
    </w:p>
    <w:p>
      <w:pPr>
        <w:pStyle w:val="5"/>
        <w:spacing w:before="65"/>
        <w:ind w:left="706"/>
      </w:pPr>
      <w:r>
        <w:rPr>
          <w:color w:val="7F0000"/>
          <w:spacing w:val="11"/>
          <w:w w:val="125"/>
        </w:rPr>
        <w:t>wire</w:t>
      </w:r>
      <w:r>
        <w:rPr>
          <w:color w:val="7F0000"/>
          <w:spacing w:val="-27"/>
          <w:w w:val="125"/>
        </w:rPr>
        <w:t xml:space="preserve"> </w:t>
      </w:r>
      <w:r>
        <w:rPr>
          <w:w w:val="125"/>
        </w:rPr>
        <w:t>[</w:t>
      </w:r>
      <w:r>
        <w:rPr>
          <w:spacing w:val="-26"/>
          <w:w w:val="125"/>
        </w:rPr>
        <w:t xml:space="preserve"> </w:t>
      </w:r>
      <w:r>
        <w:rPr>
          <w:spacing w:val="12"/>
          <w:w w:val="125"/>
        </w:rPr>
        <w:t>WIDTH</w:t>
      </w:r>
      <w:r>
        <w:rPr>
          <w:spacing w:val="41"/>
          <w:w w:val="125"/>
        </w:rPr>
        <w:t xml:space="preserve"> </w:t>
      </w:r>
      <w:r>
        <w:rPr>
          <w:w w:val="125"/>
        </w:rPr>
        <w:t>-</w:t>
      </w:r>
      <w:r>
        <w:rPr>
          <w:spacing w:val="32"/>
          <w:w w:val="125"/>
        </w:rPr>
        <w:t xml:space="preserve"> </w:t>
      </w:r>
      <w:r>
        <w:rPr>
          <w:w w:val="125"/>
        </w:rPr>
        <w:t>1</w:t>
      </w:r>
      <w:r>
        <w:rPr>
          <w:spacing w:val="34"/>
          <w:w w:val="125"/>
        </w:rPr>
        <w:t xml:space="preserve"> </w:t>
      </w:r>
      <w:r>
        <w:rPr>
          <w:w w:val="125"/>
        </w:rPr>
        <w:t>:</w:t>
      </w:r>
      <w:r>
        <w:rPr>
          <w:spacing w:val="37"/>
          <w:w w:val="125"/>
        </w:rPr>
        <w:t xml:space="preserve"> </w:t>
      </w:r>
      <w:r>
        <w:rPr>
          <w:w w:val="125"/>
        </w:rPr>
        <w:t>0]</w:t>
      </w:r>
      <w:r>
        <w:rPr>
          <w:spacing w:val="50"/>
          <w:w w:val="125"/>
        </w:rPr>
        <w:t xml:space="preserve"> </w:t>
      </w:r>
      <w:r>
        <w:rPr>
          <w:spacing w:val="12"/>
          <w:w w:val="125"/>
        </w:rPr>
        <w:t>instr_d</w:t>
      </w:r>
      <w:r>
        <w:rPr>
          <w:spacing w:val="-13"/>
          <w:w w:val="125"/>
        </w:rPr>
        <w:t xml:space="preserve"> </w:t>
      </w:r>
      <w:r>
        <w:rPr>
          <w:w w:val="125"/>
        </w:rPr>
        <w:t>,</w:t>
      </w:r>
      <w:r>
        <w:rPr>
          <w:spacing w:val="49"/>
          <w:w w:val="125"/>
        </w:rPr>
        <w:t xml:space="preserve"> </w:t>
      </w:r>
      <w:r>
        <w:rPr>
          <w:spacing w:val="13"/>
          <w:w w:val="125"/>
        </w:rPr>
        <w:t>sign_imm_d</w:t>
      </w:r>
      <w:r>
        <w:rPr>
          <w:spacing w:val="-13"/>
          <w:w w:val="125"/>
        </w:rPr>
        <w:t xml:space="preserve"> </w:t>
      </w:r>
      <w:r>
        <w:rPr>
          <w:w w:val="125"/>
        </w:rPr>
        <w:t>,</w:t>
      </w:r>
      <w:r>
        <w:rPr>
          <w:spacing w:val="50"/>
          <w:w w:val="125"/>
        </w:rPr>
        <w:t xml:space="preserve"> </w:t>
      </w:r>
      <w:r>
        <w:rPr>
          <w:spacing w:val="15"/>
          <w:w w:val="125"/>
        </w:rPr>
        <w:t>pc_plus_d</w:t>
      </w:r>
      <w:r>
        <w:rPr>
          <w:spacing w:val="-25"/>
          <w:w w:val="125"/>
        </w:rPr>
        <w:t xml:space="preserve"> </w:t>
      </w:r>
      <w:r>
        <w:rPr>
          <w:spacing w:val="-10"/>
          <w:w w:val="125"/>
        </w:rPr>
        <w:t>;</w:t>
      </w:r>
    </w:p>
    <w:p>
      <w:pPr>
        <w:spacing w:after="0"/>
        <w:sectPr>
          <w:pgSz w:w="11910" w:h="16840"/>
          <w:pgMar w:top="1420" w:right="1180" w:bottom="1020" w:left="1200" w:header="0" w:footer="831" w:gutter="0"/>
          <w:cols w:space="720" w:num="1"/>
        </w:sectPr>
      </w:pPr>
    </w:p>
    <w:p>
      <w:pPr>
        <w:pStyle w:val="5"/>
        <w:spacing w:before="50"/>
        <w:ind w:left="706"/>
      </w:pPr>
      <w:r>
        <w:rPr>
          <w:color w:val="7F0000"/>
          <w:spacing w:val="11"/>
          <w:w w:val="135"/>
        </w:rPr>
        <w:t>wire</w:t>
      </w:r>
      <w:r>
        <w:rPr>
          <w:color w:val="7F0000"/>
          <w:spacing w:val="-28"/>
          <w:w w:val="135"/>
        </w:rPr>
        <w:t xml:space="preserve"> </w:t>
      </w:r>
      <w:r>
        <w:rPr>
          <w:w w:val="135"/>
        </w:rPr>
        <w:t>[4</w:t>
      </w:r>
      <w:r>
        <w:rPr>
          <w:spacing w:val="40"/>
          <w:w w:val="135"/>
        </w:rPr>
        <w:t xml:space="preserve"> </w:t>
      </w:r>
      <w:r>
        <w:rPr>
          <w:w w:val="135"/>
        </w:rPr>
        <w:t>:</w:t>
      </w:r>
      <w:r>
        <w:rPr>
          <w:spacing w:val="51"/>
          <w:w w:val="135"/>
        </w:rPr>
        <w:t xml:space="preserve"> </w:t>
      </w:r>
      <w:r>
        <w:rPr>
          <w:w w:val="135"/>
        </w:rPr>
        <w:t>0]</w:t>
      </w:r>
      <w:r>
        <w:rPr>
          <w:spacing w:val="56"/>
          <w:w w:val="135"/>
        </w:rPr>
        <w:t xml:space="preserve"> </w:t>
      </w:r>
      <w:r>
        <w:rPr>
          <w:spacing w:val="11"/>
          <w:w w:val="130"/>
        </w:rPr>
        <w:t>rd_d</w:t>
      </w:r>
      <w:r>
        <w:rPr>
          <w:spacing w:val="-29"/>
          <w:w w:val="130"/>
        </w:rPr>
        <w:t xml:space="preserve"> </w:t>
      </w:r>
      <w:r>
        <w:rPr>
          <w:spacing w:val="-10"/>
          <w:w w:val="135"/>
        </w:rPr>
        <w:t>;</w:t>
      </w:r>
    </w:p>
    <w:p>
      <w:pPr>
        <w:pStyle w:val="5"/>
        <w:spacing w:before="130"/>
      </w:pPr>
    </w:p>
    <w:p>
      <w:pPr>
        <w:pStyle w:val="5"/>
        <w:spacing w:line="312" w:lineRule="auto"/>
        <w:ind w:left="706" w:right="2363"/>
      </w:pPr>
      <w:r>
        <w:rPr>
          <w:color w:val="7F0000"/>
          <w:spacing w:val="11"/>
          <w:w w:val="125"/>
        </w:rPr>
        <w:t>wire</w:t>
      </w:r>
      <w:r>
        <w:rPr>
          <w:color w:val="7F0000"/>
          <w:spacing w:val="41"/>
          <w:w w:val="125"/>
        </w:rPr>
        <w:t xml:space="preserve"> </w:t>
      </w:r>
      <w:r>
        <w:rPr>
          <w:spacing w:val="13"/>
          <w:w w:val="125"/>
        </w:rPr>
        <w:t>alusrc_e</w:t>
      </w:r>
      <w:r>
        <w:rPr>
          <w:spacing w:val="-12"/>
          <w:w w:val="125"/>
        </w:rPr>
        <w:t xml:space="preserve"> </w:t>
      </w:r>
      <w:r>
        <w:rPr>
          <w:w w:val="125"/>
        </w:rPr>
        <w:t>,</w:t>
      </w:r>
      <w:r>
        <w:rPr>
          <w:spacing w:val="38"/>
          <w:w w:val="125"/>
        </w:rPr>
        <w:t xml:space="preserve"> </w:t>
      </w:r>
      <w:r>
        <w:rPr>
          <w:spacing w:val="13"/>
          <w:w w:val="125"/>
        </w:rPr>
        <w:t>regwrite_e</w:t>
      </w:r>
      <w:r>
        <w:rPr>
          <w:spacing w:val="-12"/>
          <w:w w:val="125"/>
        </w:rPr>
        <w:t xml:space="preserve"> </w:t>
      </w:r>
      <w:r>
        <w:rPr>
          <w:w w:val="125"/>
        </w:rPr>
        <w:t>,</w:t>
      </w:r>
      <w:r>
        <w:rPr>
          <w:spacing w:val="38"/>
          <w:w w:val="125"/>
        </w:rPr>
        <w:t xml:space="preserve"> </w:t>
      </w:r>
      <w:r>
        <w:rPr>
          <w:spacing w:val="13"/>
          <w:w w:val="125"/>
        </w:rPr>
        <w:t>memtoreg_e</w:t>
      </w:r>
      <w:r>
        <w:rPr>
          <w:spacing w:val="-13"/>
          <w:w w:val="125"/>
        </w:rPr>
        <w:t xml:space="preserve"> </w:t>
      </w:r>
      <w:r>
        <w:rPr>
          <w:w w:val="125"/>
        </w:rPr>
        <w:t>,</w:t>
      </w:r>
      <w:r>
        <w:rPr>
          <w:spacing w:val="38"/>
          <w:w w:val="125"/>
        </w:rPr>
        <w:t xml:space="preserve"> </w:t>
      </w:r>
      <w:r>
        <w:rPr>
          <w:spacing w:val="13"/>
          <w:w w:val="125"/>
        </w:rPr>
        <w:t>regdst_e</w:t>
      </w:r>
      <w:r>
        <w:rPr>
          <w:spacing w:val="-13"/>
          <w:w w:val="125"/>
        </w:rPr>
        <w:t xml:space="preserve"> </w:t>
      </w:r>
      <w:r>
        <w:rPr>
          <w:w w:val="125"/>
        </w:rPr>
        <w:t>,</w:t>
      </w:r>
      <w:r>
        <w:rPr>
          <w:spacing w:val="39"/>
          <w:w w:val="125"/>
        </w:rPr>
        <w:t xml:space="preserve"> </w:t>
      </w:r>
      <w:r>
        <w:rPr>
          <w:spacing w:val="13"/>
          <w:w w:val="125"/>
        </w:rPr>
        <w:t>zero_e</w:t>
      </w:r>
      <w:r>
        <w:rPr>
          <w:spacing w:val="-25"/>
          <w:w w:val="125"/>
        </w:rPr>
        <w:t xml:space="preserve"> </w:t>
      </w:r>
      <w:r>
        <w:rPr>
          <w:w w:val="125"/>
        </w:rPr>
        <w:t xml:space="preserve">; </w:t>
      </w:r>
      <w:r>
        <w:rPr>
          <w:color w:val="7F0000"/>
          <w:spacing w:val="11"/>
          <w:w w:val="160"/>
        </w:rPr>
        <w:t>wire</w:t>
      </w:r>
      <w:r>
        <w:rPr>
          <w:color w:val="7F0000"/>
          <w:spacing w:val="-35"/>
          <w:w w:val="160"/>
        </w:rPr>
        <w:t xml:space="preserve"> </w:t>
      </w:r>
      <w:r>
        <w:rPr>
          <w:w w:val="125"/>
        </w:rPr>
        <w:t>[2</w:t>
      </w:r>
      <w:r>
        <w:rPr>
          <w:spacing w:val="40"/>
          <w:w w:val="180"/>
        </w:rPr>
        <w:t xml:space="preserve"> </w:t>
      </w:r>
      <w:r>
        <w:rPr>
          <w:w w:val="180"/>
        </w:rPr>
        <w:t>:</w:t>
      </w:r>
      <w:r>
        <w:rPr>
          <w:spacing w:val="40"/>
          <w:w w:val="180"/>
        </w:rPr>
        <w:t xml:space="preserve"> </w:t>
      </w:r>
      <w:r>
        <w:rPr>
          <w:w w:val="125"/>
        </w:rPr>
        <w:t>0]</w:t>
      </w:r>
      <w:r>
        <w:rPr>
          <w:spacing w:val="80"/>
          <w:w w:val="125"/>
        </w:rPr>
        <w:t xml:space="preserve"> </w:t>
      </w:r>
      <w:r>
        <w:rPr>
          <w:spacing w:val="15"/>
          <w:w w:val="125"/>
        </w:rPr>
        <w:t>alucontrol_e</w:t>
      </w:r>
      <w:r>
        <w:rPr>
          <w:spacing w:val="-22"/>
          <w:w w:val="125"/>
        </w:rPr>
        <w:t xml:space="preserve"> </w:t>
      </w:r>
      <w:r>
        <w:rPr>
          <w:w w:val="180"/>
        </w:rPr>
        <w:t>;</w:t>
      </w:r>
    </w:p>
    <w:p>
      <w:pPr>
        <w:pStyle w:val="5"/>
        <w:spacing w:line="218" w:lineRule="exact"/>
        <w:ind w:left="706"/>
      </w:pPr>
      <w:r>
        <w:rPr>
          <w:color w:val="7F0000"/>
          <w:spacing w:val="11"/>
          <w:w w:val="135"/>
        </w:rPr>
        <w:t>wire</w:t>
      </w:r>
      <w:r>
        <w:rPr>
          <w:color w:val="7F0000"/>
          <w:spacing w:val="-28"/>
          <w:w w:val="135"/>
        </w:rPr>
        <w:t xml:space="preserve"> </w:t>
      </w:r>
      <w:r>
        <w:rPr>
          <w:w w:val="135"/>
        </w:rPr>
        <w:t>[4</w:t>
      </w:r>
      <w:r>
        <w:rPr>
          <w:spacing w:val="28"/>
          <w:w w:val="145"/>
        </w:rPr>
        <w:t xml:space="preserve"> </w:t>
      </w:r>
      <w:r>
        <w:rPr>
          <w:w w:val="145"/>
        </w:rPr>
        <w:t>:</w:t>
      </w:r>
      <w:r>
        <w:rPr>
          <w:spacing w:val="45"/>
          <w:w w:val="145"/>
        </w:rPr>
        <w:t xml:space="preserve"> </w:t>
      </w:r>
      <w:r>
        <w:rPr>
          <w:w w:val="135"/>
        </w:rPr>
        <w:t>0]</w:t>
      </w:r>
      <w:r>
        <w:rPr>
          <w:spacing w:val="60"/>
          <w:w w:val="135"/>
        </w:rPr>
        <w:t xml:space="preserve"> </w:t>
      </w:r>
      <w:r>
        <w:rPr>
          <w:spacing w:val="13"/>
          <w:w w:val="135"/>
        </w:rPr>
        <w:t>writereg_e</w:t>
      </w:r>
      <w:r>
        <w:rPr>
          <w:spacing w:val="-14"/>
          <w:w w:val="135"/>
        </w:rPr>
        <w:t xml:space="preserve"> </w:t>
      </w:r>
      <w:r>
        <w:rPr>
          <w:w w:val="145"/>
        </w:rPr>
        <w:t>,</w:t>
      </w:r>
      <w:r>
        <w:rPr>
          <w:spacing w:val="51"/>
          <w:w w:val="145"/>
        </w:rPr>
        <w:t xml:space="preserve"> </w:t>
      </w:r>
      <w:r>
        <w:rPr>
          <w:w w:val="135"/>
        </w:rPr>
        <w:t>rs_e</w:t>
      </w:r>
      <w:r>
        <w:rPr>
          <w:spacing w:val="-21"/>
          <w:w w:val="135"/>
        </w:rPr>
        <w:t xml:space="preserve"> </w:t>
      </w:r>
      <w:r>
        <w:rPr>
          <w:w w:val="145"/>
        </w:rPr>
        <w:t>,</w:t>
      </w:r>
      <w:r>
        <w:rPr>
          <w:spacing w:val="51"/>
          <w:w w:val="145"/>
        </w:rPr>
        <w:t xml:space="preserve"> </w:t>
      </w:r>
      <w:r>
        <w:rPr>
          <w:w w:val="135"/>
        </w:rPr>
        <w:t>rt_e</w:t>
      </w:r>
      <w:r>
        <w:rPr>
          <w:spacing w:val="-21"/>
          <w:w w:val="135"/>
        </w:rPr>
        <w:t xml:space="preserve"> </w:t>
      </w:r>
      <w:r>
        <w:rPr>
          <w:w w:val="145"/>
        </w:rPr>
        <w:t>,</w:t>
      </w:r>
      <w:r>
        <w:rPr>
          <w:spacing w:val="53"/>
          <w:w w:val="145"/>
        </w:rPr>
        <w:t xml:space="preserve"> </w:t>
      </w:r>
      <w:r>
        <w:rPr>
          <w:spacing w:val="11"/>
          <w:w w:val="135"/>
        </w:rPr>
        <w:t>rd_e</w:t>
      </w:r>
      <w:r>
        <w:rPr>
          <w:spacing w:val="-30"/>
          <w:w w:val="135"/>
        </w:rPr>
        <w:t xml:space="preserve"> </w:t>
      </w:r>
      <w:r>
        <w:rPr>
          <w:spacing w:val="-10"/>
          <w:w w:val="145"/>
        </w:rPr>
        <w:t>;</w:t>
      </w:r>
    </w:p>
    <w:p>
      <w:pPr>
        <w:pStyle w:val="5"/>
        <w:spacing w:before="65" w:line="312" w:lineRule="auto"/>
        <w:ind w:left="1105" w:hanging="399"/>
      </w:pPr>
      <w:r>
        <w:rPr>
          <w:color w:val="7F0000"/>
          <w:spacing w:val="11"/>
          <w:w w:val="125"/>
        </w:rPr>
        <w:t>wire</w:t>
      </w:r>
      <w:r>
        <w:rPr>
          <w:color w:val="7F0000"/>
          <w:spacing w:val="-27"/>
          <w:w w:val="125"/>
        </w:rPr>
        <w:t xml:space="preserve"> </w:t>
      </w:r>
      <w:r>
        <w:rPr>
          <w:w w:val="125"/>
        </w:rPr>
        <w:t>[</w:t>
      </w:r>
      <w:r>
        <w:rPr>
          <w:spacing w:val="-26"/>
          <w:w w:val="125"/>
        </w:rPr>
        <w:t xml:space="preserve"> </w:t>
      </w:r>
      <w:r>
        <w:rPr>
          <w:spacing w:val="12"/>
          <w:w w:val="125"/>
        </w:rPr>
        <w:t>WIDTH</w:t>
      </w:r>
      <w:r>
        <w:rPr>
          <w:spacing w:val="41"/>
          <w:w w:val="125"/>
        </w:rPr>
        <w:t xml:space="preserve"> </w:t>
      </w:r>
      <w:r>
        <w:rPr>
          <w:w w:val="125"/>
        </w:rPr>
        <w:t>-</w:t>
      </w:r>
      <w:r>
        <w:rPr>
          <w:spacing w:val="32"/>
          <w:w w:val="125"/>
        </w:rPr>
        <w:t xml:space="preserve"> </w:t>
      </w:r>
      <w:r>
        <w:rPr>
          <w:w w:val="125"/>
        </w:rPr>
        <w:t>1</w:t>
      </w:r>
      <w:r>
        <w:rPr>
          <w:spacing w:val="34"/>
          <w:w w:val="125"/>
        </w:rPr>
        <w:t xml:space="preserve"> </w:t>
      </w:r>
      <w:r>
        <w:rPr>
          <w:w w:val="125"/>
        </w:rPr>
        <w:t>:</w:t>
      </w:r>
      <w:r>
        <w:rPr>
          <w:spacing w:val="36"/>
          <w:w w:val="125"/>
        </w:rPr>
        <w:t xml:space="preserve"> </w:t>
      </w:r>
      <w:r>
        <w:rPr>
          <w:w w:val="125"/>
        </w:rPr>
        <w:t>0]</w:t>
      </w:r>
      <w:r>
        <w:rPr>
          <w:spacing w:val="39"/>
          <w:w w:val="125"/>
        </w:rPr>
        <w:t xml:space="preserve"> </w:t>
      </w:r>
      <w:r>
        <w:rPr>
          <w:spacing w:val="10"/>
          <w:w w:val="125"/>
        </w:rPr>
        <w:t>rd1_e</w:t>
      </w:r>
      <w:r>
        <w:rPr>
          <w:spacing w:val="-15"/>
          <w:w w:val="125"/>
        </w:rPr>
        <w:t xml:space="preserve"> </w:t>
      </w:r>
      <w:r>
        <w:rPr>
          <w:w w:val="125"/>
        </w:rPr>
        <w:t>,</w:t>
      </w:r>
      <w:r>
        <w:rPr>
          <w:spacing w:val="37"/>
          <w:w w:val="125"/>
        </w:rPr>
        <w:t xml:space="preserve"> </w:t>
      </w:r>
      <w:r>
        <w:rPr>
          <w:spacing w:val="10"/>
          <w:w w:val="125"/>
        </w:rPr>
        <w:t>rd2_e</w:t>
      </w:r>
      <w:r>
        <w:rPr>
          <w:spacing w:val="-15"/>
          <w:w w:val="125"/>
        </w:rPr>
        <w:t xml:space="preserve"> </w:t>
      </w:r>
      <w:r>
        <w:rPr>
          <w:w w:val="125"/>
        </w:rPr>
        <w:t>,</w:t>
      </w:r>
      <w:r>
        <w:rPr>
          <w:spacing w:val="39"/>
          <w:w w:val="125"/>
        </w:rPr>
        <w:t xml:space="preserve"> </w:t>
      </w:r>
      <w:r>
        <w:rPr>
          <w:spacing w:val="14"/>
          <w:w w:val="125"/>
        </w:rPr>
        <w:t>writedata_e</w:t>
      </w:r>
      <w:r>
        <w:rPr>
          <w:spacing w:val="-13"/>
          <w:w w:val="125"/>
        </w:rPr>
        <w:t xml:space="preserve"> </w:t>
      </w:r>
      <w:r>
        <w:rPr>
          <w:w w:val="125"/>
        </w:rPr>
        <w:t>,</w:t>
      </w:r>
      <w:r>
        <w:rPr>
          <w:spacing w:val="39"/>
          <w:w w:val="125"/>
        </w:rPr>
        <w:t xml:space="preserve"> </w:t>
      </w:r>
      <w:r>
        <w:rPr>
          <w:spacing w:val="14"/>
          <w:w w:val="125"/>
        </w:rPr>
        <w:t>pc_branch_e</w:t>
      </w:r>
      <w:r>
        <w:rPr>
          <w:spacing w:val="-13"/>
          <w:w w:val="125"/>
        </w:rPr>
        <w:t xml:space="preserve"> </w:t>
      </w:r>
      <w:r>
        <w:rPr>
          <w:w w:val="125"/>
        </w:rPr>
        <w:t>,</w:t>
      </w:r>
      <w:r>
        <w:rPr>
          <w:spacing w:val="39"/>
          <w:w w:val="125"/>
        </w:rPr>
        <w:t xml:space="preserve"> </w:t>
      </w:r>
      <w:r>
        <w:rPr>
          <w:spacing w:val="13"/>
          <w:w w:val="125"/>
        </w:rPr>
        <w:t>sign_imm_e</w:t>
      </w:r>
      <w:r>
        <w:rPr>
          <w:spacing w:val="-13"/>
          <w:w w:val="125"/>
        </w:rPr>
        <w:t xml:space="preserve"> </w:t>
      </w:r>
      <w:r>
        <w:rPr>
          <w:w w:val="125"/>
        </w:rPr>
        <w:t xml:space="preserve">, </w:t>
      </w:r>
      <w:r>
        <w:rPr>
          <w:spacing w:val="13"/>
          <w:w w:val="125"/>
        </w:rPr>
        <w:t>pc_plus_e</w:t>
      </w:r>
      <w:r>
        <w:rPr>
          <w:spacing w:val="-3"/>
          <w:w w:val="125"/>
        </w:rPr>
        <w:t xml:space="preserve"> </w:t>
      </w:r>
      <w:r>
        <w:rPr>
          <w:w w:val="180"/>
        </w:rPr>
        <w:t>,</w:t>
      </w:r>
      <w:r>
        <w:rPr>
          <w:spacing w:val="40"/>
          <w:w w:val="180"/>
        </w:rPr>
        <w:t xml:space="preserve"> </w:t>
      </w:r>
      <w:r>
        <w:rPr>
          <w:spacing w:val="14"/>
          <w:w w:val="125"/>
        </w:rPr>
        <w:t>aluout_e</w:t>
      </w:r>
      <w:r>
        <w:rPr>
          <w:spacing w:val="-20"/>
          <w:w w:val="125"/>
        </w:rPr>
        <w:t xml:space="preserve"> </w:t>
      </w:r>
      <w:r>
        <w:rPr>
          <w:w w:val="180"/>
        </w:rPr>
        <w:t>;</w:t>
      </w:r>
    </w:p>
    <w:p>
      <w:pPr>
        <w:pStyle w:val="5"/>
        <w:spacing w:before="64"/>
      </w:pPr>
    </w:p>
    <w:p>
      <w:pPr>
        <w:pStyle w:val="5"/>
        <w:spacing w:line="312" w:lineRule="auto"/>
        <w:ind w:left="706" w:right="5226"/>
      </w:pPr>
      <w:r>
        <w:rPr>
          <w:color w:val="7F0000"/>
          <w:spacing w:val="11"/>
          <w:w w:val="125"/>
        </w:rPr>
        <w:t>wire</w:t>
      </w:r>
      <w:r>
        <w:rPr>
          <w:color w:val="7F0000"/>
          <w:spacing w:val="42"/>
          <w:w w:val="125"/>
        </w:rPr>
        <w:t xml:space="preserve"> </w:t>
      </w:r>
      <w:r>
        <w:rPr>
          <w:spacing w:val="13"/>
          <w:w w:val="120"/>
        </w:rPr>
        <w:t>memtoreg_m</w:t>
      </w:r>
      <w:r>
        <w:rPr>
          <w:spacing w:val="-12"/>
          <w:w w:val="120"/>
        </w:rPr>
        <w:t xml:space="preserve"> </w:t>
      </w:r>
      <w:r>
        <w:rPr>
          <w:w w:val="125"/>
        </w:rPr>
        <w:t>,</w:t>
      </w:r>
      <w:r>
        <w:rPr>
          <w:spacing w:val="39"/>
          <w:w w:val="125"/>
        </w:rPr>
        <w:t xml:space="preserve"> </w:t>
      </w:r>
      <w:r>
        <w:rPr>
          <w:spacing w:val="13"/>
          <w:w w:val="120"/>
        </w:rPr>
        <w:t>regwrite_m</w:t>
      </w:r>
      <w:r>
        <w:rPr>
          <w:spacing w:val="-22"/>
          <w:w w:val="120"/>
        </w:rPr>
        <w:t xml:space="preserve"> </w:t>
      </w:r>
      <w:r>
        <w:rPr>
          <w:w w:val="125"/>
        </w:rPr>
        <w:t xml:space="preserve">; </w:t>
      </w:r>
      <w:r>
        <w:rPr>
          <w:color w:val="7F0000"/>
          <w:spacing w:val="11"/>
          <w:w w:val="155"/>
        </w:rPr>
        <w:t>wire</w:t>
      </w:r>
      <w:r>
        <w:rPr>
          <w:color w:val="7F0000"/>
          <w:spacing w:val="-11"/>
          <w:w w:val="155"/>
        </w:rPr>
        <w:t xml:space="preserve"> </w:t>
      </w:r>
      <w:r>
        <w:rPr>
          <w:w w:val="155"/>
        </w:rPr>
        <w:t>[4</w:t>
      </w:r>
      <w:r>
        <w:rPr>
          <w:spacing w:val="40"/>
          <w:w w:val="180"/>
        </w:rPr>
        <w:t xml:space="preserve">  </w:t>
      </w:r>
      <w:r>
        <w:rPr>
          <w:w w:val="180"/>
        </w:rPr>
        <w:t>:</w:t>
      </w:r>
      <w:r>
        <w:rPr>
          <w:spacing w:val="40"/>
          <w:w w:val="180"/>
        </w:rPr>
        <w:t xml:space="preserve">  </w:t>
      </w:r>
      <w:r>
        <w:rPr>
          <w:w w:val="155"/>
        </w:rPr>
        <w:t>0]</w:t>
      </w:r>
      <w:r>
        <w:rPr>
          <w:spacing w:val="72"/>
          <w:w w:val="155"/>
        </w:rPr>
        <w:t xml:space="preserve">  </w:t>
      </w:r>
      <w:r>
        <w:rPr>
          <w:spacing w:val="15"/>
          <w:w w:val="120"/>
        </w:rPr>
        <w:t>writereg_m</w:t>
      </w:r>
      <w:r>
        <w:rPr>
          <w:spacing w:val="2"/>
          <w:w w:val="120"/>
        </w:rPr>
        <w:t xml:space="preserve"> </w:t>
      </w:r>
      <w:r>
        <w:rPr>
          <w:w w:val="180"/>
        </w:rPr>
        <w:t xml:space="preserve">; </w:t>
      </w:r>
      <w:r>
        <w:rPr>
          <w:color w:val="7F0000"/>
          <w:spacing w:val="11"/>
          <w:w w:val="125"/>
        </w:rPr>
        <w:t>wire</w:t>
      </w:r>
      <w:r>
        <w:rPr>
          <w:color w:val="7F0000"/>
          <w:spacing w:val="-27"/>
          <w:w w:val="125"/>
        </w:rPr>
        <w:t xml:space="preserve"> </w:t>
      </w:r>
      <w:r>
        <w:rPr>
          <w:w w:val="125"/>
        </w:rPr>
        <w:t>[</w:t>
      </w:r>
      <w:r>
        <w:rPr>
          <w:spacing w:val="-26"/>
          <w:w w:val="125"/>
        </w:rPr>
        <w:t xml:space="preserve"> </w:t>
      </w:r>
      <w:r>
        <w:rPr>
          <w:spacing w:val="12"/>
          <w:w w:val="120"/>
        </w:rPr>
        <w:t>WIDTH</w:t>
      </w:r>
      <w:r>
        <w:rPr>
          <w:spacing w:val="41"/>
          <w:w w:val="125"/>
        </w:rPr>
        <w:t xml:space="preserve"> </w:t>
      </w:r>
      <w:r>
        <w:rPr>
          <w:w w:val="125"/>
        </w:rPr>
        <w:t>-</w:t>
      </w:r>
      <w:r>
        <w:rPr>
          <w:spacing w:val="32"/>
          <w:w w:val="125"/>
        </w:rPr>
        <w:t xml:space="preserve"> </w:t>
      </w:r>
      <w:r>
        <w:rPr>
          <w:w w:val="120"/>
        </w:rPr>
        <w:t>1</w:t>
      </w:r>
      <w:r>
        <w:rPr>
          <w:spacing w:val="34"/>
          <w:w w:val="125"/>
        </w:rPr>
        <w:t xml:space="preserve"> </w:t>
      </w:r>
      <w:r>
        <w:rPr>
          <w:w w:val="125"/>
        </w:rPr>
        <w:t>:</w:t>
      </w:r>
      <w:r>
        <w:rPr>
          <w:spacing w:val="36"/>
          <w:w w:val="125"/>
        </w:rPr>
        <w:t xml:space="preserve"> </w:t>
      </w:r>
      <w:r>
        <w:rPr>
          <w:w w:val="125"/>
        </w:rPr>
        <w:t>0]</w:t>
      </w:r>
      <w:r>
        <w:rPr>
          <w:spacing w:val="42"/>
          <w:w w:val="125"/>
        </w:rPr>
        <w:t xml:space="preserve"> </w:t>
      </w:r>
      <w:r>
        <w:rPr>
          <w:spacing w:val="15"/>
          <w:w w:val="120"/>
        </w:rPr>
        <w:t>pc_branch_m</w:t>
      </w:r>
      <w:r>
        <w:rPr>
          <w:spacing w:val="-22"/>
          <w:w w:val="120"/>
        </w:rPr>
        <w:t xml:space="preserve"> </w:t>
      </w:r>
      <w:r>
        <w:rPr>
          <w:w w:val="125"/>
        </w:rPr>
        <w:t>;</w:t>
      </w:r>
    </w:p>
    <w:p>
      <w:pPr>
        <w:pStyle w:val="5"/>
        <w:spacing w:before="63"/>
      </w:pPr>
    </w:p>
    <w:p>
      <w:pPr>
        <w:pStyle w:val="5"/>
        <w:spacing w:line="312" w:lineRule="auto"/>
        <w:ind w:left="706" w:right="5226"/>
      </w:pPr>
      <w:r>
        <w:rPr>
          <w:color w:val="7F0000"/>
          <w:spacing w:val="11"/>
          <w:w w:val="110"/>
        </w:rPr>
        <w:t>wire</w:t>
      </w:r>
      <w:r>
        <w:rPr>
          <w:color w:val="7F0000"/>
          <w:spacing w:val="80"/>
          <w:w w:val="110"/>
        </w:rPr>
        <w:t xml:space="preserve"> </w:t>
      </w:r>
      <w:r>
        <w:rPr>
          <w:spacing w:val="13"/>
          <w:w w:val="110"/>
        </w:rPr>
        <w:t>memtoreg_w</w:t>
      </w:r>
      <w:r>
        <w:rPr>
          <w:spacing w:val="-8"/>
          <w:w w:val="110"/>
        </w:rPr>
        <w:t xml:space="preserve"> </w:t>
      </w:r>
      <w:r>
        <w:rPr>
          <w:w w:val="110"/>
        </w:rPr>
        <w:t>,</w:t>
      </w:r>
      <w:r>
        <w:rPr>
          <w:spacing w:val="80"/>
          <w:w w:val="110"/>
        </w:rPr>
        <w:t xml:space="preserve"> </w:t>
      </w:r>
      <w:r>
        <w:rPr>
          <w:spacing w:val="15"/>
          <w:w w:val="110"/>
        </w:rPr>
        <w:t>regwrite_w</w:t>
      </w:r>
      <w:r>
        <w:rPr>
          <w:spacing w:val="-19"/>
          <w:w w:val="110"/>
        </w:rPr>
        <w:t xml:space="preserve"> </w:t>
      </w:r>
      <w:r>
        <w:rPr>
          <w:w w:val="110"/>
        </w:rPr>
        <w:t xml:space="preserve">; </w:t>
      </w:r>
      <w:r>
        <w:rPr>
          <w:color w:val="7F0000"/>
          <w:spacing w:val="11"/>
          <w:w w:val="160"/>
        </w:rPr>
        <w:t>wire</w:t>
      </w:r>
      <w:r>
        <w:rPr>
          <w:color w:val="7F0000"/>
          <w:spacing w:val="-38"/>
          <w:w w:val="160"/>
        </w:rPr>
        <w:t xml:space="preserve"> </w:t>
      </w:r>
      <w:r>
        <w:rPr>
          <w:w w:val="160"/>
        </w:rPr>
        <w:t>[4</w:t>
      </w:r>
      <w:r>
        <w:rPr>
          <w:spacing w:val="22"/>
          <w:w w:val="180"/>
        </w:rPr>
        <w:t xml:space="preserve"> </w:t>
      </w:r>
      <w:r>
        <w:rPr>
          <w:w w:val="180"/>
        </w:rPr>
        <w:t>:</w:t>
      </w:r>
      <w:r>
        <w:rPr>
          <w:spacing w:val="33"/>
          <w:w w:val="180"/>
        </w:rPr>
        <w:t xml:space="preserve"> </w:t>
      </w:r>
      <w:r>
        <w:rPr>
          <w:w w:val="160"/>
        </w:rPr>
        <w:t>0]</w:t>
      </w:r>
      <w:r>
        <w:rPr>
          <w:spacing w:val="40"/>
          <w:w w:val="160"/>
        </w:rPr>
        <w:t xml:space="preserve"> </w:t>
      </w:r>
      <w:r>
        <w:rPr>
          <w:spacing w:val="15"/>
          <w:w w:val="120"/>
        </w:rPr>
        <w:t>writereg_w</w:t>
      </w:r>
      <w:r>
        <w:rPr>
          <w:spacing w:val="-23"/>
          <w:w w:val="120"/>
        </w:rPr>
        <w:t xml:space="preserve"> </w:t>
      </w:r>
      <w:r>
        <w:rPr>
          <w:w w:val="180"/>
        </w:rPr>
        <w:t>;</w:t>
      </w:r>
    </w:p>
    <w:p>
      <w:pPr>
        <w:pStyle w:val="5"/>
        <w:spacing w:line="218" w:lineRule="exact"/>
        <w:ind w:left="706"/>
      </w:pPr>
      <w:r>
        <w:rPr>
          <w:color w:val="7F0000"/>
          <w:spacing w:val="11"/>
          <w:w w:val="140"/>
        </w:rPr>
        <w:t>wire</w:t>
      </w:r>
      <w:r>
        <w:rPr>
          <w:color w:val="7F0000"/>
          <w:spacing w:val="-33"/>
          <w:w w:val="140"/>
        </w:rPr>
        <w:t xml:space="preserve"> </w:t>
      </w:r>
      <w:r>
        <w:rPr>
          <w:w w:val="140"/>
        </w:rPr>
        <w:t>[</w:t>
      </w:r>
      <w:r>
        <w:rPr>
          <w:spacing w:val="-32"/>
          <w:w w:val="140"/>
        </w:rPr>
        <w:t xml:space="preserve"> </w:t>
      </w:r>
      <w:r>
        <w:rPr>
          <w:spacing w:val="12"/>
          <w:w w:val="115"/>
        </w:rPr>
        <w:t>WIDTH</w:t>
      </w:r>
      <w:r>
        <w:rPr>
          <w:spacing w:val="34"/>
          <w:w w:val="140"/>
        </w:rPr>
        <w:t xml:space="preserve"> </w:t>
      </w:r>
      <w:r>
        <w:rPr>
          <w:w w:val="140"/>
        </w:rPr>
        <w:t>-</w:t>
      </w:r>
      <w:r>
        <w:rPr>
          <w:spacing w:val="26"/>
          <w:w w:val="140"/>
        </w:rPr>
        <w:t xml:space="preserve"> </w:t>
      </w:r>
      <w:r>
        <w:rPr>
          <w:w w:val="115"/>
        </w:rPr>
        <w:t>1</w:t>
      </w:r>
      <w:r>
        <w:rPr>
          <w:spacing w:val="28"/>
          <w:w w:val="140"/>
        </w:rPr>
        <w:t xml:space="preserve"> </w:t>
      </w:r>
      <w:r>
        <w:rPr>
          <w:w w:val="140"/>
        </w:rPr>
        <w:t>:</w:t>
      </w:r>
      <w:r>
        <w:rPr>
          <w:spacing w:val="37"/>
          <w:w w:val="140"/>
        </w:rPr>
        <w:t xml:space="preserve"> </w:t>
      </w:r>
      <w:r>
        <w:rPr>
          <w:w w:val="140"/>
        </w:rPr>
        <w:t>0]</w:t>
      </w:r>
      <w:r>
        <w:rPr>
          <w:spacing w:val="44"/>
          <w:w w:val="140"/>
        </w:rPr>
        <w:t xml:space="preserve"> </w:t>
      </w:r>
      <w:r>
        <w:rPr>
          <w:spacing w:val="13"/>
          <w:w w:val="115"/>
        </w:rPr>
        <w:t>aluout_w</w:t>
      </w:r>
      <w:r>
        <w:rPr>
          <w:spacing w:val="-11"/>
          <w:w w:val="115"/>
        </w:rPr>
        <w:t xml:space="preserve"> </w:t>
      </w:r>
      <w:r>
        <w:rPr>
          <w:w w:val="140"/>
        </w:rPr>
        <w:t>,</w:t>
      </w:r>
      <w:r>
        <w:rPr>
          <w:spacing w:val="43"/>
          <w:w w:val="140"/>
        </w:rPr>
        <w:t xml:space="preserve"> </w:t>
      </w:r>
      <w:r>
        <w:rPr>
          <w:spacing w:val="13"/>
          <w:w w:val="115"/>
        </w:rPr>
        <w:t>readdata_w</w:t>
      </w:r>
      <w:r>
        <w:rPr>
          <w:spacing w:val="-12"/>
          <w:w w:val="115"/>
        </w:rPr>
        <w:t xml:space="preserve"> </w:t>
      </w:r>
      <w:r>
        <w:rPr>
          <w:w w:val="140"/>
        </w:rPr>
        <w:t>,</w:t>
      </w:r>
      <w:r>
        <w:rPr>
          <w:spacing w:val="42"/>
          <w:w w:val="140"/>
        </w:rPr>
        <w:t xml:space="preserve"> </w:t>
      </w:r>
      <w:r>
        <w:rPr>
          <w:spacing w:val="11"/>
          <w:w w:val="115"/>
        </w:rPr>
        <w:t>wd_3</w:t>
      </w:r>
      <w:r>
        <w:rPr>
          <w:spacing w:val="-22"/>
          <w:w w:val="115"/>
        </w:rPr>
        <w:t xml:space="preserve"> </w:t>
      </w:r>
      <w:r>
        <w:rPr>
          <w:spacing w:val="-10"/>
          <w:w w:val="140"/>
        </w:rPr>
        <w:t>;</w:t>
      </w:r>
    </w:p>
    <w:p>
      <w:pPr>
        <w:pStyle w:val="5"/>
        <w:spacing w:before="130"/>
      </w:pPr>
    </w:p>
    <w:p>
      <w:pPr>
        <w:pStyle w:val="5"/>
        <w:spacing w:before="1"/>
        <w:ind w:left="704"/>
      </w:pPr>
      <w:r>
        <w:rPr>
          <w:color w:val="7F7F7F"/>
          <w:w w:val="135"/>
        </w:rPr>
        <w:t>//</w:t>
      </w:r>
      <w:r>
        <w:rPr>
          <w:color w:val="7F7F7F"/>
          <w:spacing w:val="60"/>
          <w:w w:val="135"/>
        </w:rPr>
        <w:t xml:space="preserve"> </w:t>
      </w:r>
      <w:r>
        <w:rPr>
          <w:color w:val="7F7F7F"/>
          <w:spacing w:val="12"/>
          <w:w w:val="135"/>
        </w:rPr>
        <w:t>stage</w:t>
      </w:r>
      <w:r>
        <w:rPr>
          <w:color w:val="7F7F7F"/>
          <w:spacing w:val="56"/>
          <w:w w:val="140"/>
        </w:rPr>
        <w:t xml:space="preserve"> </w:t>
      </w:r>
      <w:r>
        <w:rPr>
          <w:color w:val="7F7F7F"/>
          <w:spacing w:val="-10"/>
          <w:w w:val="140"/>
        </w:rPr>
        <w:t>f</w:t>
      </w:r>
    </w:p>
    <w:p>
      <w:pPr>
        <w:pStyle w:val="5"/>
        <w:spacing w:before="65" w:line="312" w:lineRule="auto"/>
        <w:ind w:left="1107" w:hanging="401"/>
      </w:pPr>
      <w:r>
        <w:rPr>
          <w:spacing w:val="11"/>
          <w:w w:val="125"/>
        </w:rPr>
        <w:t>mux2</w:t>
      </w:r>
      <w:r>
        <w:rPr>
          <w:spacing w:val="68"/>
          <w:w w:val="125"/>
        </w:rPr>
        <w:t xml:space="preserve"> </w:t>
      </w:r>
      <w:r>
        <w:rPr>
          <w:spacing w:val="15"/>
          <w:w w:val="125"/>
        </w:rPr>
        <w:t>mux_branch</w:t>
      </w:r>
      <w:r>
        <w:rPr>
          <w:spacing w:val="-22"/>
          <w:w w:val="125"/>
        </w:rPr>
        <w:t xml:space="preserve"> </w:t>
      </w:r>
      <w:r>
        <w:rPr>
          <w:w w:val="125"/>
        </w:rPr>
        <w:t>(.</w:t>
      </w:r>
      <w:r>
        <w:rPr>
          <w:spacing w:val="-29"/>
          <w:w w:val="125"/>
        </w:rPr>
        <w:t xml:space="preserve"> </w:t>
      </w:r>
      <w:r>
        <w:rPr>
          <w:spacing w:val="9"/>
          <w:w w:val="125"/>
        </w:rPr>
        <w:t>a(</w:t>
      </w:r>
      <w:r>
        <w:rPr>
          <w:spacing w:val="-25"/>
          <w:w w:val="125"/>
        </w:rPr>
        <w:t xml:space="preserve"> </w:t>
      </w:r>
      <w:r>
        <w:rPr>
          <w:spacing w:val="16"/>
          <w:w w:val="125"/>
        </w:rPr>
        <w:t>pc_plus_f),</w:t>
      </w:r>
      <w:r>
        <w:rPr>
          <w:spacing w:val="69"/>
          <w:w w:val="125"/>
        </w:rPr>
        <w:t xml:space="preserve"> </w:t>
      </w:r>
      <w:r>
        <w:rPr>
          <w:w w:val="125"/>
        </w:rPr>
        <w:t>.</w:t>
      </w:r>
      <w:r>
        <w:rPr>
          <w:spacing w:val="-33"/>
          <w:w w:val="125"/>
        </w:rPr>
        <w:t xml:space="preserve"> </w:t>
      </w:r>
      <w:r>
        <w:rPr>
          <w:spacing w:val="9"/>
          <w:w w:val="125"/>
        </w:rPr>
        <w:t>b(</w:t>
      </w:r>
      <w:r>
        <w:rPr>
          <w:spacing w:val="-24"/>
          <w:w w:val="125"/>
        </w:rPr>
        <w:t xml:space="preserve"> </w:t>
      </w:r>
      <w:r>
        <w:rPr>
          <w:spacing w:val="15"/>
          <w:w w:val="125"/>
        </w:rPr>
        <w:t>pc_branch_d</w:t>
      </w:r>
      <w:r>
        <w:rPr>
          <w:spacing w:val="-24"/>
          <w:w w:val="125"/>
        </w:rPr>
        <w:t xml:space="preserve"> </w:t>
      </w:r>
      <w:r>
        <w:rPr>
          <w:spacing w:val="11"/>
          <w:w w:val="125"/>
        </w:rPr>
        <w:t>),</w:t>
      </w:r>
      <w:r>
        <w:rPr>
          <w:spacing w:val="69"/>
          <w:w w:val="125"/>
        </w:rPr>
        <w:t xml:space="preserve"> </w:t>
      </w:r>
      <w:r>
        <w:rPr>
          <w:w w:val="125"/>
        </w:rPr>
        <w:t>.</w:t>
      </w:r>
      <w:r>
        <w:rPr>
          <w:spacing w:val="-27"/>
          <w:w w:val="125"/>
        </w:rPr>
        <w:t xml:space="preserve"> </w:t>
      </w:r>
      <w:r>
        <w:rPr>
          <w:spacing w:val="15"/>
          <w:w w:val="125"/>
        </w:rPr>
        <w:t>select(</w:t>
      </w:r>
      <w:r>
        <w:rPr>
          <w:spacing w:val="-25"/>
          <w:w w:val="125"/>
        </w:rPr>
        <w:t xml:space="preserve"> </w:t>
      </w:r>
      <w:r>
        <w:rPr>
          <w:spacing w:val="13"/>
          <w:w w:val="125"/>
        </w:rPr>
        <w:t>pcsrc_d</w:t>
      </w:r>
      <w:r>
        <w:rPr>
          <w:spacing w:val="-25"/>
          <w:w w:val="125"/>
        </w:rPr>
        <w:t xml:space="preserve"> </w:t>
      </w:r>
      <w:r>
        <w:rPr>
          <w:spacing w:val="11"/>
          <w:w w:val="125"/>
        </w:rPr>
        <w:t>),</w:t>
      </w:r>
      <w:r>
        <w:rPr>
          <w:spacing w:val="69"/>
          <w:w w:val="125"/>
        </w:rPr>
        <w:t xml:space="preserve"> </w:t>
      </w:r>
      <w:r>
        <w:rPr>
          <w:w w:val="125"/>
        </w:rPr>
        <w:t>.</w:t>
      </w:r>
      <w:r>
        <w:rPr>
          <w:spacing w:val="-26"/>
          <w:w w:val="125"/>
        </w:rPr>
        <w:t xml:space="preserve"> </w:t>
      </w:r>
      <w:r>
        <w:rPr>
          <w:spacing w:val="15"/>
          <w:w w:val="125"/>
        </w:rPr>
        <w:t>result( pc_branch_</w:t>
      </w:r>
      <w:r>
        <w:rPr>
          <w:spacing w:val="-34"/>
          <w:w w:val="125"/>
        </w:rPr>
        <w:t xml:space="preserve"> </w:t>
      </w:r>
      <w:r>
        <w:rPr>
          <w:w w:val="125"/>
        </w:rPr>
        <w:t>2</w:t>
      </w:r>
      <w:r>
        <w:rPr>
          <w:spacing w:val="-23"/>
          <w:w w:val="125"/>
        </w:rPr>
        <w:t xml:space="preserve"> </w:t>
      </w:r>
      <w:r>
        <w:rPr>
          <w:spacing w:val="12"/>
          <w:w w:val="175"/>
        </w:rPr>
        <w:t>));</w:t>
      </w:r>
      <w:r>
        <w:rPr>
          <w:spacing w:val="40"/>
          <w:w w:val="175"/>
        </w:rPr>
        <w:t xml:space="preserve"> </w:t>
      </w:r>
      <w:r>
        <w:rPr>
          <w:color w:val="7F7F7F"/>
          <w:w w:val="140"/>
        </w:rPr>
        <w:t>//</w:t>
      </w:r>
      <w:r>
        <w:rPr>
          <w:color w:val="7F7F7F"/>
          <w:spacing w:val="40"/>
          <w:w w:val="175"/>
        </w:rPr>
        <w:t xml:space="preserve"> </w:t>
      </w:r>
      <w:r>
        <w:rPr>
          <w:color w:val="7F7F7F"/>
          <w:w w:val="175"/>
        </w:rPr>
        <w:t>f</w:t>
      </w:r>
    </w:p>
    <w:p>
      <w:pPr>
        <w:pStyle w:val="5"/>
        <w:spacing w:line="218" w:lineRule="exact"/>
        <w:ind w:left="706"/>
      </w:pPr>
      <w:r>
        <w:rPr>
          <w:spacing w:val="11"/>
          <w:w w:val="120"/>
        </w:rPr>
        <w:t>mux2</w:t>
      </w:r>
      <w:r>
        <w:rPr>
          <w:spacing w:val="45"/>
          <w:w w:val="120"/>
        </w:rPr>
        <w:t xml:space="preserve"> </w:t>
      </w:r>
      <w:r>
        <w:rPr>
          <w:spacing w:val="14"/>
          <w:w w:val="120"/>
        </w:rPr>
        <w:t>mux_jump</w:t>
      </w:r>
      <w:r>
        <w:rPr>
          <w:spacing w:val="-20"/>
          <w:w w:val="120"/>
        </w:rPr>
        <w:t xml:space="preserve"> </w:t>
      </w:r>
      <w:r>
        <w:rPr>
          <w:w w:val="125"/>
        </w:rPr>
        <w:t>(.</w:t>
      </w:r>
      <w:r>
        <w:rPr>
          <w:spacing w:val="-30"/>
          <w:w w:val="125"/>
        </w:rPr>
        <w:t xml:space="preserve"> </w:t>
      </w:r>
      <w:r>
        <w:rPr>
          <w:spacing w:val="9"/>
          <w:w w:val="125"/>
        </w:rPr>
        <w:t>a(</w:t>
      </w:r>
      <w:r>
        <w:rPr>
          <w:spacing w:val="-24"/>
          <w:w w:val="125"/>
        </w:rPr>
        <w:t xml:space="preserve"> </w:t>
      </w:r>
      <w:r>
        <w:rPr>
          <w:spacing w:val="15"/>
          <w:w w:val="120"/>
        </w:rPr>
        <w:t>pc_branch_</w:t>
      </w:r>
      <w:r>
        <w:rPr>
          <w:spacing w:val="-32"/>
          <w:w w:val="120"/>
        </w:rPr>
        <w:t xml:space="preserve"> </w:t>
      </w:r>
      <w:r>
        <w:rPr>
          <w:w w:val="120"/>
        </w:rPr>
        <w:t>2</w:t>
      </w:r>
      <w:r>
        <w:rPr>
          <w:spacing w:val="-22"/>
          <w:w w:val="120"/>
        </w:rPr>
        <w:t xml:space="preserve"> </w:t>
      </w:r>
      <w:r>
        <w:rPr>
          <w:spacing w:val="11"/>
          <w:w w:val="125"/>
        </w:rPr>
        <w:t>),</w:t>
      </w:r>
      <w:r>
        <w:rPr>
          <w:spacing w:val="32"/>
          <w:w w:val="125"/>
        </w:rPr>
        <w:t xml:space="preserve"> </w:t>
      </w:r>
      <w:r>
        <w:rPr>
          <w:w w:val="125"/>
        </w:rPr>
        <w:t>.</w:t>
      </w:r>
      <w:r>
        <w:rPr>
          <w:spacing w:val="-32"/>
          <w:w w:val="125"/>
        </w:rPr>
        <w:t xml:space="preserve"> </w:t>
      </w:r>
      <w:r>
        <w:rPr>
          <w:spacing w:val="9"/>
          <w:w w:val="125"/>
        </w:rPr>
        <w:t>b(</w:t>
      </w:r>
      <w:r>
        <w:rPr>
          <w:spacing w:val="-25"/>
          <w:w w:val="125"/>
        </w:rPr>
        <w:t xml:space="preserve"> </w:t>
      </w:r>
      <w:r>
        <w:rPr>
          <w:spacing w:val="14"/>
          <w:w w:val="120"/>
        </w:rPr>
        <w:t>pc_jump_</w:t>
      </w:r>
      <w:r>
        <w:rPr>
          <w:spacing w:val="-32"/>
          <w:w w:val="120"/>
        </w:rPr>
        <w:t xml:space="preserve"> </w:t>
      </w:r>
      <w:r>
        <w:rPr>
          <w:w w:val="120"/>
        </w:rPr>
        <w:t>1</w:t>
      </w:r>
      <w:r>
        <w:rPr>
          <w:spacing w:val="-24"/>
          <w:w w:val="120"/>
        </w:rPr>
        <w:t xml:space="preserve"> </w:t>
      </w:r>
      <w:r>
        <w:rPr>
          <w:spacing w:val="11"/>
          <w:w w:val="125"/>
        </w:rPr>
        <w:t>),</w:t>
      </w:r>
      <w:r>
        <w:rPr>
          <w:spacing w:val="49"/>
          <w:w w:val="125"/>
        </w:rPr>
        <w:t xml:space="preserve"> </w:t>
      </w:r>
      <w:r>
        <w:rPr>
          <w:w w:val="125"/>
        </w:rPr>
        <w:t>.</w:t>
      </w:r>
      <w:r>
        <w:rPr>
          <w:spacing w:val="-26"/>
          <w:w w:val="125"/>
        </w:rPr>
        <w:t xml:space="preserve"> </w:t>
      </w:r>
      <w:r>
        <w:rPr>
          <w:spacing w:val="15"/>
          <w:w w:val="125"/>
        </w:rPr>
        <w:t>select(</w:t>
      </w:r>
      <w:r>
        <w:rPr>
          <w:spacing w:val="-26"/>
          <w:w w:val="125"/>
        </w:rPr>
        <w:t xml:space="preserve"> </w:t>
      </w:r>
      <w:r>
        <w:rPr>
          <w:spacing w:val="13"/>
          <w:w w:val="120"/>
        </w:rPr>
        <w:t>jump_d</w:t>
      </w:r>
      <w:r>
        <w:rPr>
          <w:spacing w:val="-24"/>
          <w:w w:val="120"/>
        </w:rPr>
        <w:t xml:space="preserve"> </w:t>
      </w:r>
      <w:r>
        <w:rPr>
          <w:spacing w:val="11"/>
          <w:w w:val="125"/>
        </w:rPr>
        <w:t>),</w:t>
      </w:r>
      <w:r>
        <w:rPr>
          <w:spacing w:val="55"/>
          <w:w w:val="125"/>
        </w:rPr>
        <w:t xml:space="preserve"> </w:t>
      </w:r>
      <w:r>
        <w:rPr>
          <w:w w:val="125"/>
        </w:rPr>
        <w:t>.</w:t>
      </w:r>
      <w:r>
        <w:rPr>
          <w:spacing w:val="-25"/>
          <w:w w:val="125"/>
        </w:rPr>
        <w:t xml:space="preserve"> </w:t>
      </w:r>
      <w:r>
        <w:rPr>
          <w:spacing w:val="15"/>
          <w:w w:val="125"/>
        </w:rPr>
        <w:t>result(</w:t>
      </w:r>
      <w:r>
        <w:rPr>
          <w:spacing w:val="-26"/>
          <w:w w:val="125"/>
        </w:rPr>
        <w:t xml:space="preserve"> </w:t>
      </w:r>
      <w:r>
        <w:rPr>
          <w:spacing w:val="7"/>
          <w:w w:val="125"/>
        </w:rPr>
        <w:t>pcin</w:t>
      </w:r>
    </w:p>
    <w:p>
      <w:pPr>
        <w:pStyle w:val="5"/>
        <w:spacing w:before="65"/>
        <w:ind w:left="1099"/>
      </w:pPr>
      <w:r>
        <w:rPr>
          <w:spacing w:val="12"/>
          <w:w w:val="165"/>
        </w:rPr>
        <w:t>));</w:t>
      </w:r>
      <w:r>
        <w:rPr>
          <w:spacing w:val="71"/>
          <w:w w:val="165"/>
        </w:rPr>
        <w:t xml:space="preserve"> </w:t>
      </w:r>
      <w:r>
        <w:rPr>
          <w:color w:val="7F7F7F"/>
          <w:w w:val="155"/>
        </w:rPr>
        <w:t>//</w:t>
      </w:r>
      <w:r>
        <w:rPr>
          <w:color w:val="7F7F7F"/>
          <w:spacing w:val="71"/>
          <w:w w:val="165"/>
        </w:rPr>
        <w:t xml:space="preserve"> </w:t>
      </w:r>
      <w:r>
        <w:rPr>
          <w:color w:val="7F7F7F"/>
          <w:spacing w:val="-10"/>
          <w:w w:val="165"/>
        </w:rPr>
        <w:t>f</w:t>
      </w:r>
    </w:p>
    <w:p>
      <w:pPr>
        <w:pStyle w:val="5"/>
        <w:spacing w:before="65" w:line="312" w:lineRule="auto"/>
        <w:ind w:left="707" w:right="722" w:hanging="4"/>
      </w:pPr>
      <w:r>
        <w:rPr>
          <w:color w:val="7F7F7F"/>
          <w:w w:val="135"/>
        </w:rPr>
        <w:t>//</w:t>
      </w:r>
      <w:r>
        <w:rPr>
          <w:color w:val="7F7F7F"/>
          <w:spacing w:val="34"/>
          <w:w w:val="135"/>
        </w:rPr>
        <w:t xml:space="preserve"> </w:t>
      </w:r>
      <w:r>
        <w:rPr>
          <w:color w:val="7F7F7F"/>
          <w:w w:val="130"/>
        </w:rPr>
        <w:t>PC</w:t>
      </w:r>
      <w:r>
        <w:rPr>
          <w:color w:val="7F7F7F"/>
          <w:spacing w:val="25"/>
          <w:w w:val="155"/>
        </w:rPr>
        <w:t xml:space="preserve"> </w:t>
      </w:r>
      <w:r>
        <w:rPr>
          <w:color w:val="7F7F7F"/>
          <w:spacing w:val="11"/>
          <w:w w:val="155"/>
        </w:rPr>
        <w:t>p(.</w:t>
      </w:r>
      <w:r>
        <w:rPr>
          <w:color w:val="7F7F7F"/>
          <w:spacing w:val="-37"/>
          <w:w w:val="155"/>
        </w:rPr>
        <w:t xml:space="preserve"> </w:t>
      </w:r>
      <w:r>
        <w:rPr>
          <w:color w:val="7F7F7F"/>
          <w:spacing w:val="12"/>
          <w:w w:val="155"/>
        </w:rPr>
        <w:t>clk(</w:t>
      </w:r>
      <w:r>
        <w:rPr>
          <w:color w:val="7F7F7F"/>
          <w:spacing w:val="-40"/>
          <w:w w:val="155"/>
        </w:rPr>
        <w:t xml:space="preserve"> </w:t>
      </w:r>
      <w:r>
        <w:rPr>
          <w:color w:val="7F7F7F"/>
          <w:spacing w:val="14"/>
          <w:w w:val="155"/>
        </w:rPr>
        <w:t>clk),</w:t>
      </w:r>
      <w:r>
        <w:rPr>
          <w:color w:val="7F7F7F"/>
          <w:spacing w:val="20"/>
          <w:w w:val="180"/>
        </w:rPr>
        <w:t xml:space="preserve"> </w:t>
      </w:r>
      <w:r>
        <w:rPr>
          <w:color w:val="7F7F7F"/>
          <w:w w:val="180"/>
        </w:rPr>
        <w:t>.</w:t>
      </w:r>
      <w:r>
        <w:rPr>
          <w:color w:val="7F7F7F"/>
          <w:spacing w:val="-50"/>
          <w:w w:val="180"/>
        </w:rPr>
        <w:t xml:space="preserve"> </w:t>
      </w:r>
      <w:r>
        <w:rPr>
          <w:color w:val="7F7F7F"/>
          <w:spacing w:val="12"/>
          <w:w w:val="135"/>
        </w:rPr>
        <w:t>ena(</w:t>
      </w:r>
      <w:r>
        <w:rPr>
          <w:color w:val="7F7F7F"/>
          <w:spacing w:val="-29"/>
          <w:w w:val="135"/>
        </w:rPr>
        <w:t xml:space="preserve"> </w:t>
      </w:r>
      <w:r>
        <w:rPr>
          <w:color w:val="7F7F7F"/>
          <w:spacing w:val="13"/>
          <w:w w:val="135"/>
        </w:rPr>
        <w:t>enable</w:t>
      </w:r>
      <w:r>
        <w:rPr>
          <w:color w:val="7F7F7F"/>
          <w:spacing w:val="-29"/>
          <w:w w:val="135"/>
        </w:rPr>
        <w:t xml:space="preserve"> </w:t>
      </w:r>
      <w:r>
        <w:rPr>
          <w:color w:val="7F7F7F"/>
          <w:spacing w:val="11"/>
          <w:w w:val="180"/>
        </w:rPr>
        <w:t>),</w:t>
      </w:r>
      <w:r>
        <w:rPr>
          <w:color w:val="7F7F7F"/>
          <w:spacing w:val="31"/>
          <w:w w:val="180"/>
        </w:rPr>
        <w:t xml:space="preserve"> </w:t>
      </w:r>
      <w:r>
        <w:rPr>
          <w:color w:val="7F7F7F"/>
          <w:w w:val="180"/>
        </w:rPr>
        <w:t>.</w:t>
      </w:r>
      <w:r>
        <w:rPr>
          <w:color w:val="7F7F7F"/>
          <w:spacing w:val="-52"/>
          <w:w w:val="180"/>
        </w:rPr>
        <w:t xml:space="preserve"> </w:t>
      </w:r>
      <w:r>
        <w:rPr>
          <w:color w:val="7F7F7F"/>
          <w:spacing w:val="11"/>
          <w:w w:val="135"/>
        </w:rPr>
        <w:t>pc(</w:t>
      </w:r>
      <w:r>
        <w:rPr>
          <w:color w:val="7F7F7F"/>
          <w:spacing w:val="-33"/>
          <w:w w:val="135"/>
        </w:rPr>
        <w:t xml:space="preserve"> </w:t>
      </w:r>
      <w:r>
        <w:rPr>
          <w:color w:val="7F7F7F"/>
          <w:spacing w:val="14"/>
          <w:w w:val="155"/>
        </w:rPr>
        <w:t>pc),</w:t>
      </w:r>
      <w:r>
        <w:rPr>
          <w:color w:val="7F7F7F"/>
          <w:spacing w:val="31"/>
          <w:w w:val="180"/>
        </w:rPr>
        <w:t xml:space="preserve"> </w:t>
      </w:r>
      <w:r>
        <w:rPr>
          <w:color w:val="7F7F7F"/>
          <w:w w:val="180"/>
        </w:rPr>
        <w:t>.</w:t>
      </w:r>
      <w:r>
        <w:rPr>
          <w:color w:val="7F7F7F"/>
          <w:spacing w:val="-50"/>
          <w:w w:val="180"/>
        </w:rPr>
        <w:t xml:space="preserve"> </w:t>
      </w:r>
      <w:r>
        <w:rPr>
          <w:color w:val="7F7F7F"/>
          <w:spacing w:val="11"/>
          <w:w w:val="135"/>
        </w:rPr>
        <w:t>pcin</w:t>
      </w:r>
      <w:r>
        <w:rPr>
          <w:color w:val="7F7F7F"/>
          <w:spacing w:val="-30"/>
          <w:w w:val="135"/>
        </w:rPr>
        <w:t xml:space="preserve"> </w:t>
      </w:r>
      <w:r>
        <w:rPr>
          <w:color w:val="7F7F7F"/>
          <w:w w:val="155"/>
        </w:rPr>
        <w:t>(</w:t>
      </w:r>
      <w:r>
        <w:rPr>
          <w:color w:val="7F7F7F"/>
          <w:spacing w:val="-40"/>
          <w:w w:val="155"/>
        </w:rPr>
        <w:t xml:space="preserve"> </w:t>
      </w:r>
      <w:r>
        <w:rPr>
          <w:color w:val="7F7F7F"/>
          <w:spacing w:val="11"/>
          <w:w w:val="135"/>
        </w:rPr>
        <w:t>pcin</w:t>
      </w:r>
      <w:r>
        <w:rPr>
          <w:color w:val="7F7F7F"/>
          <w:spacing w:val="-30"/>
          <w:w w:val="135"/>
        </w:rPr>
        <w:t xml:space="preserve"> </w:t>
      </w:r>
      <w:r>
        <w:rPr>
          <w:color w:val="7F7F7F"/>
          <w:spacing w:val="11"/>
          <w:w w:val="180"/>
        </w:rPr>
        <w:t>),</w:t>
      </w:r>
      <w:r>
        <w:rPr>
          <w:color w:val="7F7F7F"/>
          <w:spacing w:val="31"/>
          <w:w w:val="180"/>
        </w:rPr>
        <w:t xml:space="preserve"> </w:t>
      </w:r>
      <w:r>
        <w:rPr>
          <w:color w:val="7F7F7F"/>
          <w:w w:val="180"/>
        </w:rPr>
        <w:t>.</w:t>
      </w:r>
      <w:r>
        <w:rPr>
          <w:color w:val="7F7F7F"/>
          <w:spacing w:val="-50"/>
          <w:w w:val="180"/>
        </w:rPr>
        <w:t xml:space="preserve"> </w:t>
      </w:r>
      <w:r>
        <w:rPr>
          <w:color w:val="7F7F7F"/>
          <w:spacing w:val="12"/>
          <w:w w:val="155"/>
        </w:rPr>
        <w:t>rst(</w:t>
      </w:r>
      <w:r>
        <w:rPr>
          <w:color w:val="7F7F7F"/>
          <w:spacing w:val="-40"/>
          <w:w w:val="155"/>
        </w:rPr>
        <w:t xml:space="preserve"> </w:t>
      </w:r>
      <w:r>
        <w:rPr>
          <w:color w:val="7F7F7F"/>
          <w:spacing w:val="14"/>
          <w:w w:val="155"/>
        </w:rPr>
        <w:t>rst));</w:t>
      </w:r>
      <w:r>
        <w:rPr>
          <w:color w:val="7F7F7F"/>
          <w:spacing w:val="40"/>
          <w:w w:val="155"/>
        </w:rPr>
        <w:t xml:space="preserve"> </w:t>
      </w:r>
      <w:r>
        <w:rPr>
          <w:color w:val="7F7F7F"/>
          <w:w w:val="135"/>
        </w:rPr>
        <w:t>//</w:t>
      </w:r>
      <w:r>
        <w:rPr>
          <w:color w:val="7F7F7F"/>
          <w:spacing w:val="40"/>
          <w:w w:val="155"/>
        </w:rPr>
        <w:t xml:space="preserve"> </w:t>
      </w:r>
      <w:r>
        <w:rPr>
          <w:color w:val="7F7F7F"/>
          <w:w w:val="155"/>
        </w:rPr>
        <w:t xml:space="preserve">f </w:t>
      </w:r>
      <w:r>
        <w:rPr>
          <w:spacing w:val="12"/>
          <w:w w:val="135"/>
        </w:rPr>
        <w:t>adder</w:t>
      </w:r>
      <w:r>
        <w:rPr>
          <w:spacing w:val="39"/>
          <w:w w:val="135"/>
        </w:rPr>
        <w:t xml:space="preserve"> </w:t>
      </w:r>
      <w:r>
        <w:rPr>
          <w:spacing w:val="15"/>
          <w:w w:val="135"/>
        </w:rPr>
        <w:t>add_pc_plus</w:t>
      </w:r>
      <w:r>
        <w:rPr>
          <w:spacing w:val="-25"/>
          <w:w w:val="135"/>
        </w:rPr>
        <w:t xml:space="preserve"> </w:t>
      </w:r>
      <w:r>
        <w:rPr>
          <w:w w:val="145"/>
        </w:rPr>
        <w:t>(.</w:t>
      </w:r>
      <w:r>
        <w:rPr>
          <w:spacing w:val="-37"/>
          <w:w w:val="145"/>
        </w:rPr>
        <w:t xml:space="preserve"> </w:t>
      </w:r>
      <w:r>
        <w:rPr>
          <w:spacing w:val="9"/>
          <w:w w:val="135"/>
        </w:rPr>
        <w:t>a(</w:t>
      </w:r>
      <w:r>
        <w:rPr>
          <w:spacing w:val="-34"/>
          <w:w w:val="135"/>
        </w:rPr>
        <w:t xml:space="preserve"> </w:t>
      </w:r>
      <w:r>
        <w:rPr>
          <w:spacing w:val="14"/>
          <w:w w:val="145"/>
        </w:rPr>
        <w:t>pc),</w:t>
      </w:r>
      <w:r>
        <w:rPr>
          <w:spacing w:val="24"/>
          <w:w w:val="145"/>
        </w:rPr>
        <w:t xml:space="preserve"> </w:t>
      </w:r>
      <w:r>
        <w:rPr>
          <w:w w:val="145"/>
        </w:rPr>
        <w:t>.</w:t>
      </w:r>
      <w:r>
        <w:rPr>
          <w:spacing w:val="-40"/>
          <w:w w:val="145"/>
        </w:rPr>
        <w:t xml:space="preserve"> </w:t>
      </w:r>
      <w:r>
        <w:rPr>
          <w:spacing w:val="11"/>
          <w:w w:val="135"/>
        </w:rPr>
        <w:t>b(32</w:t>
      </w:r>
      <w:r>
        <w:rPr>
          <w:spacing w:val="-30"/>
          <w:w w:val="135"/>
        </w:rPr>
        <w:t xml:space="preserve"> </w:t>
      </w:r>
      <w:r>
        <w:rPr>
          <w:w w:val="145"/>
        </w:rPr>
        <w:t>’</w:t>
      </w:r>
      <w:r>
        <w:rPr>
          <w:spacing w:val="-31"/>
          <w:w w:val="145"/>
        </w:rPr>
        <w:t xml:space="preserve"> </w:t>
      </w:r>
      <w:r>
        <w:rPr>
          <w:spacing w:val="11"/>
          <w:w w:val="130"/>
        </w:rPr>
        <w:t>b100</w:t>
      </w:r>
      <w:r>
        <w:rPr>
          <w:spacing w:val="-29"/>
          <w:w w:val="130"/>
        </w:rPr>
        <w:t xml:space="preserve"> </w:t>
      </w:r>
      <w:r>
        <w:rPr>
          <w:spacing w:val="11"/>
          <w:w w:val="145"/>
        </w:rPr>
        <w:t>),</w:t>
      </w:r>
      <w:r>
        <w:rPr>
          <w:spacing w:val="29"/>
          <w:w w:val="145"/>
        </w:rPr>
        <w:t xml:space="preserve"> </w:t>
      </w:r>
      <w:r>
        <w:rPr>
          <w:w w:val="145"/>
        </w:rPr>
        <w:t>.</w:t>
      </w:r>
      <w:r>
        <w:rPr>
          <w:spacing w:val="-33"/>
          <w:w w:val="145"/>
        </w:rPr>
        <w:t xml:space="preserve"> </w:t>
      </w:r>
      <w:r>
        <w:rPr>
          <w:spacing w:val="15"/>
          <w:w w:val="145"/>
        </w:rPr>
        <w:t>result(</w:t>
      </w:r>
      <w:r>
        <w:rPr>
          <w:spacing w:val="-34"/>
          <w:w w:val="145"/>
        </w:rPr>
        <w:t xml:space="preserve"> </w:t>
      </w:r>
      <w:r>
        <w:rPr>
          <w:spacing w:val="16"/>
          <w:w w:val="135"/>
        </w:rPr>
        <w:t>pc_plus_f));</w:t>
      </w:r>
      <w:r>
        <w:rPr>
          <w:spacing w:val="50"/>
          <w:w w:val="135"/>
        </w:rPr>
        <w:t xml:space="preserve"> </w:t>
      </w:r>
      <w:r>
        <w:rPr>
          <w:color w:val="7F7F7F"/>
          <w:w w:val="135"/>
        </w:rPr>
        <w:t>//</w:t>
      </w:r>
      <w:r>
        <w:rPr>
          <w:color w:val="7F7F7F"/>
          <w:spacing w:val="46"/>
          <w:w w:val="145"/>
        </w:rPr>
        <w:t xml:space="preserve"> </w:t>
      </w:r>
      <w:r>
        <w:rPr>
          <w:color w:val="7F7F7F"/>
          <w:w w:val="145"/>
        </w:rPr>
        <w:t>f</w:t>
      </w:r>
    </w:p>
    <w:p>
      <w:pPr>
        <w:pStyle w:val="5"/>
        <w:spacing w:line="218" w:lineRule="exact"/>
        <w:ind w:left="705"/>
      </w:pPr>
      <w:r>
        <w:rPr>
          <w:spacing w:val="9"/>
          <w:w w:val="135"/>
        </w:rPr>
        <w:t>sl2</w:t>
      </w:r>
      <w:r>
        <w:rPr>
          <w:spacing w:val="37"/>
          <w:w w:val="135"/>
        </w:rPr>
        <w:t xml:space="preserve"> </w:t>
      </w:r>
      <w:r>
        <w:rPr>
          <w:spacing w:val="12"/>
          <w:w w:val="135"/>
        </w:rPr>
        <w:t>#(26)</w:t>
      </w:r>
      <w:r>
        <w:rPr>
          <w:spacing w:val="45"/>
          <w:w w:val="135"/>
        </w:rPr>
        <w:t xml:space="preserve"> </w:t>
      </w:r>
      <w:r>
        <w:rPr>
          <w:spacing w:val="15"/>
          <w:w w:val="135"/>
        </w:rPr>
        <w:t>sl_pc_jump</w:t>
      </w:r>
      <w:r>
        <w:rPr>
          <w:spacing w:val="-26"/>
          <w:w w:val="135"/>
        </w:rPr>
        <w:t xml:space="preserve"> </w:t>
      </w:r>
      <w:r>
        <w:rPr>
          <w:w w:val="135"/>
        </w:rPr>
        <w:t>(.</w:t>
      </w:r>
      <w:r>
        <w:rPr>
          <w:spacing w:val="-33"/>
          <w:w w:val="135"/>
        </w:rPr>
        <w:t xml:space="preserve"> </w:t>
      </w:r>
      <w:r>
        <w:rPr>
          <w:spacing w:val="9"/>
          <w:w w:val="135"/>
        </w:rPr>
        <w:t>a(</w:t>
      </w:r>
      <w:r>
        <w:rPr>
          <w:spacing w:val="-29"/>
          <w:w w:val="135"/>
        </w:rPr>
        <w:t xml:space="preserve"> </w:t>
      </w:r>
      <w:r>
        <w:rPr>
          <w:spacing w:val="13"/>
          <w:w w:val="135"/>
        </w:rPr>
        <w:t>instr_d</w:t>
      </w:r>
      <w:r>
        <w:rPr>
          <w:spacing w:val="-24"/>
          <w:w w:val="135"/>
        </w:rPr>
        <w:t xml:space="preserve"> </w:t>
      </w:r>
      <w:r>
        <w:rPr>
          <w:spacing w:val="9"/>
          <w:w w:val="135"/>
        </w:rPr>
        <w:t>[25</w:t>
      </w:r>
      <w:r>
        <w:rPr>
          <w:spacing w:val="53"/>
          <w:w w:val="135"/>
        </w:rPr>
        <w:t xml:space="preserve"> </w:t>
      </w:r>
      <w:r>
        <w:rPr>
          <w:w w:val="135"/>
        </w:rPr>
        <w:t>:</w:t>
      </w:r>
      <w:r>
        <w:rPr>
          <w:spacing w:val="53"/>
          <w:w w:val="135"/>
        </w:rPr>
        <w:t xml:space="preserve"> </w:t>
      </w:r>
      <w:r>
        <w:rPr>
          <w:spacing w:val="13"/>
          <w:w w:val="135"/>
        </w:rPr>
        <w:t>0]),</w:t>
      </w:r>
      <w:r>
        <w:rPr>
          <w:spacing w:val="46"/>
          <w:w w:val="135"/>
        </w:rPr>
        <w:t xml:space="preserve"> </w:t>
      </w:r>
      <w:r>
        <w:rPr>
          <w:w w:val="135"/>
        </w:rPr>
        <w:t>.</w:t>
      </w:r>
      <w:r>
        <w:rPr>
          <w:spacing w:val="-30"/>
          <w:w w:val="135"/>
        </w:rPr>
        <w:t xml:space="preserve"> </w:t>
      </w:r>
      <w:r>
        <w:rPr>
          <w:spacing w:val="15"/>
          <w:w w:val="135"/>
        </w:rPr>
        <w:t>result(</w:t>
      </w:r>
      <w:r>
        <w:rPr>
          <w:spacing w:val="-29"/>
          <w:w w:val="135"/>
        </w:rPr>
        <w:t xml:space="preserve"> </w:t>
      </w:r>
      <w:r>
        <w:rPr>
          <w:spacing w:val="13"/>
          <w:w w:val="135"/>
        </w:rPr>
        <w:t>pc_jump</w:t>
      </w:r>
      <w:r>
        <w:rPr>
          <w:spacing w:val="-29"/>
          <w:w w:val="135"/>
        </w:rPr>
        <w:t xml:space="preserve"> </w:t>
      </w:r>
      <w:r>
        <w:rPr>
          <w:spacing w:val="12"/>
          <w:w w:val="135"/>
        </w:rPr>
        <w:t>));</w:t>
      </w:r>
      <w:r>
        <w:rPr>
          <w:spacing w:val="51"/>
          <w:w w:val="135"/>
        </w:rPr>
        <w:t xml:space="preserve"> </w:t>
      </w:r>
      <w:r>
        <w:rPr>
          <w:color w:val="7F7F7F"/>
          <w:w w:val="135"/>
        </w:rPr>
        <w:t>//</w:t>
      </w:r>
      <w:r>
        <w:rPr>
          <w:color w:val="7F7F7F"/>
          <w:spacing w:val="52"/>
          <w:w w:val="135"/>
        </w:rPr>
        <w:t xml:space="preserve"> </w:t>
      </w:r>
      <w:r>
        <w:rPr>
          <w:color w:val="7F7F7F"/>
          <w:spacing w:val="-10"/>
          <w:w w:val="135"/>
        </w:rPr>
        <w:t>f</w:t>
      </w:r>
    </w:p>
    <w:p>
      <w:pPr>
        <w:pStyle w:val="5"/>
        <w:spacing w:before="65"/>
        <w:ind w:left="704"/>
      </w:pPr>
      <w:r>
        <w:rPr>
          <w:w w:val="130"/>
        </w:rPr>
        <w:t>PC</w:t>
      </w:r>
      <w:r>
        <w:rPr>
          <w:spacing w:val="21"/>
          <w:w w:val="160"/>
        </w:rPr>
        <w:t xml:space="preserve"> </w:t>
      </w:r>
      <w:r>
        <w:rPr>
          <w:spacing w:val="11"/>
          <w:w w:val="160"/>
        </w:rPr>
        <w:t>p(.</w:t>
      </w:r>
      <w:r>
        <w:rPr>
          <w:spacing w:val="-38"/>
          <w:w w:val="160"/>
        </w:rPr>
        <w:t xml:space="preserve"> </w:t>
      </w:r>
      <w:r>
        <w:rPr>
          <w:spacing w:val="12"/>
          <w:w w:val="160"/>
        </w:rPr>
        <w:t>clk(</w:t>
      </w:r>
      <w:r>
        <w:rPr>
          <w:spacing w:val="-43"/>
          <w:w w:val="160"/>
        </w:rPr>
        <w:t xml:space="preserve"> </w:t>
      </w:r>
      <w:r>
        <w:rPr>
          <w:spacing w:val="14"/>
          <w:w w:val="160"/>
        </w:rPr>
        <w:t>clk),</w:t>
      </w:r>
      <w:r>
        <w:rPr>
          <w:spacing w:val="34"/>
          <w:w w:val="160"/>
        </w:rPr>
        <w:t xml:space="preserve"> </w:t>
      </w:r>
      <w:r>
        <w:rPr>
          <w:w w:val="160"/>
        </w:rPr>
        <w:t>.</w:t>
      </w:r>
      <w:r>
        <w:rPr>
          <w:spacing w:val="-42"/>
          <w:w w:val="160"/>
        </w:rPr>
        <w:t xml:space="preserve"> </w:t>
      </w:r>
      <w:r>
        <w:rPr>
          <w:spacing w:val="12"/>
          <w:w w:val="130"/>
        </w:rPr>
        <w:t>ena(</w:t>
      </w:r>
      <w:r>
        <w:rPr>
          <w:spacing w:val="-27"/>
          <w:w w:val="130"/>
        </w:rPr>
        <w:t xml:space="preserve"> </w:t>
      </w:r>
      <w:r>
        <w:rPr>
          <w:spacing w:val="15"/>
          <w:w w:val="160"/>
        </w:rPr>
        <w:t>stall_f),</w:t>
      </w:r>
      <w:r>
        <w:rPr>
          <w:spacing w:val="45"/>
          <w:w w:val="160"/>
        </w:rPr>
        <w:t xml:space="preserve"> </w:t>
      </w:r>
      <w:r>
        <w:rPr>
          <w:w w:val="160"/>
        </w:rPr>
        <w:t>.</w:t>
      </w:r>
      <w:r>
        <w:rPr>
          <w:spacing w:val="-44"/>
          <w:w w:val="160"/>
        </w:rPr>
        <w:t xml:space="preserve"> </w:t>
      </w:r>
      <w:r>
        <w:rPr>
          <w:spacing w:val="11"/>
          <w:w w:val="130"/>
        </w:rPr>
        <w:t>pc(</w:t>
      </w:r>
      <w:r>
        <w:rPr>
          <w:spacing w:val="-31"/>
          <w:w w:val="130"/>
        </w:rPr>
        <w:t xml:space="preserve"> </w:t>
      </w:r>
      <w:r>
        <w:rPr>
          <w:spacing w:val="14"/>
          <w:w w:val="160"/>
        </w:rPr>
        <w:t>pc),</w:t>
      </w:r>
      <w:r>
        <w:rPr>
          <w:spacing w:val="45"/>
          <w:w w:val="160"/>
        </w:rPr>
        <w:t xml:space="preserve"> </w:t>
      </w:r>
      <w:r>
        <w:rPr>
          <w:w w:val="160"/>
        </w:rPr>
        <w:t>.</w:t>
      </w:r>
      <w:r>
        <w:rPr>
          <w:spacing w:val="-41"/>
          <w:w w:val="160"/>
        </w:rPr>
        <w:t xml:space="preserve"> </w:t>
      </w:r>
      <w:r>
        <w:rPr>
          <w:spacing w:val="11"/>
          <w:w w:val="130"/>
        </w:rPr>
        <w:t>pcin</w:t>
      </w:r>
      <w:r>
        <w:rPr>
          <w:spacing w:val="-28"/>
          <w:w w:val="130"/>
        </w:rPr>
        <w:t xml:space="preserve"> </w:t>
      </w:r>
      <w:r>
        <w:rPr>
          <w:w w:val="160"/>
        </w:rPr>
        <w:t>(</w:t>
      </w:r>
      <w:r>
        <w:rPr>
          <w:spacing w:val="-42"/>
          <w:w w:val="160"/>
        </w:rPr>
        <w:t xml:space="preserve"> </w:t>
      </w:r>
      <w:r>
        <w:rPr>
          <w:spacing w:val="11"/>
          <w:w w:val="130"/>
        </w:rPr>
        <w:t>pcin</w:t>
      </w:r>
      <w:r>
        <w:rPr>
          <w:spacing w:val="-28"/>
          <w:w w:val="130"/>
        </w:rPr>
        <w:t xml:space="preserve"> </w:t>
      </w:r>
      <w:r>
        <w:rPr>
          <w:spacing w:val="11"/>
          <w:w w:val="160"/>
        </w:rPr>
        <w:t>),</w:t>
      </w:r>
      <w:r>
        <w:rPr>
          <w:spacing w:val="45"/>
          <w:w w:val="160"/>
        </w:rPr>
        <w:t xml:space="preserve"> </w:t>
      </w:r>
      <w:r>
        <w:rPr>
          <w:w w:val="160"/>
        </w:rPr>
        <w:t>.</w:t>
      </w:r>
      <w:r>
        <w:rPr>
          <w:spacing w:val="-42"/>
          <w:w w:val="160"/>
        </w:rPr>
        <w:t xml:space="preserve"> </w:t>
      </w:r>
      <w:r>
        <w:rPr>
          <w:spacing w:val="12"/>
          <w:w w:val="160"/>
        </w:rPr>
        <w:t>rst(</w:t>
      </w:r>
      <w:r>
        <w:rPr>
          <w:spacing w:val="-41"/>
          <w:w w:val="160"/>
        </w:rPr>
        <w:t xml:space="preserve"> </w:t>
      </w:r>
      <w:r>
        <w:rPr>
          <w:spacing w:val="14"/>
          <w:w w:val="160"/>
        </w:rPr>
        <w:t>rst));</w:t>
      </w:r>
      <w:r>
        <w:rPr>
          <w:spacing w:val="50"/>
          <w:w w:val="160"/>
        </w:rPr>
        <w:t xml:space="preserve"> </w:t>
      </w:r>
      <w:r>
        <w:rPr>
          <w:color w:val="7F7F7F"/>
          <w:w w:val="130"/>
        </w:rPr>
        <w:t>//</w:t>
      </w:r>
      <w:r>
        <w:rPr>
          <w:color w:val="7F7F7F"/>
          <w:spacing w:val="51"/>
          <w:w w:val="160"/>
        </w:rPr>
        <w:t xml:space="preserve"> </w:t>
      </w:r>
      <w:r>
        <w:rPr>
          <w:color w:val="7F7F7F"/>
          <w:spacing w:val="-10"/>
          <w:w w:val="160"/>
        </w:rPr>
        <w:t>f</w:t>
      </w:r>
    </w:p>
    <w:p>
      <w:pPr>
        <w:pStyle w:val="5"/>
        <w:spacing w:before="131"/>
      </w:pPr>
    </w:p>
    <w:p>
      <w:pPr>
        <w:pStyle w:val="5"/>
        <w:spacing w:line="312" w:lineRule="auto"/>
        <w:ind w:left="707" w:right="722"/>
      </w:pPr>
      <w:r>
        <w:rPr>
          <w:spacing w:val="13"/>
          <w:w w:val="140"/>
        </w:rPr>
        <w:t>floper</w:t>
      </w:r>
      <w:r>
        <w:rPr>
          <w:spacing w:val="34"/>
          <w:w w:val="140"/>
        </w:rPr>
        <w:t xml:space="preserve"> </w:t>
      </w:r>
      <w:r>
        <w:rPr>
          <w:w w:val="140"/>
        </w:rPr>
        <w:t>#(</w:t>
      </w:r>
      <w:r>
        <w:rPr>
          <w:spacing w:val="-29"/>
          <w:w w:val="140"/>
        </w:rPr>
        <w:t xml:space="preserve"> </w:t>
      </w:r>
      <w:r>
        <w:rPr>
          <w:spacing w:val="12"/>
          <w:w w:val="130"/>
        </w:rPr>
        <w:t>WIDTH</w:t>
      </w:r>
      <w:r>
        <w:rPr>
          <w:spacing w:val="-28"/>
          <w:w w:val="130"/>
        </w:rPr>
        <w:t xml:space="preserve"> </w:t>
      </w:r>
      <w:r>
        <w:rPr>
          <w:w w:val="160"/>
        </w:rPr>
        <w:t>)</w:t>
      </w:r>
      <w:r>
        <w:rPr>
          <w:spacing w:val="25"/>
          <w:w w:val="160"/>
        </w:rPr>
        <w:t xml:space="preserve"> </w:t>
      </w:r>
      <w:r>
        <w:rPr>
          <w:spacing w:val="16"/>
          <w:w w:val="140"/>
        </w:rPr>
        <w:t>instr_d_f(</w:t>
      </w:r>
      <w:r>
        <w:rPr>
          <w:spacing w:val="-37"/>
          <w:w w:val="140"/>
        </w:rPr>
        <w:t xml:space="preserve"> </w:t>
      </w:r>
      <w:r>
        <w:rPr>
          <w:w w:val="160"/>
        </w:rPr>
        <w:t>clk</w:t>
      </w:r>
      <w:r>
        <w:rPr>
          <w:spacing w:val="-33"/>
          <w:w w:val="160"/>
        </w:rPr>
        <w:t xml:space="preserve"> </w:t>
      </w:r>
      <w:r>
        <w:rPr>
          <w:w w:val="170"/>
        </w:rPr>
        <w:t>,</w:t>
      </w:r>
      <w:r>
        <w:rPr>
          <w:spacing w:val="17"/>
          <w:w w:val="170"/>
        </w:rPr>
        <w:t xml:space="preserve"> </w:t>
      </w:r>
      <w:r>
        <w:rPr>
          <w:w w:val="140"/>
        </w:rPr>
        <w:t>rst</w:t>
      </w:r>
      <w:r>
        <w:rPr>
          <w:spacing w:val="-25"/>
          <w:w w:val="140"/>
        </w:rPr>
        <w:t xml:space="preserve"> </w:t>
      </w:r>
      <w:r>
        <w:rPr>
          <w:w w:val="170"/>
        </w:rPr>
        <w:t>,</w:t>
      </w:r>
      <w:r>
        <w:rPr>
          <w:spacing w:val="19"/>
          <w:w w:val="170"/>
        </w:rPr>
        <w:t xml:space="preserve"> </w:t>
      </w:r>
      <w:r>
        <w:rPr>
          <w:spacing w:val="12"/>
          <w:w w:val="140"/>
        </w:rPr>
        <w:t>stall_d</w:t>
      </w:r>
      <w:r>
        <w:rPr>
          <w:spacing w:val="-18"/>
          <w:w w:val="140"/>
        </w:rPr>
        <w:t xml:space="preserve"> </w:t>
      </w:r>
      <w:r>
        <w:rPr>
          <w:w w:val="170"/>
        </w:rPr>
        <w:t>,</w:t>
      </w:r>
      <w:r>
        <w:rPr>
          <w:spacing w:val="19"/>
          <w:w w:val="170"/>
        </w:rPr>
        <w:t xml:space="preserve"> </w:t>
      </w:r>
      <w:r>
        <w:rPr>
          <w:spacing w:val="10"/>
          <w:w w:val="140"/>
        </w:rPr>
        <w:t>instr</w:t>
      </w:r>
      <w:r>
        <w:rPr>
          <w:spacing w:val="-21"/>
          <w:w w:val="140"/>
        </w:rPr>
        <w:t xml:space="preserve"> </w:t>
      </w:r>
      <w:r>
        <w:rPr>
          <w:w w:val="170"/>
        </w:rPr>
        <w:t>,</w:t>
      </w:r>
      <w:r>
        <w:rPr>
          <w:spacing w:val="33"/>
          <w:w w:val="170"/>
        </w:rPr>
        <w:t xml:space="preserve"> </w:t>
      </w:r>
      <w:r>
        <w:rPr>
          <w:spacing w:val="12"/>
          <w:w w:val="140"/>
        </w:rPr>
        <w:t>instr_d</w:t>
      </w:r>
      <w:r>
        <w:rPr>
          <w:spacing w:val="-19"/>
          <w:w w:val="140"/>
        </w:rPr>
        <w:t xml:space="preserve"> </w:t>
      </w:r>
      <w:r>
        <w:rPr>
          <w:w w:val="170"/>
        </w:rPr>
        <w:t>,</w:t>
      </w:r>
      <w:r>
        <w:rPr>
          <w:spacing w:val="34"/>
          <w:w w:val="170"/>
        </w:rPr>
        <w:t xml:space="preserve"> </w:t>
      </w:r>
      <w:r>
        <w:rPr>
          <w:spacing w:val="13"/>
          <w:w w:val="130"/>
        </w:rPr>
        <w:t>pcsrc_d</w:t>
      </w:r>
      <w:r>
        <w:rPr>
          <w:spacing w:val="-28"/>
          <w:w w:val="130"/>
        </w:rPr>
        <w:t xml:space="preserve"> </w:t>
      </w:r>
      <w:r>
        <w:rPr>
          <w:spacing w:val="9"/>
          <w:w w:val="160"/>
        </w:rPr>
        <w:t xml:space="preserve">); </w:t>
      </w:r>
      <w:r>
        <w:rPr>
          <w:spacing w:val="13"/>
          <w:w w:val="135"/>
        </w:rPr>
        <w:t>floper</w:t>
      </w:r>
      <w:r>
        <w:rPr>
          <w:spacing w:val="47"/>
          <w:w w:val="135"/>
        </w:rPr>
        <w:t xml:space="preserve"> </w:t>
      </w:r>
      <w:r>
        <w:rPr>
          <w:w w:val="135"/>
        </w:rPr>
        <w:t>#(</w:t>
      </w:r>
      <w:r>
        <w:rPr>
          <w:spacing w:val="-27"/>
          <w:w w:val="135"/>
        </w:rPr>
        <w:t xml:space="preserve"> </w:t>
      </w:r>
      <w:r>
        <w:rPr>
          <w:spacing w:val="12"/>
          <w:w w:val="130"/>
        </w:rPr>
        <w:t>WIDTH</w:t>
      </w:r>
      <w:r>
        <w:rPr>
          <w:spacing w:val="-28"/>
          <w:w w:val="130"/>
        </w:rPr>
        <w:t xml:space="preserve"> </w:t>
      </w:r>
      <w:r>
        <w:rPr>
          <w:w w:val="135"/>
        </w:rPr>
        <w:t>)</w:t>
      </w:r>
      <w:r>
        <w:rPr>
          <w:spacing w:val="70"/>
          <w:w w:val="135"/>
        </w:rPr>
        <w:t xml:space="preserve"> </w:t>
      </w:r>
      <w:r>
        <w:rPr>
          <w:spacing w:val="16"/>
          <w:w w:val="135"/>
        </w:rPr>
        <w:t>pc_plus_d_f(</w:t>
      </w:r>
      <w:r>
        <w:rPr>
          <w:spacing w:val="-35"/>
          <w:w w:val="135"/>
        </w:rPr>
        <w:t xml:space="preserve"> </w:t>
      </w:r>
      <w:r>
        <w:rPr>
          <w:w w:val="135"/>
        </w:rPr>
        <w:t>clk</w:t>
      </w:r>
      <w:r>
        <w:rPr>
          <w:spacing w:val="-23"/>
          <w:w w:val="135"/>
        </w:rPr>
        <w:t xml:space="preserve"> </w:t>
      </w:r>
      <w:r>
        <w:rPr>
          <w:w w:val="135"/>
        </w:rPr>
        <w:t>,</w:t>
      </w:r>
      <w:r>
        <w:rPr>
          <w:spacing w:val="65"/>
          <w:w w:val="135"/>
        </w:rPr>
        <w:t xml:space="preserve"> </w:t>
      </w:r>
      <w:r>
        <w:rPr>
          <w:w w:val="135"/>
        </w:rPr>
        <w:t>rst</w:t>
      </w:r>
      <w:r>
        <w:rPr>
          <w:spacing w:val="-24"/>
          <w:w w:val="135"/>
        </w:rPr>
        <w:t xml:space="preserve"> </w:t>
      </w:r>
      <w:r>
        <w:rPr>
          <w:w w:val="135"/>
        </w:rPr>
        <w:t>,</w:t>
      </w:r>
      <w:r>
        <w:rPr>
          <w:spacing w:val="69"/>
          <w:w w:val="135"/>
        </w:rPr>
        <w:t xml:space="preserve"> </w:t>
      </w:r>
      <w:r>
        <w:rPr>
          <w:spacing w:val="12"/>
          <w:w w:val="135"/>
        </w:rPr>
        <w:t>stall_f</w:t>
      </w:r>
      <w:r>
        <w:rPr>
          <w:spacing w:val="-17"/>
          <w:w w:val="135"/>
        </w:rPr>
        <w:t xml:space="preserve"> </w:t>
      </w:r>
      <w:r>
        <w:rPr>
          <w:w w:val="135"/>
        </w:rPr>
        <w:t>,</w:t>
      </w:r>
      <w:r>
        <w:rPr>
          <w:spacing w:val="69"/>
          <w:w w:val="135"/>
        </w:rPr>
        <w:t xml:space="preserve"> </w:t>
      </w:r>
      <w:r>
        <w:rPr>
          <w:spacing w:val="13"/>
          <w:w w:val="135"/>
        </w:rPr>
        <w:t>pc_plus_f</w:t>
      </w:r>
      <w:r>
        <w:rPr>
          <w:spacing w:val="-16"/>
          <w:w w:val="135"/>
        </w:rPr>
        <w:t xml:space="preserve"> </w:t>
      </w:r>
      <w:r>
        <w:rPr>
          <w:w w:val="135"/>
        </w:rPr>
        <w:t>,</w:t>
      </w:r>
      <w:r>
        <w:rPr>
          <w:spacing w:val="69"/>
          <w:w w:val="135"/>
        </w:rPr>
        <w:t xml:space="preserve"> </w:t>
      </w:r>
      <w:r>
        <w:rPr>
          <w:spacing w:val="13"/>
          <w:w w:val="130"/>
        </w:rPr>
        <w:t>pc_plus_d</w:t>
      </w:r>
      <w:r>
        <w:rPr>
          <w:spacing w:val="-14"/>
          <w:w w:val="130"/>
        </w:rPr>
        <w:t xml:space="preserve"> </w:t>
      </w:r>
      <w:r>
        <w:rPr>
          <w:w w:val="135"/>
        </w:rPr>
        <w:t>,</w:t>
      </w:r>
    </w:p>
    <w:p>
      <w:pPr>
        <w:pStyle w:val="5"/>
        <w:spacing w:line="218" w:lineRule="exact"/>
        <w:ind w:left="1106"/>
      </w:pPr>
      <w:r>
        <w:rPr>
          <w:spacing w:val="13"/>
          <w:w w:val="115"/>
        </w:rPr>
        <w:t>pcsrc_d</w:t>
      </w:r>
      <w:r>
        <w:rPr>
          <w:spacing w:val="-11"/>
          <w:w w:val="115"/>
        </w:rPr>
        <w:t xml:space="preserve"> </w:t>
      </w:r>
      <w:r>
        <w:rPr>
          <w:spacing w:val="4"/>
          <w:w w:val="155"/>
        </w:rPr>
        <w:t>);</w:t>
      </w:r>
    </w:p>
    <w:p>
      <w:pPr>
        <w:pStyle w:val="5"/>
        <w:spacing w:before="130"/>
      </w:pPr>
    </w:p>
    <w:p>
      <w:pPr>
        <w:pStyle w:val="5"/>
        <w:ind w:left="704"/>
      </w:pPr>
      <w:r>
        <w:rPr>
          <w:color w:val="7F7F7F"/>
          <w:w w:val="120"/>
        </w:rPr>
        <w:t>//</w:t>
      </w:r>
      <w:r>
        <w:rPr>
          <w:color w:val="7F7F7F"/>
          <w:spacing w:val="29"/>
          <w:w w:val="120"/>
        </w:rPr>
        <w:t xml:space="preserve">  </w:t>
      </w:r>
      <w:r>
        <w:rPr>
          <w:color w:val="7F7F7F"/>
          <w:spacing w:val="12"/>
          <w:w w:val="120"/>
        </w:rPr>
        <w:t>stage</w:t>
      </w:r>
      <w:r>
        <w:rPr>
          <w:color w:val="7F7F7F"/>
          <w:spacing w:val="27"/>
          <w:w w:val="120"/>
        </w:rPr>
        <w:t xml:space="preserve">  </w:t>
      </w:r>
      <w:r>
        <w:rPr>
          <w:color w:val="7F7F7F"/>
          <w:spacing w:val="-12"/>
          <w:w w:val="120"/>
        </w:rPr>
        <w:t>d</w:t>
      </w:r>
    </w:p>
    <w:p>
      <w:pPr>
        <w:pStyle w:val="5"/>
        <w:spacing w:before="65"/>
        <w:ind w:left="708"/>
      </w:pPr>
      <w:r>
        <w:rPr>
          <w:spacing w:val="13"/>
          <w:w w:val="130"/>
        </w:rPr>
        <w:t>signext</w:t>
      </w:r>
      <w:r>
        <w:rPr>
          <w:spacing w:val="41"/>
          <w:w w:val="130"/>
        </w:rPr>
        <w:t xml:space="preserve"> </w:t>
      </w:r>
      <w:r>
        <w:rPr>
          <w:spacing w:val="14"/>
          <w:w w:val="130"/>
        </w:rPr>
        <w:t>sign_ext</w:t>
      </w:r>
      <w:r>
        <w:rPr>
          <w:spacing w:val="-24"/>
          <w:w w:val="130"/>
        </w:rPr>
        <w:t xml:space="preserve"> </w:t>
      </w:r>
      <w:r>
        <w:rPr>
          <w:w w:val="160"/>
        </w:rPr>
        <w:t>(.</w:t>
      </w:r>
      <w:r>
        <w:rPr>
          <w:spacing w:val="-43"/>
          <w:w w:val="160"/>
        </w:rPr>
        <w:t xml:space="preserve"> </w:t>
      </w:r>
      <w:r>
        <w:rPr>
          <w:spacing w:val="9"/>
          <w:w w:val="130"/>
        </w:rPr>
        <w:t>a(</w:t>
      </w:r>
      <w:r>
        <w:rPr>
          <w:spacing w:val="-28"/>
          <w:w w:val="130"/>
        </w:rPr>
        <w:t xml:space="preserve"> </w:t>
      </w:r>
      <w:r>
        <w:rPr>
          <w:spacing w:val="13"/>
          <w:w w:val="130"/>
        </w:rPr>
        <w:t>instr_d</w:t>
      </w:r>
      <w:r>
        <w:rPr>
          <w:spacing w:val="-22"/>
          <w:w w:val="130"/>
        </w:rPr>
        <w:t xml:space="preserve"> </w:t>
      </w:r>
      <w:r>
        <w:rPr>
          <w:spacing w:val="9"/>
          <w:w w:val="130"/>
        </w:rPr>
        <w:t>[15</w:t>
      </w:r>
      <w:r>
        <w:rPr>
          <w:spacing w:val="23"/>
          <w:w w:val="160"/>
        </w:rPr>
        <w:t xml:space="preserve"> </w:t>
      </w:r>
      <w:r>
        <w:rPr>
          <w:w w:val="160"/>
        </w:rPr>
        <w:t>:</w:t>
      </w:r>
      <w:r>
        <w:rPr>
          <w:spacing w:val="31"/>
          <w:w w:val="160"/>
        </w:rPr>
        <w:t xml:space="preserve"> </w:t>
      </w:r>
      <w:r>
        <w:rPr>
          <w:spacing w:val="13"/>
          <w:w w:val="150"/>
        </w:rPr>
        <w:t>0]),</w:t>
      </w:r>
      <w:r>
        <w:rPr>
          <w:spacing w:val="34"/>
          <w:w w:val="160"/>
        </w:rPr>
        <w:t xml:space="preserve"> </w:t>
      </w:r>
      <w:r>
        <w:rPr>
          <w:w w:val="160"/>
        </w:rPr>
        <w:t>.</w:t>
      </w:r>
      <w:r>
        <w:rPr>
          <w:spacing w:val="-41"/>
          <w:w w:val="160"/>
        </w:rPr>
        <w:t xml:space="preserve"> </w:t>
      </w:r>
      <w:r>
        <w:rPr>
          <w:spacing w:val="15"/>
          <w:w w:val="150"/>
        </w:rPr>
        <w:t>result(</w:t>
      </w:r>
      <w:r>
        <w:rPr>
          <w:spacing w:val="-34"/>
          <w:w w:val="150"/>
        </w:rPr>
        <w:t xml:space="preserve"> </w:t>
      </w:r>
      <w:r>
        <w:rPr>
          <w:spacing w:val="15"/>
          <w:w w:val="130"/>
        </w:rPr>
        <w:t>sign_imm_d</w:t>
      </w:r>
      <w:r>
        <w:rPr>
          <w:spacing w:val="-26"/>
          <w:w w:val="130"/>
        </w:rPr>
        <w:t xml:space="preserve"> </w:t>
      </w:r>
      <w:r>
        <w:rPr>
          <w:spacing w:val="12"/>
          <w:w w:val="160"/>
        </w:rPr>
        <w:t>));</w:t>
      </w:r>
      <w:r>
        <w:rPr>
          <w:spacing w:val="38"/>
          <w:w w:val="160"/>
        </w:rPr>
        <w:t xml:space="preserve"> </w:t>
      </w:r>
      <w:r>
        <w:rPr>
          <w:color w:val="7F7F7F"/>
          <w:w w:val="130"/>
        </w:rPr>
        <w:t>//</w:t>
      </w:r>
      <w:r>
        <w:rPr>
          <w:color w:val="7F7F7F"/>
          <w:spacing w:val="51"/>
          <w:w w:val="130"/>
        </w:rPr>
        <w:t xml:space="preserve"> </w:t>
      </w:r>
      <w:r>
        <w:rPr>
          <w:color w:val="7F7F7F"/>
          <w:spacing w:val="-10"/>
          <w:w w:val="130"/>
        </w:rPr>
        <w:t>d</w:t>
      </w:r>
    </w:p>
    <w:p>
      <w:pPr>
        <w:pStyle w:val="5"/>
        <w:spacing w:before="66" w:line="312" w:lineRule="auto"/>
        <w:ind w:left="1099" w:right="353" w:hanging="392"/>
      </w:pPr>
      <w:r>
        <w:rPr>
          <w:spacing w:val="13"/>
          <w:w w:val="150"/>
        </w:rPr>
        <w:t>regfile</w:t>
      </w:r>
      <w:r>
        <w:rPr>
          <w:spacing w:val="33"/>
          <w:w w:val="150"/>
        </w:rPr>
        <w:t xml:space="preserve"> </w:t>
      </w:r>
      <w:r>
        <w:rPr>
          <w:spacing w:val="14"/>
          <w:w w:val="150"/>
        </w:rPr>
        <w:t>reg_file</w:t>
      </w:r>
      <w:r>
        <w:rPr>
          <w:spacing w:val="-32"/>
          <w:w w:val="150"/>
        </w:rPr>
        <w:t xml:space="preserve"> </w:t>
      </w:r>
      <w:r>
        <w:rPr>
          <w:w w:val="150"/>
        </w:rPr>
        <w:t>(.</w:t>
      </w:r>
      <w:r>
        <w:rPr>
          <w:spacing w:val="-35"/>
          <w:w w:val="150"/>
        </w:rPr>
        <w:t xml:space="preserve"> </w:t>
      </w:r>
      <w:r>
        <w:rPr>
          <w:spacing w:val="9"/>
          <w:w w:val="135"/>
        </w:rPr>
        <w:t>clk</w:t>
      </w:r>
      <w:r>
        <w:rPr>
          <w:spacing w:val="-28"/>
          <w:w w:val="135"/>
        </w:rPr>
        <w:t xml:space="preserve"> </w:t>
      </w:r>
      <w:r>
        <w:rPr>
          <w:w w:val="135"/>
        </w:rPr>
        <w:t>(~</w:t>
      </w:r>
      <w:r>
        <w:rPr>
          <w:spacing w:val="-28"/>
          <w:w w:val="135"/>
        </w:rPr>
        <w:t xml:space="preserve"> </w:t>
      </w:r>
      <w:r>
        <w:rPr>
          <w:spacing w:val="14"/>
          <w:w w:val="150"/>
        </w:rPr>
        <w:t>clk),</w:t>
      </w:r>
      <w:r>
        <w:rPr>
          <w:spacing w:val="22"/>
          <w:w w:val="150"/>
        </w:rPr>
        <w:t xml:space="preserve"> </w:t>
      </w:r>
      <w:r>
        <w:rPr>
          <w:w w:val="150"/>
        </w:rPr>
        <w:t>.</w:t>
      </w:r>
      <w:r>
        <w:rPr>
          <w:spacing w:val="-37"/>
          <w:w w:val="150"/>
        </w:rPr>
        <w:t xml:space="preserve"> </w:t>
      </w:r>
      <w:r>
        <w:rPr>
          <w:spacing w:val="9"/>
          <w:w w:val="115"/>
        </w:rPr>
        <w:t>we3</w:t>
      </w:r>
      <w:r>
        <w:rPr>
          <w:spacing w:val="-24"/>
          <w:w w:val="115"/>
        </w:rPr>
        <w:t xml:space="preserve"> </w:t>
      </w:r>
      <w:r>
        <w:rPr>
          <w:w w:val="150"/>
        </w:rPr>
        <w:t>(</w:t>
      </w:r>
      <w:r>
        <w:rPr>
          <w:spacing w:val="-35"/>
          <w:w w:val="150"/>
        </w:rPr>
        <w:t xml:space="preserve"> </w:t>
      </w:r>
      <w:r>
        <w:rPr>
          <w:spacing w:val="15"/>
          <w:w w:val="135"/>
        </w:rPr>
        <w:t>regwrite_w</w:t>
      </w:r>
      <w:r>
        <w:rPr>
          <w:spacing w:val="-28"/>
          <w:w w:val="135"/>
        </w:rPr>
        <w:t xml:space="preserve"> </w:t>
      </w:r>
      <w:r>
        <w:rPr>
          <w:spacing w:val="11"/>
          <w:w w:val="150"/>
        </w:rPr>
        <w:t>),</w:t>
      </w:r>
      <w:r>
        <w:rPr>
          <w:spacing w:val="22"/>
          <w:w w:val="150"/>
        </w:rPr>
        <w:t xml:space="preserve"> </w:t>
      </w:r>
      <w:r>
        <w:rPr>
          <w:w w:val="150"/>
        </w:rPr>
        <w:t>.</w:t>
      </w:r>
      <w:r>
        <w:rPr>
          <w:spacing w:val="-38"/>
          <w:w w:val="150"/>
        </w:rPr>
        <w:t xml:space="preserve"> </w:t>
      </w:r>
      <w:r>
        <w:rPr>
          <w:spacing w:val="9"/>
          <w:w w:val="135"/>
        </w:rPr>
        <w:t>ra1</w:t>
      </w:r>
      <w:r>
        <w:rPr>
          <w:spacing w:val="-33"/>
          <w:w w:val="135"/>
        </w:rPr>
        <w:t xml:space="preserve"> </w:t>
      </w:r>
      <w:r>
        <w:rPr>
          <w:w w:val="150"/>
        </w:rPr>
        <w:t>(</w:t>
      </w:r>
      <w:r>
        <w:rPr>
          <w:spacing w:val="-35"/>
          <w:w w:val="150"/>
        </w:rPr>
        <w:t xml:space="preserve"> </w:t>
      </w:r>
      <w:r>
        <w:rPr>
          <w:spacing w:val="13"/>
          <w:w w:val="135"/>
        </w:rPr>
        <w:t>instr_d</w:t>
      </w:r>
      <w:r>
        <w:rPr>
          <w:spacing w:val="-24"/>
          <w:w w:val="135"/>
        </w:rPr>
        <w:t xml:space="preserve"> </w:t>
      </w:r>
      <w:r>
        <w:rPr>
          <w:spacing w:val="9"/>
          <w:w w:val="135"/>
        </w:rPr>
        <w:t>[25</w:t>
      </w:r>
      <w:r>
        <w:rPr>
          <w:spacing w:val="27"/>
          <w:w w:val="150"/>
        </w:rPr>
        <w:t xml:space="preserve"> </w:t>
      </w:r>
      <w:r>
        <w:rPr>
          <w:w w:val="150"/>
        </w:rPr>
        <w:t>:</w:t>
      </w:r>
      <w:r>
        <w:rPr>
          <w:spacing w:val="34"/>
          <w:w w:val="150"/>
        </w:rPr>
        <w:t xml:space="preserve"> </w:t>
      </w:r>
      <w:r>
        <w:rPr>
          <w:spacing w:val="11"/>
          <w:w w:val="135"/>
        </w:rPr>
        <w:t>21])</w:t>
      </w:r>
      <w:r>
        <w:rPr>
          <w:spacing w:val="-28"/>
          <w:w w:val="135"/>
        </w:rPr>
        <w:t xml:space="preserve"> </w:t>
      </w:r>
      <w:r>
        <w:rPr>
          <w:w w:val="150"/>
        </w:rPr>
        <w:t>,</w:t>
      </w:r>
      <w:r>
        <w:rPr>
          <w:spacing w:val="39"/>
          <w:w w:val="150"/>
        </w:rPr>
        <w:t xml:space="preserve"> </w:t>
      </w:r>
      <w:r>
        <w:rPr>
          <w:w w:val="150"/>
        </w:rPr>
        <w:t>.</w:t>
      </w:r>
      <w:r>
        <w:rPr>
          <w:spacing w:val="-39"/>
          <w:w w:val="150"/>
        </w:rPr>
        <w:t xml:space="preserve"> </w:t>
      </w:r>
      <w:r>
        <w:rPr>
          <w:spacing w:val="9"/>
          <w:w w:val="135"/>
        </w:rPr>
        <w:t xml:space="preserve">ra2 </w:t>
      </w:r>
      <w:r>
        <w:rPr>
          <w:w w:val="155"/>
        </w:rPr>
        <w:t>(</w:t>
      </w:r>
      <w:r>
        <w:rPr>
          <w:spacing w:val="-38"/>
          <w:w w:val="155"/>
        </w:rPr>
        <w:t xml:space="preserve"> </w:t>
      </w:r>
      <w:r>
        <w:rPr>
          <w:spacing w:val="13"/>
          <w:w w:val="135"/>
        </w:rPr>
        <w:t>instr_d</w:t>
      </w:r>
      <w:r>
        <w:rPr>
          <w:spacing w:val="-24"/>
          <w:w w:val="135"/>
        </w:rPr>
        <w:t xml:space="preserve"> </w:t>
      </w:r>
      <w:r>
        <w:rPr>
          <w:spacing w:val="9"/>
          <w:w w:val="135"/>
        </w:rPr>
        <w:t>[20</w:t>
      </w:r>
      <w:r>
        <w:rPr>
          <w:spacing w:val="19"/>
          <w:w w:val="170"/>
        </w:rPr>
        <w:t xml:space="preserve"> </w:t>
      </w:r>
      <w:r>
        <w:rPr>
          <w:w w:val="170"/>
        </w:rPr>
        <w:t>:</w:t>
      </w:r>
      <w:r>
        <w:rPr>
          <w:spacing w:val="20"/>
          <w:w w:val="170"/>
        </w:rPr>
        <w:t xml:space="preserve"> </w:t>
      </w:r>
      <w:r>
        <w:rPr>
          <w:spacing w:val="11"/>
          <w:w w:val="135"/>
        </w:rPr>
        <w:t>16])</w:t>
      </w:r>
      <w:r>
        <w:rPr>
          <w:spacing w:val="-28"/>
          <w:w w:val="135"/>
        </w:rPr>
        <w:t xml:space="preserve"> </w:t>
      </w:r>
      <w:r>
        <w:rPr>
          <w:w w:val="170"/>
        </w:rPr>
        <w:t>,</w:t>
      </w:r>
      <w:r>
        <w:rPr>
          <w:spacing w:val="14"/>
          <w:w w:val="170"/>
        </w:rPr>
        <w:t xml:space="preserve"> </w:t>
      </w:r>
      <w:r>
        <w:rPr>
          <w:w w:val="170"/>
        </w:rPr>
        <w:t>.</w:t>
      </w:r>
      <w:r>
        <w:rPr>
          <w:spacing w:val="-46"/>
          <w:w w:val="170"/>
        </w:rPr>
        <w:t xml:space="preserve"> </w:t>
      </w:r>
      <w:r>
        <w:rPr>
          <w:spacing w:val="9"/>
          <w:w w:val="115"/>
        </w:rPr>
        <w:t>wa3</w:t>
      </w:r>
      <w:r>
        <w:rPr>
          <w:spacing w:val="-23"/>
          <w:w w:val="115"/>
        </w:rPr>
        <w:t xml:space="preserve"> </w:t>
      </w:r>
      <w:r>
        <w:rPr>
          <w:w w:val="155"/>
        </w:rPr>
        <w:t>(</w:t>
      </w:r>
      <w:r>
        <w:rPr>
          <w:spacing w:val="-37"/>
          <w:w w:val="155"/>
        </w:rPr>
        <w:t xml:space="preserve"> </w:t>
      </w:r>
      <w:r>
        <w:rPr>
          <w:spacing w:val="15"/>
          <w:w w:val="135"/>
        </w:rPr>
        <w:t>writereg_w</w:t>
      </w:r>
      <w:r>
        <w:rPr>
          <w:spacing w:val="-29"/>
          <w:w w:val="135"/>
        </w:rPr>
        <w:t xml:space="preserve"> </w:t>
      </w:r>
      <w:r>
        <w:rPr>
          <w:spacing w:val="11"/>
          <w:w w:val="170"/>
        </w:rPr>
        <w:t>),</w:t>
      </w:r>
      <w:r>
        <w:rPr>
          <w:spacing w:val="14"/>
          <w:w w:val="170"/>
        </w:rPr>
        <w:t xml:space="preserve"> </w:t>
      </w:r>
      <w:r>
        <w:rPr>
          <w:w w:val="170"/>
        </w:rPr>
        <w:t>.</w:t>
      </w:r>
      <w:r>
        <w:rPr>
          <w:spacing w:val="-47"/>
          <w:w w:val="170"/>
        </w:rPr>
        <w:t xml:space="preserve"> </w:t>
      </w:r>
      <w:r>
        <w:rPr>
          <w:spacing w:val="9"/>
          <w:w w:val="115"/>
        </w:rPr>
        <w:t>wd3</w:t>
      </w:r>
      <w:r>
        <w:rPr>
          <w:spacing w:val="-24"/>
          <w:w w:val="115"/>
        </w:rPr>
        <w:t xml:space="preserve"> </w:t>
      </w:r>
      <w:r>
        <w:rPr>
          <w:w w:val="155"/>
        </w:rPr>
        <w:t>(</w:t>
      </w:r>
      <w:r>
        <w:rPr>
          <w:spacing w:val="-38"/>
          <w:w w:val="155"/>
        </w:rPr>
        <w:t xml:space="preserve"> </w:t>
      </w:r>
      <w:r>
        <w:rPr>
          <w:spacing w:val="11"/>
          <w:w w:val="115"/>
        </w:rPr>
        <w:t>wd_3</w:t>
      </w:r>
      <w:r>
        <w:rPr>
          <w:spacing w:val="-23"/>
          <w:w w:val="115"/>
        </w:rPr>
        <w:t xml:space="preserve"> </w:t>
      </w:r>
      <w:r>
        <w:rPr>
          <w:spacing w:val="11"/>
          <w:w w:val="170"/>
        </w:rPr>
        <w:t>),</w:t>
      </w:r>
      <w:r>
        <w:rPr>
          <w:spacing w:val="14"/>
          <w:w w:val="170"/>
        </w:rPr>
        <w:t xml:space="preserve"> </w:t>
      </w:r>
      <w:r>
        <w:rPr>
          <w:w w:val="170"/>
        </w:rPr>
        <w:t>.</w:t>
      </w:r>
      <w:r>
        <w:rPr>
          <w:spacing w:val="-47"/>
          <w:w w:val="170"/>
        </w:rPr>
        <w:t xml:space="preserve"> </w:t>
      </w:r>
      <w:r>
        <w:rPr>
          <w:spacing w:val="9"/>
          <w:w w:val="135"/>
        </w:rPr>
        <w:t>rd1</w:t>
      </w:r>
      <w:r>
        <w:rPr>
          <w:spacing w:val="-32"/>
          <w:w w:val="135"/>
        </w:rPr>
        <w:t xml:space="preserve"> </w:t>
      </w:r>
      <w:r>
        <w:rPr>
          <w:w w:val="155"/>
        </w:rPr>
        <w:t>(</w:t>
      </w:r>
      <w:r>
        <w:rPr>
          <w:spacing w:val="-39"/>
          <w:w w:val="155"/>
        </w:rPr>
        <w:t xml:space="preserve"> </w:t>
      </w:r>
      <w:r>
        <w:rPr>
          <w:spacing w:val="12"/>
          <w:w w:val="115"/>
        </w:rPr>
        <w:t>rd1_d</w:t>
      </w:r>
      <w:r>
        <w:rPr>
          <w:spacing w:val="-22"/>
          <w:w w:val="115"/>
        </w:rPr>
        <w:t xml:space="preserve"> </w:t>
      </w:r>
      <w:r>
        <w:rPr>
          <w:spacing w:val="11"/>
          <w:w w:val="170"/>
        </w:rPr>
        <w:t>),</w:t>
      </w:r>
      <w:r>
        <w:rPr>
          <w:spacing w:val="14"/>
          <w:w w:val="170"/>
        </w:rPr>
        <w:t xml:space="preserve"> </w:t>
      </w:r>
      <w:r>
        <w:rPr>
          <w:w w:val="170"/>
        </w:rPr>
        <w:t>.</w:t>
      </w:r>
      <w:r>
        <w:rPr>
          <w:spacing w:val="-46"/>
          <w:w w:val="170"/>
        </w:rPr>
        <w:t xml:space="preserve"> </w:t>
      </w:r>
      <w:r>
        <w:rPr>
          <w:spacing w:val="9"/>
          <w:w w:val="135"/>
        </w:rPr>
        <w:t>rd2</w:t>
      </w:r>
      <w:r>
        <w:rPr>
          <w:spacing w:val="-33"/>
          <w:w w:val="135"/>
        </w:rPr>
        <w:t xml:space="preserve"> </w:t>
      </w:r>
      <w:r>
        <w:rPr>
          <w:w w:val="155"/>
        </w:rPr>
        <w:t xml:space="preserve">( </w:t>
      </w:r>
      <w:r>
        <w:rPr>
          <w:spacing w:val="12"/>
          <w:w w:val="115"/>
        </w:rPr>
        <w:t>rd2_d</w:t>
      </w:r>
      <w:r>
        <w:rPr>
          <w:spacing w:val="-12"/>
          <w:w w:val="115"/>
        </w:rPr>
        <w:t xml:space="preserve"> </w:t>
      </w:r>
      <w:r>
        <w:rPr>
          <w:spacing w:val="12"/>
          <w:w w:val="180"/>
        </w:rPr>
        <w:t>));</w:t>
      </w:r>
      <w:r>
        <w:rPr>
          <w:spacing w:val="40"/>
          <w:w w:val="180"/>
        </w:rPr>
        <w:t xml:space="preserve"> </w:t>
      </w:r>
      <w:r>
        <w:rPr>
          <w:color w:val="7F7F7F"/>
          <w:w w:val="135"/>
        </w:rPr>
        <w:t>//</w:t>
      </w:r>
      <w:r>
        <w:rPr>
          <w:color w:val="7F7F7F"/>
          <w:spacing w:val="40"/>
          <w:w w:val="135"/>
        </w:rPr>
        <w:t xml:space="preserve"> </w:t>
      </w:r>
      <w:r>
        <w:rPr>
          <w:color w:val="7F7F7F"/>
          <w:w w:val="115"/>
        </w:rPr>
        <w:t>d</w:t>
      </w:r>
    </w:p>
    <w:p>
      <w:pPr>
        <w:pStyle w:val="5"/>
        <w:spacing w:line="312" w:lineRule="auto"/>
        <w:ind w:left="1104" w:right="370" w:hanging="401"/>
        <w:jc w:val="both"/>
      </w:pPr>
      <w:r>
        <w:rPr>
          <w:color w:val="7F7F7F"/>
          <w:w w:val="135"/>
        </w:rPr>
        <w:t>//</w:t>
      </w:r>
      <w:r>
        <w:rPr>
          <w:color w:val="7F7F7F"/>
          <w:spacing w:val="-14"/>
          <w:w w:val="135"/>
        </w:rPr>
        <w:t xml:space="preserve"> </w:t>
      </w:r>
      <w:r>
        <w:rPr>
          <w:color w:val="7F7F7F"/>
          <w:spacing w:val="13"/>
          <w:w w:val="155"/>
        </w:rPr>
        <w:t>regfile</w:t>
      </w:r>
      <w:r>
        <w:rPr>
          <w:color w:val="7F7F7F"/>
          <w:spacing w:val="-16"/>
          <w:w w:val="155"/>
        </w:rPr>
        <w:t xml:space="preserve"> </w:t>
      </w:r>
      <w:r>
        <w:rPr>
          <w:color w:val="7F7F7F"/>
          <w:spacing w:val="14"/>
          <w:w w:val="155"/>
        </w:rPr>
        <w:t>reg_file</w:t>
      </w:r>
      <w:r>
        <w:rPr>
          <w:color w:val="7F7F7F"/>
          <w:spacing w:val="-16"/>
          <w:w w:val="155"/>
        </w:rPr>
        <w:t xml:space="preserve"> </w:t>
      </w:r>
      <w:r>
        <w:rPr>
          <w:color w:val="7F7F7F"/>
          <w:w w:val="165"/>
        </w:rPr>
        <w:t>(.</w:t>
      </w:r>
      <w:r>
        <w:rPr>
          <w:color w:val="7F7F7F"/>
          <w:spacing w:val="-17"/>
          <w:w w:val="165"/>
        </w:rPr>
        <w:t xml:space="preserve"> </w:t>
      </w:r>
      <w:r>
        <w:rPr>
          <w:color w:val="7F7F7F"/>
          <w:spacing w:val="9"/>
          <w:w w:val="135"/>
        </w:rPr>
        <w:t>clk</w:t>
      </w:r>
      <w:r>
        <w:rPr>
          <w:color w:val="7F7F7F"/>
          <w:spacing w:val="-13"/>
          <w:w w:val="135"/>
        </w:rPr>
        <w:t xml:space="preserve"> </w:t>
      </w:r>
      <w:r>
        <w:rPr>
          <w:color w:val="7F7F7F"/>
          <w:w w:val="135"/>
        </w:rPr>
        <w:t>(~</w:t>
      </w:r>
      <w:r>
        <w:rPr>
          <w:color w:val="7F7F7F"/>
          <w:spacing w:val="-14"/>
          <w:w w:val="135"/>
        </w:rPr>
        <w:t xml:space="preserve"> </w:t>
      </w:r>
      <w:r>
        <w:rPr>
          <w:color w:val="7F7F7F"/>
          <w:spacing w:val="14"/>
          <w:w w:val="155"/>
        </w:rPr>
        <w:t>clk),</w:t>
      </w:r>
      <w:r>
        <w:rPr>
          <w:color w:val="7F7F7F"/>
          <w:spacing w:val="-16"/>
          <w:w w:val="155"/>
        </w:rPr>
        <w:t xml:space="preserve"> </w:t>
      </w:r>
      <w:r>
        <w:rPr>
          <w:color w:val="7F7F7F"/>
          <w:w w:val="165"/>
        </w:rPr>
        <w:t>.</w:t>
      </w:r>
      <w:r>
        <w:rPr>
          <w:color w:val="7F7F7F"/>
          <w:spacing w:val="-17"/>
          <w:w w:val="165"/>
        </w:rPr>
        <w:t xml:space="preserve"> </w:t>
      </w:r>
      <w:r>
        <w:rPr>
          <w:color w:val="7F7F7F"/>
          <w:spacing w:val="9"/>
          <w:w w:val="115"/>
        </w:rPr>
        <w:t>we3</w:t>
      </w:r>
      <w:r>
        <w:rPr>
          <w:color w:val="7F7F7F"/>
          <w:spacing w:val="-11"/>
          <w:w w:val="115"/>
        </w:rPr>
        <w:t xml:space="preserve"> </w:t>
      </w:r>
      <w:r>
        <w:rPr>
          <w:color w:val="7F7F7F"/>
          <w:w w:val="155"/>
        </w:rPr>
        <w:t>(</w:t>
      </w:r>
      <w:r>
        <w:rPr>
          <w:color w:val="7F7F7F"/>
          <w:spacing w:val="-16"/>
          <w:w w:val="155"/>
        </w:rPr>
        <w:t xml:space="preserve"> </w:t>
      </w:r>
      <w:r>
        <w:rPr>
          <w:color w:val="7F7F7F"/>
          <w:spacing w:val="15"/>
          <w:w w:val="135"/>
        </w:rPr>
        <w:t>regwrite_w</w:t>
      </w:r>
      <w:r>
        <w:rPr>
          <w:color w:val="7F7F7F"/>
          <w:spacing w:val="-14"/>
          <w:w w:val="135"/>
        </w:rPr>
        <w:t xml:space="preserve"> </w:t>
      </w:r>
      <w:r>
        <w:rPr>
          <w:color w:val="7F7F7F"/>
          <w:spacing w:val="11"/>
          <w:w w:val="165"/>
        </w:rPr>
        <w:t>),</w:t>
      </w:r>
      <w:r>
        <w:rPr>
          <w:color w:val="7F7F7F"/>
          <w:spacing w:val="-17"/>
          <w:w w:val="165"/>
        </w:rPr>
        <w:t xml:space="preserve"> </w:t>
      </w:r>
      <w:r>
        <w:rPr>
          <w:color w:val="7F7F7F"/>
          <w:w w:val="165"/>
        </w:rPr>
        <w:t>.</w:t>
      </w:r>
      <w:r>
        <w:rPr>
          <w:color w:val="7F7F7F"/>
          <w:spacing w:val="-16"/>
          <w:w w:val="165"/>
        </w:rPr>
        <w:t xml:space="preserve"> </w:t>
      </w:r>
      <w:r>
        <w:rPr>
          <w:color w:val="7F7F7F"/>
          <w:spacing w:val="9"/>
          <w:w w:val="135"/>
        </w:rPr>
        <w:t>ra1</w:t>
      </w:r>
      <w:r>
        <w:rPr>
          <w:color w:val="7F7F7F"/>
          <w:spacing w:val="-14"/>
          <w:w w:val="135"/>
        </w:rPr>
        <w:t xml:space="preserve"> </w:t>
      </w:r>
      <w:r>
        <w:rPr>
          <w:color w:val="7F7F7F"/>
          <w:w w:val="155"/>
        </w:rPr>
        <w:t>(</w:t>
      </w:r>
      <w:r>
        <w:rPr>
          <w:color w:val="7F7F7F"/>
          <w:spacing w:val="-16"/>
          <w:w w:val="155"/>
        </w:rPr>
        <w:t xml:space="preserve"> </w:t>
      </w:r>
      <w:r>
        <w:rPr>
          <w:color w:val="7F7F7F"/>
          <w:spacing w:val="13"/>
          <w:w w:val="135"/>
        </w:rPr>
        <w:t>instr_d</w:t>
      </w:r>
      <w:r>
        <w:rPr>
          <w:color w:val="7F7F7F"/>
          <w:spacing w:val="-14"/>
          <w:w w:val="135"/>
        </w:rPr>
        <w:t xml:space="preserve"> </w:t>
      </w:r>
      <w:r>
        <w:rPr>
          <w:color w:val="7F7F7F"/>
          <w:spacing w:val="9"/>
          <w:w w:val="135"/>
        </w:rPr>
        <w:t>[25</w:t>
      </w:r>
      <w:r>
        <w:rPr>
          <w:color w:val="7F7F7F"/>
          <w:spacing w:val="-13"/>
          <w:w w:val="135"/>
        </w:rPr>
        <w:t xml:space="preserve"> </w:t>
      </w:r>
      <w:r>
        <w:rPr>
          <w:color w:val="7F7F7F"/>
          <w:w w:val="165"/>
        </w:rPr>
        <w:t>:</w:t>
      </w:r>
      <w:r>
        <w:rPr>
          <w:color w:val="7F7F7F"/>
          <w:spacing w:val="-17"/>
          <w:w w:val="165"/>
        </w:rPr>
        <w:t xml:space="preserve"> </w:t>
      </w:r>
      <w:r>
        <w:rPr>
          <w:color w:val="7F7F7F"/>
          <w:spacing w:val="11"/>
          <w:w w:val="135"/>
        </w:rPr>
        <w:t>21])</w:t>
      </w:r>
      <w:r>
        <w:rPr>
          <w:color w:val="7F7F7F"/>
          <w:spacing w:val="-14"/>
          <w:w w:val="135"/>
        </w:rPr>
        <w:t xml:space="preserve"> </w:t>
      </w:r>
      <w:r>
        <w:rPr>
          <w:color w:val="7F7F7F"/>
          <w:w w:val="165"/>
        </w:rPr>
        <w:t>,</w:t>
      </w:r>
      <w:r>
        <w:rPr>
          <w:color w:val="7F7F7F"/>
          <w:spacing w:val="20"/>
          <w:w w:val="165"/>
        </w:rPr>
        <w:t xml:space="preserve"> </w:t>
      </w:r>
      <w:r>
        <w:rPr>
          <w:color w:val="7F7F7F"/>
          <w:w w:val="165"/>
        </w:rPr>
        <w:t xml:space="preserve">. </w:t>
      </w:r>
      <w:r>
        <w:rPr>
          <w:color w:val="7F7F7F"/>
          <w:spacing w:val="9"/>
          <w:w w:val="135"/>
        </w:rPr>
        <w:t>ra2</w:t>
      </w:r>
      <w:r>
        <w:rPr>
          <w:color w:val="7F7F7F"/>
          <w:spacing w:val="-14"/>
          <w:w w:val="135"/>
        </w:rPr>
        <w:t xml:space="preserve"> </w:t>
      </w:r>
      <w:r>
        <w:rPr>
          <w:color w:val="7F7F7F"/>
          <w:w w:val="140"/>
        </w:rPr>
        <w:t>(</w:t>
      </w:r>
      <w:r>
        <w:rPr>
          <w:color w:val="7F7F7F"/>
          <w:spacing w:val="-14"/>
          <w:w w:val="140"/>
        </w:rPr>
        <w:t xml:space="preserve"> </w:t>
      </w:r>
      <w:r>
        <w:rPr>
          <w:color w:val="7F7F7F"/>
          <w:spacing w:val="13"/>
          <w:w w:val="135"/>
        </w:rPr>
        <w:t>instr_d</w:t>
      </w:r>
      <w:r>
        <w:rPr>
          <w:color w:val="7F7F7F"/>
          <w:spacing w:val="-14"/>
          <w:w w:val="135"/>
        </w:rPr>
        <w:t xml:space="preserve"> </w:t>
      </w:r>
      <w:r>
        <w:rPr>
          <w:color w:val="7F7F7F"/>
          <w:spacing w:val="9"/>
          <w:w w:val="135"/>
        </w:rPr>
        <w:t>[20</w:t>
      </w:r>
      <w:r>
        <w:rPr>
          <w:color w:val="7F7F7F"/>
          <w:spacing w:val="-14"/>
          <w:w w:val="135"/>
        </w:rPr>
        <w:t xml:space="preserve"> </w:t>
      </w:r>
      <w:r>
        <w:rPr>
          <w:color w:val="7F7F7F"/>
          <w:w w:val="140"/>
        </w:rPr>
        <w:t>:</w:t>
      </w:r>
      <w:r>
        <w:rPr>
          <w:color w:val="7F7F7F"/>
          <w:spacing w:val="-14"/>
          <w:w w:val="140"/>
        </w:rPr>
        <w:t xml:space="preserve"> </w:t>
      </w:r>
      <w:r>
        <w:rPr>
          <w:color w:val="7F7F7F"/>
          <w:spacing w:val="11"/>
          <w:w w:val="135"/>
        </w:rPr>
        <w:t>16])</w:t>
      </w:r>
      <w:r>
        <w:rPr>
          <w:color w:val="7F7F7F"/>
          <w:spacing w:val="-14"/>
          <w:w w:val="135"/>
        </w:rPr>
        <w:t xml:space="preserve"> </w:t>
      </w:r>
      <w:r>
        <w:rPr>
          <w:color w:val="7F7F7F"/>
          <w:w w:val="140"/>
        </w:rPr>
        <w:t>,</w:t>
      </w:r>
      <w:r>
        <w:rPr>
          <w:color w:val="7F7F7F"/>
          <w:spacing w:val="-14"/>
          <w:w w:val="140"/>
        </w:rPr>
        <w:t xml:space="preserve"> </w:t>
      </w:r>
      <w:r>
        <w:rPr>
          <w:color w:val="7F7F7F"/>
          <w:w w:val="140"/>
        </w:rPr>
        <w:t>.</w:t>
      </w:r>
      <w:r>
        <w:rPr>
          <w:color w:val="7F7F7F"/>
          <w:spacing w:val="-14"/>
          <w:w w:val="140"/>
        </w:rPr>
        <w:t xml:space="preserve"> </w:t>
      </w:r>
      <w:r>
        <w:rPr>
          <w:color w:val="7F7F7F"/>
          <w:spacing w:val="9"/>
          <w:w w:val="115"/>
        </w:rPr>
        <w:t>wa3</w:t>
      </w:r>
      <w:r>
        <w:rPr>
          <w:color w:val="7F7F7F"/>
          <w:spacing w:val="-12"/>
          <w:w w:val="115"/>
        </w:rPr>
        <w:t xml:space="preserve"> </w:t>
      </w:r>
      <w:r>
        <w:rPr>
          <w:color w:val="7F7F7F"/>
          <w:w w:val="140"/>
        </w:rPr>
        <w:t>(</w:t>
      </w:r>
      <w:r>
        <w:rPr>
          <w:color w:val="7F7F7F"/>
          <w:spacing w:val="-14"/>
          <w:w w:val="140"/>
        </w:rPr>
        <w:t xml:space="preserve"> </w:t>
      </w:r>
      <w:r>
        <w:rPr>
          <w:color w:val="7F7F7F"/>
          <w:spacing w:val="15"/>
          <w:w w:val="135"/>
        </w:rPr>
        <w:t>writereg_w</w:t>
      </w:r>
      <w:r>
        <w:rPr>
          <w:color w:val="7F7F7F"/>
          <w:spacing w:val="-14"/>
          <w:w w:val="135"/>
        </w:rPr>
        <w:t xml:space="preserve"> </w:t>
      </w:r>
      <w:r>
        <w:rPr>
          <w:color w:val="7F7F7F"/>
          <w:spacing w:val="11"/>
          <w:w w:val="140"/>
        </w:rPr>
        <w:t>),</w:t>
      </w:r>
      <w:r>
        <w:rPr>
          <w:color w:val="7F7F7F"/>
          <w:spacing w:val="-14"/>
          <w:w w:val="140"/>
        </w:rPr>
        <w:t xml:space="preserve"> </w:t>
      </w:r>
      <w:r>
        <w:rPr>
          <w:color w:val="7F7F7F"/>
          <w:w w:val="140"/>
        </w:rPr>
        <w:t>.</w:t>
      </w:r>
      <w:r>
        <w:rPr>
          <w:color w:val="7F7F7F"/>
          <w:spacing w:val="-15"/>
          <w:w w:val="140"/>
        </w:rPr>
        <w:t xml:space="preserve"> </w:t>
      </w:r>
      <w:r>
        <w:rPr>
          <w:color w:val="7F7F7F"/>
          <w:spacing w:val="9"/>
          <w:w w:val="115"/>
        </w:rPr>
        <w:t>wd3</w:t>
      </w:r>
      <w:r>
        <w:rPr>
          <w:color w:val="7F7F7F"/>
          <w:spacing w:val="-11"/>
          <w:w w:val="115"/>
        </w:rPr>
        <w:t xml:space="preserve"> </w:t>
      </w:r>
      <w:r>
        <w:rPr>
          <w:color w:val="7F7F7F"/>
          <w:w w:val="140"/>
        </w:rPr>
        <w:t>(</w:t>
      </w:r>
      <w:r>
        <w:rPr>
          <w:color w:val="7F7F7F"/>
          <w:spacing w:val="-15"/>
          <w:w w:val="140"/>
        </w:rPr>
        <w:t xml:space="preserve"> </w:t>
      </w:r>
      <w:r>
        <w:rPr>
          <w:color w:val="7F7F7F"/>
          <w:spacing w:val="11"/>
          <w:w w:val="115"/>
        </w:rPr>
        <w:t>wd_3</w:t>
      </w:r>
      <w:r>
        <w:rPr>
          <w:color w:val="7F7F7F"/>
          <w:spacing w:val="-11"/>
          <w:w w:val="115"/>
        </w:rPr>
        <w:t xml:space="preserve"> </w:t>
      </w:r>
      <w:r>
        <w:rPr>
          <w:color w:val="7F7F7F"/>
          <w:spacing w:val="11"/>
          <w:w w:val="140"/>
        </w:rPr>
        <w:t>),</w:t>
      </w:r>
      <w:r>
        <w:rPr>
          <w:color w:val="7F7F7F"/>
          <w:spacing w:val="-14"/>
          <w:w w:val="140"/>
        </w:rPr>
        <w:t xml:space="preserve"> </w:t>
      </w:r>
      <w:r>
        <w:rPr>
          <w:color w:val="7F7F7F"/>
          <w:w w:val="140"/>
        </w:rPr>
        <w:t>.</w:t>
      </w:r>
      <w:r>
        <w:rPr>
          <w:color w:val="7F7F7F"/>
          <w:spacing w:val="-15"/>
          <w:w w:val="140"/>
        </w:rPr>
        <w:t xml:space="preserve"> </w:t>
      </w:r>
      <w:r>
        <w:rPr>
          <w:color w:val="7F7F7F"/>
          <w:spacing w:val="9"/>
          <w:w w:val="135"/>
        </w:rPr>
        <w:t>rd1</w:t>
      </w:r>
      <w:r>
        <w:rPr>
          <w:color w:val="7F7F7F"/>
          <w:spacing w:val="-13"/>
          <w:w w:val="135"/>
        </w:rPr>
        <w:t xml:space="preserve"> </w:t>
      </w:r>
      <w:r>
        <w:rPr>
          <w:color w:val="7F7F7F"/>
          <w:w w:val="140"/>
        </w:rPr>
        <w:t>(</w:t>
      </w:r>
      <w:r>
        <w:rPr>
          <w:color w:val="7F7F7F"/>
          <w:spacing w:val="-15"/>
          <w:w w:val="140"/>
        </w:rPr>
        <w:t xml:space="preserve"> </w:t>
      </w:r>
      <w:r>
        <w:rPr>
          <w:color w:val="7F7F7F"/>
          <w:spacing w:val="12"/>
          <w:w w:val="115"/>
        </w:rPr>
        <w:t>rd1_d</w:t>
      </w:r>
      <w:r>
        <w:rPr>
          <w:color w:val="7F7F7F"/>
          <w:spacing w:val="-11"/>
          <w:w w:val="115"/>
        </w:rPr>
        <w:t xml:space="preserve"> </w:t>
      </w:r>
      <w:r>
        <w:rPr>
          <w:color w:val="7F7F7F"/>
          <w:spacing w:val="11"/>
          <w:w w:val="140"/>
        </w:rPr>
        <w:t>),</w:t>
      </w:r>
      <w:r>
        <w:rPr>
          <w:color w:val="7F7F7F"/>
          <w:spacing w:val="4"/>
          <w:w w:val="140"/>
        </w:rPr>
        <w:t xml:space="preserve"> </w:t>
      </w:r>
      <w:r>
        <w:rPr>
          <w:color w:val="7F7F7F"/>
          <w:w w:val="140"/>
        </w:rPr>
        <w:t>.</w:t>
      </w:r>
      <w:r>
        <w:rPr>
          <w:color w:val="7F7F7F"/>
          <w:spacing w:val="-14"/>
          <w:w w:val="140"/>
        </w:rPr>
        <w:t xml:space="preserve"> </w:t>
      </w:r>
      <w:r>
        <w:rPr>
          <w:color w:val="7F7F7F"/>
          <w:spacing w:val="9"/>
          <w:w w:val="135"/>
        </w:rPr>
        <w:t>rd2</w:t>
      </w:r>
      <w:r>
        <w:rPr>
          <w:color w:val="7F7F7F"/>
          <w:spacing w:val="-14"/>
          <w:w w:val="135"/>
        </w:rPr>
        <w:t xml:space="preserve"> </w:t>
      </w:r>
      <w:r>
        <w:rPr>
          <w:color w:val="7F7F7F"/>
          <w:w w:val="140"/>
        </w:rPr>
        <w:t xml:space="preserve">( </w:t>
      </w:r>
      <w:r>
        <w:rPr>
          <w:color w:val="7F7F7F"/>
          <w:spacing w:val="12"/>
          <w:w w:val="115"/>
        </w:rPr>
        <w:t>rd2_d</w:t>
      </w:r>
      <w:r>
        <w:rPr>
          <w:color w:val="7F7F7F"/>
          <w:spacing w:val="-12"/>
          <w:w w:val="115"/>
        </w:rPr>
        <w:t xml:space="preserve"> </w:t>
      </w:r>
      <w:r>
        <w:rPr>
          <w:color w:val="7F7F7F"/>
          <w:spacing w:val="12"/>
          <w:w w:val="180"/>
        </w:rPr>
        <w:t>));</w:t>
      </w:r>
      <w:r>
        <w:rPr>
          <w:color w:val="7F7F7F"/>
          <w:spacing w:val="40"/>
          <w:w w:val="180"/>
        </w:rPr>
        <w:t xml:space="preserve"> </w:t>
      </w:r>
      <w:r>
        <w:rPr>
          <w:color w:val="7F7F7F"/>
          <w:w w:val="135"/>
        </w:rPr>
        <w:t>//</w:t>
      </w:r>
      <w:r>
        <w:rPr>
          <w:color w:val="7F7F7F"/>
          <w:spacing w:val="40"/>
          <w:w w:val="135"/>
        </w:rPr>
        <w:t xml:space="preserve"> </w:t>
      </w:r>
      <w:r>
        <w:rPr>
          <w:color w:val="7F7F7F"/>
          <w:w w:val="115"/>
        </w:rPr>
        <w:t>d</w:t>
      </w:r>
    </w:p>
    <w:p>
      <w:pPr>
        <w:pStyle w:val="5"/>
        <w:spacing w:before="60"/>
      </w:pPr>
    </w:p>
    <w:p>
      <w:pPr>
        <w:pStyle w:val="5"/>
        <w:spacing w:before="1" w:line="312" w:lineRule="auto"/>
        <w:ind w:left="707" w:right="1443"/>
      </w:pPr>
      <w:r>
        <w:rPr>
          <w:spacing w:val="12"/>
          <w:w w:val="155"/>
        </w:rPr>
        <w:t>flopr</w:t>
      </w:r>
      <w:r>
        <w:rPr>
          <w:spacing w:val="30"/>
          <w:w w:val="155"/>
        </w:rPr>
        <w:t xml:space="preserve"> </w:t>
      </w:r>
      <w:r>
        <w:rPr>
          <w:spacing w:val="11"/>
          <w:w w:val="155"/>
        </w:rPr>
        <w:t>#(1)</w:t>
      </w:r>
      <w:r>
        <w:rPr>
          <w:spacing w:val="31"/>
          <w:w w:val="155"/>
        </w:rPr>
        <w:t xml:space="preserve"> </w:t>
      </w:r>
      <w:r>
        <w:rPr>
          <w:spacing w:val="15"/>
          <w:w w:val="125"/>
        </w:rPr>
        <w:t>regwrite_e_f</w:t>
      </w:r>
      <w:r>
        <w:rPr>
          <w:spacing w:val="-24"/>
          <w:w w:val="125"/>
        </w:rPr>
        <w:t xml:space="preserve"> </w:t>
      </w:r>
      <w:r>
        <w:rPr>
          <w:w w:val="155"/>
        </w:rPr>
        <w:t>(</w:t>
      </w:r>
      <w:r>
        <w:rPr>
          <w:spacing w:val="-43"/>
          <w:w w:val="155"/>
        </w:rPr>
        <w:t xml:space="preserve"> </w:t>
      </w:r>
      <w:r>
        <w:rPr>
          <w:w w:val="155"/>
        </w:rPr>
        <w:t>clk</w:t>
      </w:r>
      <w:r>
        <w:rPr>
          <w:spacing w:val="-31"/>
          <w:w w:val="155"/>
        </w:rPr>
        <w:t xml:space="preserve"> </w:t>
      </w:r>
      <w:r>
        <w:rPr>
          <w:w w:val="155"/>
        </w:rPr>
        <w:t>,</w:t>
      </w:r>
      <w:r>
        <w:rPr>
          <w:spacing w:val="33"/>
          <w:w w:val="155"/>
        </w:rPr>
        <w:t xml:space="preserve"> </w:t>
      </w:r>
      <w:r>
        <w:rPr>
          <w:spacing w:val="12"/>
          <w:w w:val="125"/>
        </w:rPr>
        <w:t>flush_e</w:t>
      </w:r>
      <w:r>
        <w:rPr>
          <w:spacing w:val="-13"/>
          <w:w w:val="125"/>
        </w:rPr>
        <w:t xml:space="preserve"> </w:t>
      </w:r>
      <w:r>
        <w:rPr>
          <w:w w:val="155"/>
        </w:rPr>
        <w:t>,</w:t>
      </w:r>
      <w:r>
        <w:rPr>
          <w:spacing w:val="40"/>
          <w:w w:val="155"/>
        </w:rPr>
        <w:t xml:space="preserve"> </w:t>
      </w:r>
      <w:r>
        <w:rPr>
          <w:spacing w:val="13"/>
          <w:w w:val="125"/>
        </w:rPr>
        <w:t>regwrite_d</w:t>
      </w:r>
      <w:r>
        <w:rPr>
          <w:spacing w:val="-13"/>
          <w:w w:val="125"/>
        </w:rPr>
        <w:t xml:space="preserve"> </w:t>
      </w:r>
      <w:r>
        <w:rPr>
          <w:w w:val="155"/>
        </w:rPr>
        <w:t>,</w:t>
      </w:r>
      <w:r>
        <w:rPr>
          <w:spacing w:val="40"/>
          <w:w w:val="155"/>
        </w:rPr>
        <w:t xml:space="preserve"> </w:t>
      </w:r>
      <w:r>
        <w:rPr>
          <w:spacing w:val="15"/>
          <w:w w:val="125"/>
        </w:rPr>
        <w:t>regwrite_e</w:t>
      </w:r>
      <w:r>
        <w:rPr>
          <w:spacing w:val="-25"/>
          <w:w w:val="125"/>
        </w:rPr>
        <w:t xml:space="preserve"> </w:t>
      </w:r>
      <w:r>
        <w:rPr>
          <w:spacing w:val="9"/>
          <w:w w:val="155"/>
        </w:rPr>
        <w:t xml:space="preserve">); </w:t>
      </w:r>
      <w:r>
        <w:rPr>
          <w:spacing w:val="12"/>
          <w:w w:val="115"/>
        </w:rPr>
        <w:t>flopr</w:t>
      </w:r>
      <w:r>
        <w:rPr>
          <w:spacing w:val="79"/>
          <w:w w:val="115"/>
        </w:rPr>
        <w:t xml:space="preserve"> </w:t>
      </w:r>
      <w:r>
        <w:rPr>
          <w:spacing w:val="11"/>
          <w:w w:val="115"/>
        </w:rPr>
        <w:t>#(1)</w:t>
      </w:r>
      <w:r>
        <w:rPr>
          <w:spacing w:val="73"/>
          <w:w w:val="150"/>
        </w:rPr>
        <w:t xml:space="preserve"> </w:t>
      </w:r>
      <w:r>
        <w:rPr>
          <w:spacing w:val="15"/>
          <w:w w:val="115"/>
        </w:rPr>
        <w:t>memtoreg_e_f</w:t>
      </w:r>
      <w:r>
        <w:rPr>
          <w:spacing w:val="-20"/>
          <w:w w:val="115"/>
        </w:rPr>
        <w:t xml:space="preserve"> </w:t>
      </w:r>
      <w:r>
        <w:rPr>
          <w:w w:val="115"/>
        </w:rPr>
        <w:t>(</w:t>
      </w:r>
      <w:r>
        <w:rPr>
          <w:spacing w:val="-26"/>
          <w:w w:val="115"/>
        </w:rPr>
        <w:t xml:space="preserve"> </w:t>
      </w:r>
      <w:r>
        <w:rPr>
          <w:w w:val="115"/>
        </w:rPr>
        <w:t>clk</w:t>
      </w:r>
      <w:r>
        <w:rPr>
          <w:spacing w:val="-15"/>
          <w:w w:val="115"/>
        </w:rPr>
        <w:t xml:space="preserve"> </w:t>
      </w:r>
      <w:r>
        <w:rPr>
          <w:w w:val="115"/>
        </w:rPr>
        <w:t>,</w:t>
      </w:r>
      <w:r>
        <w:rPr>
          <w:spacing w:val="66"/>
          <w:w w:val="150"/>
        </w:rPr>
        <w:t xml:space="preserve"> </w:t>
      </w:r>
      <w:r>
        <w:rPr>
          <w:spacing w:val="12"/>
          <w:w w:val="115"/>
        </w:rPr>
        <w:t>flush_e</w:t>
      </w:r>
      <w:r>
        <w:rPr>
          <w:spacing w:val="-11"/>
          <w:w w:val="115"/>
        </w:rPr>
        <w:t xml:space="preserve"> </w:t>
      </w:r>
      <w:r>
        <w:rPr>
          <w:w w:val="115"/>
        </w:rPr>
        <w:t>,</w:t>
      </w:r>
      <w:r>
        <w:rPr>
          <w:spacing w:val="67"/>
          <w:w w:val="150"/>
        </w:rPr>
        <w:t xml:space="preserve"> </w:t>
      </w:r>
      <w:r>
        <w:rPr>
          <w:spacing w:val="13"/>
          <w:w w:val="115"/>
        </w:rPr>
        <w:t>memtoreg_d</w:t>
      </w:r>
      <w:r>
        <w:rPr>
          <w:spacing w:val="-9"/>
          <w:w w:val="115"/>
        </w:rPr>
        <w:t xml:space="preserve"> </w:t>
      </w:r>
      <w:r>
        <w:rPr>
          <w:w w:val="115"/>
        </w:rPr>
        <w:t>,</w:t>
      </w:r>
      <w:r>
        <w:rPr>
          <w:spacing w:val="67"/>
          <w:w w:val="150"/>
        </w:rPr>
        <w:t xml:space="preserve"> </w:t>
      </w:r>
      <w:r>
        <w:rPr>
          <w:spacing w:val="15"/>
          <w:w w:val="115"/>
        </w:rPr>
        <w:t>memtoreg_e</w:t>
      </w:r>
      <w:r>
        <w:rPr>
          <w:spacing w:val="-20"/>
          <w:w w:val="115"/>
        </w:rPr>
        <w:t xml:space="preserve"> </w:t>
      </w:r>
      <w:r>
        <w:rPr>
          <w:spacing w:val="4"/>
          <w:w w:val="115"/>
        </w:rPr>
        <w:t>);</w:t>
      </w:r>
    </w:p>
    <w:p>
      <w:pPr>
        <w:pStyle w:val="5"/>
        <w:spacing w:line="218" w:lineRule="exact"/>
        <w:ind w:left="704"/>
      </w:pPr>
      <w:r>
        <w:rPr>
          <w:color w:val="7F7F7F"/>
          <w:w w:val="120"/>
        </w:rPr>
        <w:t>//</w:t>
      </w:r>
      <w:r>
        <w:rPr>
          <w:color w:val="7F7F7F"/>
          <w:spacing w:val="45"/>
          <w:w w:val="120"/>
        </w:rPr>
        <w:t xml:space="preserve"> </w:t>
      </w:r>
      <w:r>
        <w:rPr>
          <w:color w:val="7F7F7F"/>
          <w:spacing w:val="12"/>
          <w:w w:val="120"/>
        </w:rPr>
        <w:t>flopr</w:t>
      </w:r>
      <w:r>
        <w:rPr>
          <w:color w:val="7F7F7F"/>
          <w:spacing w:val="72"/>
          <w:w w:val="120"/>
        </w:rPr>
        <w:t xml:space="preserve"> </w:t>
      </w:r>
      <w:r>
        <w:rPr>
          <w:color w:val="7F7F7F"/>
          <w:spacing w:val="11"/>
          <w:w w:val="120"/>
        </w:rPr>
        <w:t>#(1)</w:t>
      </w:r>
      <w:r>
        <w:rPr>
          <w:color w:val="7F7F7F"/>
          <w:spacing w:val="73"/>
          <w:w w:val="120"/>
        </w:rPr>
        <w:t xml:space="preserve"> </w:t>
      </w:r>
      <w:r>
        <w:rPr>
          <w:color w:val="7F7F7F"/>
          <w:spacing w:val="15"/>
          <w:w w:val="120"/>
        </w:rPr>
        <w:t>memwrite_e_f</w:t>
      </w:r>
      <w:r>
        <w:rPr>
          <w:color w:val="7F7F7F"/>
          <w:spacing w:val="-22"/>
          <w:w w:val="120"/>
        </w:rPr>
        <w:t xml:space="preserve"> </w:t>
      </w:r>
      <w:r>
        <w:rPr>
          <w:color w:val="7F7F7F"/>
          <w:w w:val="120"/>
        </w:rPr>
        <w:t>(</w:t>
      </w:r>
      <w:r>
        <w:rPr>
          <w:color w:val="7F7F7F"/>
          <w:spacing w:val="-29"/>
          <w:w w:val="120"/>
        </w:rPr>
        <w:t xml:space="preserve"> </w:t>
      </w:r>
      <w:r>
        <w:rPr>
          <w:color w:val="7F7F7F"/>
          <w:w w:val="120"/>
        </w:rPr>
        <w:t>clk</w:t>
      </w:r>
      <w:r>
        <w:rPr>
          <w:color w:val="7F7F7F"/>
          <w:spacing w:val="-17"/>
          <w:w w:val="120"/>
        </w:rPr>
        <w:t xml:space="preserve"> </w:t>
      </w:r>
      <w:r>
        <w:rPr>
          <w:color w:val="7F7F7F"/>
          <w:w w:val="120"/>
        </w:rPr>
        <w:t>,</w:t>
      </w:r>
      <w:r>
        <w:rPr>
          <w:color w:val="7F7F7F"/>
          <w:spacing w:val="63"/>
          <w:w w:val="120"/>
        </w:rPr>
        <w:t xml:space="preserve"> </w:t>
      </w:r>
      <w:r>
        <w:rPr>
          <w:color w:val="7F7F7F"/>
          <w:w w:val="120"/>
        </w:rPr>
        <w:t>rst</w:t>
      </w:r>
      <w:r>
        <w:rPr>
          <w:color w:val="7F7F7F"/>
          <w:spacing w:val="-17"/>
          <w:w w:val="120"/>
        </w:rPr>
        <w:t xml:space="preserve"> </w:t>
      </w:r>
      <w:r>
        <w:rPr>
          <w:color w:val="7F7F7F"/>
          <w:w w:val="120"/>
        </w:rPr>
        <w:t>,</w:t>
      </w:r>
      <w:r>
        <w:rPr>
          <w:color w:val="7F7F7F"/>
          <w:spacing w:val="67"/>
          <w:w w:val="120"/>
        </w:rPr>
        <w:t xml:space="preserve"> </w:t>
      </w:r>
      <w:r>
        <w:rPr>
          <w:color w:val="7F7F7F"/>
          <w:spacing w:val="13"/>
          <w:w w:val="120"/>
        </w:rPr>
        <w:t>memwrite_d</w:t>
      </w:r>
      <w:r>
        <w:rPr>
          <w:color w:val="7F7F7F"/>
          <w:spacing w:val="-12"/>
          <w:w w:val="120"/>
        </w:rPr>
        <w:t xml:space="preserve"> </w:t>
      </w:r>
      <w:r>
        <w:rPr>
          <w:color w:val="7F7F7F"/>
          <w:w w:val="120"/>
        </w:rPr>
        <w:t>,</w:t>
      </w:r>
      <w:r>
        <w:rPr>
          <w:color w:val="7F7F7F"/>
          <w:spacing w:val="67"/>
          <w:w w:val="120"/>
        </w:rPr>
        <w:t xml:space="preserve"> </w:t>
      </w:r>
      <w:r>
        <w:rPr>
          <w:color w:val="7F7F7F"/>
          <w:spacing w:val="15"/>
          <w:w w:val="120"/>
        </w:rPr>
        <w:t>memwrite_e</w:t>
      </w:r>
      <w:r>
        <w:rPr>
          <w:color w:val="7F7F7F"/>
          <w:spacing w:val="-22"/>
          <w:w w:val="120"/>
        </w:rPr>
        <w:t xml:space="preserve"> </w:t>
      </w:r>
      <w:r>
        <w:rPr>
          <w:color w:val="7F7F7F"/>
          <w:spacing w:val="-5"/>
          <w:w w:val="120"/>
        </w:rPr>
        <w:t>);</w:t>
      </w:r>
    </w:p>
    <w:p>
      <w:pPr>
        <w:pStyle w:val="5"/>
        <w:spacing w:before="65" w:line="312" w:lineRule="auto"/>
        <w:ind w:left="707" w:right="722"/>
      </w:pPr>
      <w:r>
        <w:rPr>
          <w:spacing w:val="12"/>
          <w:w w:val="135"/>
        </w:rPr>
        <w:t>flopr</w:t>
      </w:r>
      <w:r>
        <w:rPr>
          <w:spacing w:val="38"/>
          <w:w w:val="135"/>
        </w:rPr>
        <w:t xml:space="preserve"> </w:t>
      </w:r>
      <w:r>
        <w:rPr>
          <w:spacing w:val="11"/>
          <w:w w:val="135"/>
        </w:rPr>
        <w:t>#(3)</w:t>
      </w:r>
      <w:r>
        <w:rPr>
          <w:spacing w:val="40"/>
          <w:w w:val="135"/>
        </w:rPr>
        <w:t xml:space="preserve"> </w:t>
      </w:r>
      <w:r>
        <w:rPr>
          <w:spacing w:val="15"/>
          <w:w w:val="135"/>
        </w:rPr>
        <w:t>alucontrol_e_f</w:t>
      </w:r>
      <w:r>
        <w:rPr>
          <w:spacing w:val="-29"/>
          <w:w w:val="135"/>
        </w:rPr>
        <w:t xml:space="preserve"> </w:t>
      </w:r>
      <w:r>
        <w:rPr>
          <w:w w:val="135"/>
        </w:rPr>
        <w:t>(</w:t>
      </w:r>
      <w:r>
        <w:rPr>
          <w:spacing w:val="-34"/>
          <w:w w:val="135"/>
        </w:rPr>
        <w:t xml:space="preserve"> </w:t>
      </w:r>
      <w:r>
        <w:rPr>
          <w:w w:val="135"/>
        </w:rPr>
        <w:t>clk</w:t>
      </w:r>
      <w:r>
        <w:rPr>
          <w:spacing w:val="-23"/>
          <w:w w:val="135"/>
        </w:rPr>
        <w:t xml:space="preserve"> </w:t>
      </w:r>
      <w:r>
        <w:rPr>
          <w:w w:val="135"/>
        </w:rPr>
        <w:t>,</w:t>
      </w:r>
      <w:r>
        <w:rPr>
          <w:spacing w:val="34"/>
          <w:w w:val="135"/>
        </w:rPr>
        <w:t xml:space="preserve"> </w:t>
      </w:r>
      <w:r>
        <w:rPr>
          <w:spacing w:val="12"/>
          <w:w w:val="135"/>
        </w:rPr>
        <w:t>flush_e</w:t>
      </w:r>
      <w:r>
        <w:rPr>
          <w:spacing w:val="-16"/>
          <w:w w:val="135"/>
        </w:rPr>
        <w:t xml:space="preserve"> </w:t>
      </w:r>
      <w:r>
        <w:rPr>
          <w:w w:val="135"/>
        </w:rPr>
        <w:t>,</w:t>
      </w:r>
      <w:r>
        <w:rPr>
          <w:spacing w:val="38"/>
          <w:w w:val="135"/>
        </w:rPr>
        <w:t xml:space="preserve"> </w:t>
      </w:r>
      <w:r>
        <w:rPr>
          <w:spacing w:val="14"/>
          <w:w w:val="135"/>
        </w:rPr>
        <w:t>alucontrol_d</w:t>
      </w:r>
      <w:r>
        <w:rPr>
          <w:spacing w:val="-14"/>
          <w:w w:val="135"/>
        </w:rPr>
        <w:t xml:space="preserve"> </w:t>
      </w:r>
      <w:r>
        <w:rPr>
          <w:w w:val="135"/>
        </w:rPr>
        <w:t>,</w:t>
      </w:r>
      <w:r>
        <w:rPr>
          <w:spacing w:val="48"/>
          <w:w w:val="135"/>
        </w:rPr>
        <w:t xml:space="preserve"> </w:t>
      </w:r>
      <w:r>
        <w:rPr>
          <w:spacing w:val="15"/>
          <w:w w:val="135"/>
        </w:rPr>
        <w:t>alucontrol_e</w:t>
      </w:r>
      <w:r>
        <w:rPr>
          <w:spacing w:val="-29"/>
          <w:w w:val="135"/>
        </w:rPr>
        <w:t xml:space="preserve"> </w:t>
      </w:r>
      <w:r>
        <w:rPr>
          <w:spacing w:val="9"/>
          <w:w w:val="135"/>
        </w:rPr>
        <w:t xml:space="preserve">); </w:t>
      </w:r>
      <w:r>
        <w:rPr>
          <w:spacing w:val="12"/>
          <w:w w:val="140"/>
        </w:rPr>
        <w:t>flopr</w:t>
      </w:r>
      <w:r>
        <w:rPr>
          <w:spacing w:val="44"/>
          <w:w w:val="140"/>
        </w:rPr>
        <w:t xml:space="preserve"> </w:t>
      </w:r>
      <w:r>
        <w:rPr>
          <w:spacing w:val="11"/>
          <w:w w:val="140"/>
        </w:rPr>
        <w:t>#(1)</w:t>
      </w:r>
      <w:r>
        <w:rPr>
          <w:spacing w:val="67"/>
          <w:w w:val="140"/>
        </w:rPr>
        <w:t xml:space="preserve"> </w:t>
      </w:r>
      <w:r>
        <w:rPr>
          <w:spacing w:val="16"/>
          <w:w w:val="140"/>
        </w:rPr>
        <w:t>alusrc_e_f(</w:t>
      </w:r>
      <w:r>
        <w:rPr>
          <w:spacing w:val="-37"/>
          <w:w w:val="140"/>
        </w:rPr>
        <w:t xml:space="preserve"> </w:t>
      </w:r>
      <w:r>
        <w:rPr>
          <w:w w:val="140"/>
        </w:rPr>
        <w:t>clk</w:t>
      </w:r>
      <w:r>
        <w:rPr>
          <w:spacing w:val="-25"/>
          <w:w w:val="140"/>
        </w:rPr>
        <w:t xml:space="preserve"> </w:t>
      </w:r>
      <w:r>
        <w:rPr>
          <w:w w:val="140"/>
        </w:rPr>
        <w:t>,</w:t>
      </w:r>
      <w:r>
        <w:rPr>
          <w:spacing w:val="60"/>
          <w:w w:val="140"/>
        </w:rPr>
        <w:t xml:space="preserve"> </w:t>
      </w:r>
      <w:r>
        <w:rPr>
          <w:spacing w:val="12"/>
          <w:w w:val="140"/>
        </w:rPr>
        <w:t>flush_e</w:t>
      </w:r>
      <w:r>
        <w:rPr>
          <w:spacing w:val="-19"/>
          <w:w w:val="140"/>
        </w:rPr>
        <w:t xml:space="preserve"> </w:t>
      </w:r>
      <w:r>
        <w:rPr>
          <w:w w:val="140"/>
        </w:rPr>
        <w:t>,</w:t>
      </w:r>
      <w:r>
        <w:rPr>
          <w:spacing w:val="61"/>
          <w:w w:val="140"/>
        </w:rPr>
        <w:t xml:space="preserve"> </w:t>
      </w:r>
      <w:r>
        <w:rPr>
          <w:spacing w:val="13"/>
          <w:w w:val="140"/>
        </w:rPr>
        <w:t>alusrc_d</w:t>
      </w:r>
      <w:r>
        <w:rPr>
          <w:spacing w:val="-19"/>
          <w:w w:val="140"/>
        </w:rPr>
        <w:t xml:space="preserve"> </w:t>
      </w:r>
      <w:r>
        <w:rPr>
          <w:w w:val="140"/>
        </w:rPr>
        <w:t>,</w:t>
      </w:r>
      <w:r>
        <w:rPr>
          <w:spacing w:val="62"/>
          <w:w w:val="140"/>
        </w:rPr>
        <w:t xml:space="preserve"> </w:t>
      </w:r>
      <w:r>
        <w:rPr>
          <w:spacing w:val="14"/>
          <w:w w:val="140"/>
        </w:rPr>
        <w:t>alusrc_e</w:t>
      </w:r>
      <w:r>
        <w:rPr>
          <w:spacing w:val="-32"/>
          <w:w w:val="140"/>
        </w:rPr>
        <w:t xml:space="preserve"> </w:t>
      </w:r>
      <w:r>
        <w:rPr>
          <w:spacing w:val="9"/>
          <w:w w:val="140"/>
        </w:rPr>
        <w:t>);</w:t>
      </w:r>
    </w:p>
    <w:p>
      <w:pPr>
        <w:pStyle w:val="5"/>
        <w:spacing w:line="312" w:lineRule="auto"/>
        <w:ind w:left="707" w:right="2363"/>
      </w:pPr>
      <w:r>
        <w:rPr>
          <w:spacing w:val="12"/>
          <w:w w:val="160"/>
        </w:rPr>
        <w:t>flopr</w:t>
      </w:r>
      <w:r>
        <w:rPr>
          <w:spacing w:val="28"/>
          <w:w w:val="160"/>
        </w:rPr>
        <w:t xml:space="preserve"> </w:t>
      </w:r>
      <w:r>
        <w:rPr>
          <w:spacing w:val="11"/>
          <w:w w:val="125"/>
        </w:rPr>
        <w:t>#(1)</w:t>
      </w:r>
      <w:r>
        <w:rPr>
          <w:spacing w:val="61"/>
          <w:w w:val="125"/>
        </w:rPr>
        <w:t xml:space="preserve"> </w:t>
      </w:r>
      <w:r>
        <w:rPr>
          <w:spacing w:val="16"/>
          <w:w w:val="125"/>
        </w:rPr>
        <w:t>regdst_e_f(</w:t>
      </w:r>
      <w:r>
        <w:rPr>
          <w:spacing w:val="-31"/>
          <w:w w:val="125"/>
        </w:rPr>
        <w:t xml:space="preserve"> </w:t>
      </w:r>
      <w:r>
        <w:rPr>
          <w:w w:val="160"/>
        </w:rPr>
        <w:t>clk</w:t>
      </w:r>
      <w:r>
        <w:rPr>
          <w:spacing w:val="-33"/>
          <w:w w:val="160"/>
        </w:rPr>
        <w:t xml:space="preserve"> </w:t>
      </w:r>
      <w:r>
        <w:rPr>
          <w:w w:val="180"/>
        </w:rPr>
        <w:t>,</w:t>
      </w:r>
      <w:r>
        <w:rPr>
          <w:spacing w:val="38"/>
          <w:w w:val="180"/>
        </w:rPr>
        <w:t xml:space="preserve"> </w:t>
      </w:r>
      <w:r>
        <w:rPr>
          <w:spacing w:val="12"/>
          <w:w w:val="125"/>
        </w:rPr>
        <w:t>flush_e</w:t>
      </w:r>
      <w:r>
        <w:rPr>
          <w:spacing w:val="-13"/>
          <w:w w:val="125"/>
        </w:rPr>
        <w:t xml:space="preserve"> </w:t>
      </w:r>
      <w:r>
        <w:rPr>
          <w:w w:val="180"/>
        </w:rPr>
        <w:t>,</w:t>
      </w:r>
      <w:r>
        <w:rPr>
          <w:spacing w:val="37"/>
          <w:w w:val="180"/>
        </w:rPr>
        <w:t xml:space="preserve"> </w:t>
      </w:r>
      <w:r>
        <w:rPr>
          <w:spacing w:val="13"/>
          <w:w w:val="125"/>
        </w:rPr>
        <w:t>regdst_d</w:t>
      </w:r>
      <w:r>
        <w:rPr>
          <w:spacing w:val="-13"/>
          <w:w w:val="125"/>
        </w:rPr>
        <w:t xml:space="preserve"> </w:t>
      </w:r>
      <w:r>
        <w:rPr>
          <w:w w:val="180"/>
        </w:rPr>
        <w:t>,</w:t>
      </w:r>
      <w:r>
        <w:rPr>
          <w:spacing w:val="39"/>
          <w:w w:val="180"/>
        </w:rPr>
        <w:t xml:space="preserve"> </w:t>
      </w:r>
      <w:r>
        <w:rPr>
          <w:spacing w:val="14"/>
          <w:w w:val="125"/>
        </w:rPr>
        <w:t>regdst_e</w:t>
      </w:r>
      <w:r>
        <w:rPr>
          <w:spacing w:val="-26"/>
          <w:w w:val="125"/>
        </w:rPr>
        <w:t xml:space="preserve"> </w:t>
      </w:r>
      <w:r>
        <w:rPr>
          <w:spacing w:val="9"/>
          <w:w w:val="160"/>
        </w:rPr>
        <w:t xml:space="preserve">); </w:t>
      </w:r>
      <w:r>
        <w:rPr>
          <w:spacing w:val="12"/>
          <w:w w:val="160"/>
        </w:rPr>
        <w:t>flopr</w:t>
      </w:r>
      <w:r>
        <w:rPr>
          <w:spacing w:val="26"/>
          <w:w w:val="160"/>
        </w:rPr>
        <w:t xml:space="preserve"> </w:t>
      </w:r>
      <w:r>
        <w:rPr>
          <w:w w:val="125"/>
        </w:rPr>
        <w:t>#(</w:t>
      </w:r>
      <w:r>
        <w:rPr>
          <w:spacing w:val="-23"/>
          <w:w w:val="125"/>
        </w:rPr>
        <w:t xml:space="preserve"> </w:t>
      </w:r>
      <w:r>
        <w:rPr>
          <w:spacing w:val="12"/>
          <w:w w:val="125"/>
        </w:rPr>
        <w:t>WIDTH</w:t>
      </w:r>
      <w:r>
        <w:rPr>
          <w:spacing w:val="-26"/>
          <w:w w:val="125"/>
        </w:rPr>
        <w:t xml:space="preserve"> </w:t>
      </w:r>
      <w:r>
        <w:rPr>
          <w:w w:val="160"/>
        </w:rPr>
        <w:t>)</w:t>
      </w:r>
      <w:r>
        <w:rPr>
          <w:spacing w:val="24"/>
          <w:w w:val="160"/>
        </w:rPr>
        <w:t xml:space="preserve"> </w:t>
      </w:r>
      <w:r>
        <w:rPr>
          <w:w w:val="125"/>
        </w:rPr>
        <w:t>rd</w:t>
      </w:r>
      <w:r>
        <w:rPr>
          <w:spacing w:val="-35"/>
          <w:w w:val="125"/>
        </w:rPr>
        <w:t xml:space="preserve"> </w:t>
      </w:r>
      <w:r>
        <w:rPr>
          <w:w w:val="125"/>
        </w:rPr>
        <w:t>1</w:t>
      </w:r>
      <w:r>
        <w:rPr>
          <w:spacing w:val="-35"/>
          <w:w w:val="125"/>
        </w:rPr>
        <w:t xml:space="preserve"> </w:t>
      </w:r>
      <w:r>
        <w:rPr>
          <w:spacing w:val="14"/>
          <w:w w:val="125"/>
        </w:rPr>
        <w:t>_e_f(</w:t>
      </w:r>
      <w:r>
        <w:rPr>
          <w:spacing w:val="-31"/>
          <w:w w:val="125"/>
        </w:rPr>
        <w:t xml:space="preserve"> </w:t>
      </w:r>
      <w:r>
        <w:rPr>
          <w:w w:val="160"/>
        </w:rPr>
        <w:t>clk</w:t>
      </w:r>
      <w:r>
        <w:rPr>
          <w:spacing w:val="-33"/>
          <w:w w:val="160"/>
        </w:rPr>
        <w:t xml:space="preserve"> </w:t>
      </w:r>
      <w:r>
        <w:rPr>
          <w:w w:val="180"/>
        </w:rPr>
        <w:t>,</w:t>
      </w:r>
      <w:r>
        <w:rPr>
          <w:spacing w:val="32"/>
          <w:w w:val="180"/>
        </w:rPr>
        <w:t xml:space="preserve"> </w:t>
      </w:r>
      <w:r>
        <w:rPr>
          <w:spacing w:val="12"/>
          <w:w w:val="125"/>
        </w:rPr>
        <w:t>flush_e</w:t>
      </w:r>
      <w:r>
        <w:rPr>
          <w:spacing w:val="-13"/>
          <w:w w:val="125"/>
        </w:rPr>
        <w:t xml:space="preserve"> </w:t>
      </w:r>
      <w:r>
        <w:rPr>
          <w:w w:val="180"/>
        </w:rPr>
        <w:t>,</w:t>
      </w:r>
      <w:r>
        <w:rPr>
          <w:spacing w:val="34"/>
          <w:w w:val="180"/>
        </w:rPr>
        <w:t xml:space="preserve"> </w:t>
      </w:r>
      <w:r>
        <w:rPr>
          <w:spacing w:val="10"/>
          <w:w w:val="125"/>
        </w:rPr>
        <w:t>rd1_d</w:t>
      </w:r>
      <w:r>
        <w:rPr>
          <w:spacing w:val="-16"/>
          <w:w w:val="125"/>
        </w:rPr>
        <w:t xml:space="preserve"> </w:t>
      </w:r>
      <w:r>
        <w:rPr>
          <w:w w:val="180"/>
        </w:rPr>
        <w:t>,</w:t>
      </w:r>
      <w:r>
        <w:rPr>
          <w:spacing w:val="37"/>
          <w:w w:val="180"/>
        </w:rPr>
        <w:t xml:space="preserve"> </w:t>
      </w:r>
      <w:r>
        <w:rPr>
          <w:spacing w:val="12"/>
          <w:w w:val="125"/>
        </w:rPr>
        <w:t>rd1_e</w:t>
      </w:r>
      <w:r>
        <w:rPr>
          <w:spacing w:val="-27"/>
          <w:w w:val="125"/>
        </w:rPr>
        <w:t xml:space="preserve"> </w:t>
      </w:r>
      <w:r>
        <w:rPr>
          <w:spacing w:val="9"/>
          <w:w w:val="160"/>
        </w:rPr>
        <w:t xml:space="preserve">); </w:t>
      </w:r>
      <w:r>
        <w:rPr>
          <w:spacing w:val="12"/>
          <w:w w:val="160"/>
        </w:rPr>
        <w:t>flopr</w:t>
      </w:r>
      <w:r>
        <w:rPr>
          <w:spacing w:val="26"/>
          <w:w w:val="160"/>
        </w:rPr>
        <w:t xml:space="preserve"> </w:t>
      </w:r>
      <w:r>
        <w:rPr>
          <w:w w:val="125"/>
        </w:rPr>
        <w:t>#(</w:t>
      </w:r>
      <w:r>
        <w:rPr>
          <w:spacing w:val="-23"/>
          <w:w w:val="125"/>
        </w:rPr>
        <w:t xml:space="preserve"> </w:t>
      </w:r>
      <w:r>
        <w:rPr>
          <w:spacing w:val="12"/>
          <w:w w:val="125"/>
        </w:rPr>
        <w:t>WIDTH</w:t>
      </w:r>
      <w:r>
        <w:rPr>
          <w:spacing w:val="-26"/>
          <w:w w:val="125"/>
        </w:rPr>
        <w:t xml:space="preserve"> </w:t>
      </w:r>
      <w:r>
        <w:rPr>
          <w:w w:val="160"/>
        </w:rPr>
        <w:t>)</w:t>
      </w:r>
      <w:r>
        <w:rPr>
          <w:spacing w:val="24"/>
          <w:w w:val="160"/>
        </w:rPr>
        <w:t xml:space="preserve"> </w:t>
      </w:r>
      <w:r>
        <w:rPr>
          <w:w w:val="125"/>
        </w:rPr>
        <w:t>rd</w:t>
      </w:r>
      <w:r>
        <w:rPr>
          <w:spacing w:val="-35"/>
          <w:w w:val="125"/>
        </w:rPr>
        <w:t xml:space="preserve"> </w:t>
      </w:r>
      <w:r>
        <w:rPr>
          <w:w w:val="125"/>
        </w:rPr>
        <w:t>2</w:t>
      </w:r>
      <w:r>
        <w:rPr>
          <w:spacing w:val="-35"/>
          <w:w w:val="125"/>
        </w:rPr>
        <w:t xml:space="preserve"> </w:t>
      </w:r>
      <w:r>
        <w:rPr>
          <w:spacing w:val="14"/>
          <w:w w:val="125"/>
        </w:rPr>
        <w:t>_e_f(</w:t>
      </w:r>
      <w:r>
        <w:rPr>
          <w:spacing w:val="-31"/>
          <w:w w:val="125"/>
        </w:rPr>
        <w:t xml:space="preserve"> </w:t>
      </w:r>
      <w:r>
        <w:rPr>
          <w:w w:val="160"/>
        </w:rPr>
        <w:t>clk</w:t>
      </w:r>
      <w:r>
        <w:rPr>
          <w:spacing w:val="-33"/>
          <w:w w:val="160"/>
        </w:rPr>
        <w:t xml:space="preserve"> </w:t>
      </w:r>
      <w:r>
        <w:rPr>
          <w:w w:val="180"/>
        </w:rPr>
        <w:t>,</w:t>
      </w:r>
      <w:r>
        <w:rPr>
          <w:spacing w:val="32"/>
          <w:w w:val="180"/>
        </w:rPr>
        <w:t xml:space="preserve"> </w:t>
      </w:r>
      <w:r>
        <w:rPr>
          <w:spacing w:val="12"/>
          <w:w w:val="125"/>
        </w:rPr>
        <w:t>flush_e</w:t>
      </w:r>
      <w:r>
        <w:rPr>
          <w:spacing w:val="-13"/>
          <w:w w:val="125"/>
        </w:rPr>
        <w:t xml:space="preserve"> </w:t>
      </w:r>
      <w:r>
        <w:rPr>
          <w:w w:val="180"/>
        </w:rPr>
        <w:t>,</w:t>
      </w:r>
      <w:r>
        <w:rPr>
          <w:spacing w:val="34"/>
          <w:w w:val="180"/>
        </w:rPr>
        <w:t xml:space="preserve"> </w:t>
      </w:r>
      <w:r>
        <w:rPr>
          <w:spacing w:val="10"/>
          <w:w w:val="125"/>
        </w:rPr>
        <w:t>rd2_d</w:t>
      </w:r>
      <w:r>
        <w:rPr>
          <w:spacing w:val="-16"/>
          <w:w w:val="125"/>
        </w:rPr>
        <w:t xml:space="preserve"> </w:t>
      </w:r>
      <w:r>
        <w:rPr>
          <w:w w:val="180"/>
        </w:rPr>
        <w:t>,</w:t>
      </w:r>
      <w:r>
        <w:rPr>
          <w:spacing w:val="37"/>
          <w:w w:val="180"/>
        </w:rPr>
        <w:t xml:space="preserve"> </w:t>
      </w:r>
      <w:r>
        <w:rPr>
          <w:spacing w:val="12"/>
          <w:w w:val="125"/>
        </w:rPr>
        <w:t>rd2_e</w:t>
      </w:r>
      <w:r>
        <w:rPr>
          <w:spacing w:val="-27"/>
          <w:w w:val="125"/>
        </w:rPr>
        <w:t xml:space="preserve"> </w:t>
      </w:r>
      <w:r>
        <w:rPr>
          <w:spacing w:val="9"/>
          <w:w w:val="160"/>
        </w:rPr>
        <w:t xml:space="preserve">); </w:t>
      </w:r>
      <w:r>
        <w:rPr>
          <w:spacing w:val="12"/>
          <w:w w:val="160"/>
        </w:rPr>
        <w:t>flopr</w:t>
      </w:r>
      <w:r>
        <w:rPr>
          <w:spacing w:val="80"/>
          <w:w w:val="160"/>
        </w:rPr>
        <w:t xml:space="preserve"> </w:t>
      </w:r>
      <w:r>
        <w:rPr>
          <w:spacing w:val="11"/>
          <w:w w:val="125"/>
        </w:rPr>
        <w:t>#(5)</w:t>
      </w:r>
      <w:r>
        <w:rPr>
          <w:spacing w:val="80"/>
          <w:w w:val="125"/>
        </w:rPr>
        <w:t xml:space="preserve"> </w:t>
      </w:r>
      <w:r>
        <w:rPr>
          <w:spacing w:val="15"/>
          <w:w w:val="125"/>
        </w:rPr>
        <w:t>rs_e_f(</w:t>
      </w:r>
      <w:r>
        <w:rPr>
          <w:spacing w:val="-27"/>
          <w:w w:val="125"/>
        </w:rPr>
        <w:t xml:space="preserve"> </w:t>
      </w:r>
      <w:r>
        <w:rPr>
          <w:w w:val="160"/>
        </w:rPr>
        <w:t>clk</w:t>
      </w:r>
      <w:r>
        <w:rPr>
          <w:spacing w:val="-28"/>
          <w:w w:val="160"/>
        </w:rPr>
        <w:t xml:space="preserve"> </w:t>
      </w:r>
      <w:r>
        <w:rPr>
          <w:w w:val="180"/>
        </w:rPr>
        <w:t>,</w:t>
      </w:r>
      <w:r>
        <w:rPr>
          <w:spacing w:val="40"/>
          <w:w w:val="180"/>
        </w:rPr>
        <w:t xml:space="preserve"> </w:t>
      </w:r>
      <w:r>
        <w:rPr>
          <w:spacing w:val="12"/>
          <w:w w:val="125"/>
        </w:rPr>
        <w:t>flush_e</w:t>
      </w:r>
      <w:r>
        <w:rPr>
          <w:spacing w:val="-6"/>
          <w:w w:val="125"/>
        </w:rPr>
        <w:t xml:space="preserve"> </w:t>
      </w:r>
      <w:r>
        <w:rPr>
          <w:w w:val="180"/>
        </w:rPr>
        <w:t>,</w:t>
      </w:r>
      <w:r>
        <w:rPr>
          <w:spacing w:val="40"/>
          <w:w w:val="180"/>
        </w:rPr>
        <w:t xml:space="preserve"> </w:t>
      </w:r>
      <w:r>
        <w:rPr>
          <w:w w:val="125"/>
        </w:rPr>
        <w:t>rs_d</w:t>
      </w:r>
      <w:r>
        <w:rPr>
          <w:spacing w:val="-12"/>
          <w:w w:val="125"/>
        </w:rPr>
        <w:t xml:space="preserve"> </w:t>
      </w:r>
      <w:r>
        <w:rPr>
          <w:w w:val="180"/>
        </w:rPr>
        <w:t>,</w:t>
      </w:r>
      <w:r>
        <w:rPr>
          <w:spacing w:val="40"/>
          <w:w w:val="180"/>
        </w:rPr>
        <w:t xml:space="preserve"> </w:t>
      </w:r>
      <w:r>
        <w:rPr>
          <w:spacing w:val="11"/>
          <w:w w:val="125"/>
        </w:rPr>
        <w:t>rs_e</w:t>
      </w:r>
      <w:r>
        <w:rPr>
          <w:spacing w:val="-24"/>
          <w:w w:val="125"/>
        </w:rPr>
        <w:t xml:space="preserve"> </w:t>
      </w:r>
      <w:r>
        <w:rPr>
          <w:spacing w:val="9"/>
          <w:w w:val="160"/>
        </w:rPr>
        <w:t>);</w:t>
      </w:r>
    </w:p>
    <w:p>
      <w:pPr>
        <w:pStyle w:val="5"/>
        <w:spacing w:line="217" w:lineRule="exact"/>
        <w:ind w:left="707"/>
      </w:pPr>
      <w:r>
        <w:rPr>
          <w:spacing w:val="12"/>
          <w:w w:val="140"/>
        </w:rPr>
        <w:t>flopr</w:t>
      </w:r>
      <w:r>
        <w:rPr>
          <w:spacing w:val="34"/>
          <w:w w:val="140"/>
        </w:rPr>
        <w:t xml:space="preserve"> </w:t>
      </w:r>
      <w:r>
        <w:rPr>
          <w:spacing w:val="11"/>
          <w:w w:val="140"/>
        </w:rPr>
        <w:t>#(5)</w:t>
      </w:r>
      <w:r>
        <w:rPr>
          <w:spacing w:val="62"/>
          <w:w w:val="140"/>
        </w:rPr>
        <w:t xml:space="preserve"> </w:t>
      </w:r>
      <w:r>
        <w:rPr>
          <w:spacing w:val="15"/>
          <w:w w:val="140"/>
        </w:rPr>
        <w:t>rt_e_f(</w:t>
      </w:r>
      <w:r>
        <w:rPr>
          <w:spacing w:val="-36"/>
          <w:w w:val="140"/>
        </w:rPr>
        <w:t xml:space="preserve"> </w:t>
      </w:r>
      <w:r>
        <w:rPr>
          <w:w w:val="140"/>
        </w:rPr>
        <w:t>clk</w:t>
      </w:r>
      <w:r>
        <w:rPr>
          <w:spacing w:val="-25"/>
          <w:w w:val="140"/>
        </w:rPr>
        <w:t xml:space="preserve"> </w:t>
      </w:r>
      <w:r>
        <w:rPr>
          <w:w w:val="140"/>
        </w:rPr>
        <w:t>,</w:t>
      </w:r>
      <w:r>
        <w:rPr>
          <w:spacing w:val="56"/>
          <w:w w:val="140"/>
        </w:rPr>
        <w:t xml:space="preserve"> </w:t>
      </w:r>
      <w:r>
        <w:rPr>
          <w:spacing w:val="12"/>
          <w:w w:val="140"/>
        </w:rPr>
        <w:t>flush_e</w:t>
      </w:r>
      <w:r>
        <w:rPr>
          <w:spacing w:val="-18"/>
          <w:w w:val="140"/>
        </w:rPr>
        <w:t xml:space="preserve"> </w:t>
      </w:r>
      <w:r>
        <w:rPr>
          <w:w w:val="140"/>
        </w:rPr>
        <w:t>,</w:t>
      </w:r>
      <w:r>
        <w:rPr>
          <w:spacing w:val="54"/>
          <w:w w:val="140"/>
        </w:rPr>
        <w:t xml:space="preserve"> </w:t>
      </w:r>
      <w:r>
        <w:rPr>
          <w:w w:val="140"/>
        </w:rPr>
        <w:t>rt_d</w:t>
      </w:r>
      <w:r>
        <w:rPr>
          <w:spacing w:val="-24"/>
          <w:w w:val="140"/>
        </w:rPr>
        <w:t xml:space="preserve"> </w:t>
      </w:r>
      <w:r>
        <w:rPr>
          <w:w w:val="140"/>
        </w:rPr>
        <w:t>,</w:t>
      </w:r>
      <w:r>
        <w:rPr>
          <w:spacing w:val="57"/>
          <w:w w:val="140"/>
        </w:rPr>
        <w:t xml:space="preserve"> </w:t>
      </w:r>
      <w:r>
        <w:rPr>
          <w:spacing w:val="11"/>
          <w:w w:val="140"/>
        </w:rPr>
        <w:t>rt_e</w:t>
      </w:r>
      <w:r>
        <w:rPr>
          <w:spacing w:val="-33"/>
          <w:w w:val="140"/>
        </w:rPr>
        <w:t xml:space="preserve"> </w:t>
      </w:r>
      <w:r>
        <w:rPr>
          <w:spacing w:val="2"/>
          <w:w w:val="140"/>
        </w:rPr>
        <w:t>);</w:t>
      </w:r>
    </w:p>
    <w:p>
      <w:pPr>
        <w:spacing w:after="0" w:line="217" w:lineRule="exact"/>
        <w:sectPr>
          <w:pgSz w:w="11910" w:h="16840"/>
          <w:pgMar w:top="1420" w:right="1180" w:bottom="1020" w:left="1200" w:header="0" w:footer="831" w:gutter="0"/>
          <w:cols w:space="720" w:num="1"/>
        </w:sectPr>
      </w:pPr>
    </w:p>
    <w:p>
      <w:pPr>
        <w:pStyle w:val="5"/>
        <w:spacing w:before="50"/>
        <w:ind w:left="707"/>
      </w:pPr>
      <w:r>
        <w:rPr>
          <w:spacing w:val="12"/>
          <w:w w:val="135"/>
        </w:rPr>
        <w:t>flopr</w:t>
      </w:r>
      <w:r>
        <w:rPr>
          <w:spacing w:val="38"/>
          <w:w w:val="135"/>
        </w:rPr>
        <w:t xml:space="preserve"> </w:t>
      </w:r>
      <w:r>
        <w:rPr>
          <w:spacing w:val="11"/>
          <w:w w:val="135"/>
        </w:rPr>
        <w:t>#(5)</w:t>
      </w:r>
      <w:r>
        <w:rPr>
          <w:spacing w:val="61"/>
          <w:w w:val="135"/>
        </w:rPr>
        <w:t xml:space="preserve"> </w:t>
      </w:r>
      <w:r>
        <w:rPr>
          <w:spacing w:val="15"/>
          <w:w w:val="135"/>
        </w:rPr>
        <w:t>rd_e_f(</w:t>
      </w:r>
      <w:r>
        <w:rPr>
          <w:spacing w:val="-35"/>
          <w:w w:val="135"/>
        </w:rPr>
        <w:t xml:space="preserve"> </w:t>
      </w:r>
      <w:r>
        <w:rPr>
          <w:w w:val="135"/>
        </w:rPr>
        <w:t>clk</w:t>
      </w:r>
      <w:r>
        <w:rPr>
          <w:spacing w:val="-23"/>
          <w:w w:val="135"/>
        </w:rPr>
        <w:t xml:space="preserve"> </w:t>
      </w:r>
      <w:r>
        <w:rPr>
          <w:w w:val="135"/>
        </w:rPr>
        <w:t>,</w:t>
      </w:r>
      <w:r>
        <w:rPr>
          <w:spacing w:val="57"/>
          <w:w w:val="135"/>
        </w:rPr>
        <w:t xml:space="preserve"> </w:t>
      </w:r>
      <w:r>
        <w:rPr>
          <w:spacing w:val="12"/>
          <w:w w:val="135"/>
        </w:rPr>
        <w:t>flush_e</w:t>
      </w:r>
      <w:r>
        <w:rPr>
          <w:spacing w:val="-16"/>
          <w:w w:val="135"/>
        </w:rPr>
        <w:t xml:space="preserve"> </w:t>
      </w:r>
      <w:r>
        <w:rPr>
          <w:w w:val="135"/>
        </w:rPr>
        <w:t>,</w:t>
      </w:r>
      <w:r>
        <w:rPr>
          <w:spacing w:val="55"/>
          <w:w w:val="135"/>
        </w:rPr>
        <w:t xml:space="preserve"> </w:t>
      </w:r>
      <w:r>
        <w:rPr>
          <w:w w:val="135"/>
        </w:rPr>
        <w:t>rd_d</w:t>
      </w:r>
      <w:r>
        <w:rPr>
          <w:spacing w:val="-21"/>
          <w:w w:val="135"/>
        </w:rPr>
        <w:t xml:space="preserve"> </w:t>
      </w:r>
      <w:r>
        <w:rPr>
          <w:w w:val="135"/>
        </w:rPr>
        <w:t>,</w:t>
      </w:r>
      <w:r>
        <w:rPr>
          <w:spacing w:val="57"/>
          <w:w w:val="135"/>
        </w:rPr>
        <w:t xml:space="preserve"> </w:t>
      </w:r>
      <w:r>
        <w:rPr>
          <w:spacing w:val="11"/>
          <w:w w:val="135"/>
        </w:rPr>
        <w:t>rd_e</w:t>
      </w:r>
      <w:r>
        <w:rPr>
          <w:spacing w:val="-32"/>
          <w:w w:val="135"/>
        </w:rPr>
        <w:t xml:space="preserve"> </w:t>
      </w:r>
      <w:r>
        <w:rPr>
          <w:spacing w:val="4"/>
          <w:w w:val="135"/>
        </w:rPr>
        <w:t>);</w:t>
      </w:r>
    </w:p>
    <w:p>
      <w:pPr>
        <w:pStyle w:val="5"/>
        <w:spacing w:before="65"/>
        <w:ind w:left="707"/>
      </w:pPr>
      <w:r>
        <w:rPr>
          <w:spacing w:val="12"/>
          <w:w w:val="120"/>
        </w:rPr>
        <w:t>flopr</w:t>
      </w:r>
      <w:r>
        <w:rPr>
          <w:spacing w:val="42"/>
          <w:w w:val="120"/>
        </w:rPr>
        <w:t xml:space="preserve"> </w:t>
      </w:r>
      <w:r>
        <w:rPr>
          <w:w w:val="120"/>
        </w:rPr>
        <w:t>#(</w:t>
      </w:r>
      <w:r>
        <w:rPr>
          <w:spacing w:val="-21"/>
          <w:w w:val="120"/>
        </w:rPr>
        <w:t xml:space="preserve"> </w:t>
      </w:r>
      <w:r>
        <w:rPr>
          <w:spacing w:val="12"/>
          <w:w w:val="120"/>
        </w:rPr>
        <w:t>WIDTH</w:t>
      </w:r>
      <w:r>
        <w:rPr>
          <w:spacing w:val="-24"/>
          <w:w w:val="120"/>
        </w:rPr>
        <w:t xml:space="preserve"> </w:t>
      </w:r>
      <w:r>
        <w:rPr>
          <w:w w:val="120"/>
        </w:rPr>
        <w:t>)</w:t>
      </w:r>
      <w:r>
        <w:rPr>
          <w:spacing w:val="41"/>
          <w:w w:val="120"/>
        </w:rPr>
        <w:t xml:space="preserve"> </w:t>
      </w:r>
      <w:r>
        <w:rPr>
          <w:spacing w:val="15"/>
          <w:w w:val="120"/>
        </w:rPr>
        <w:t>sign_imm_e_f</w:t>
      </w:r>
      <w:r>
        <w:rPr>
          <w:spacing w:val="-22"/>
          <w:w w:val="120"/>
        </w:rPr>
        <w:t xml:space="preserve"> </w:t>
      </w:r>
      <w:r>
        <w:rPr>
          <w:w w:val="120"/>
        </w:rPr>
        <w:t>(</w:t>
      </w:r>
      <w:r>
        <w:rPr>
          <w:spacing w:val="-28"/>
          <w:w w:val="120"/>
        </w:rPr>
        <w:t xml:space="preserve"> </w:t>
      </w:r>
      <w:r>
        <w:rPr>
          <w:w w:val="120"/>
        </w:rPr>
        <w:t>clk</w:t>
      </w:r>
      <w:r>
        <w:rPr>
          <w:spacing w:val="-17"/>
          <w:w w:val="120"/>
        </w:rPr>
        <w:t xml:space="preserve"> </w:t>
      </w:r>
      <w:r>
        <w:rPr>
          <w:w w:val="120"/>
        </w:rPr>
        <w:t>,</w:t>
      </w:r>
      <w:r>
        <w:rPr>
          <w:spacing w:val="53"/>
          <w:w w:val="120"/>
        </w:rPr>
        <w:t xml:space="preserve"> </w:t>
      </w:r>
      <w:r>
        <w:rPr>
          <w:spacing w:val="12"/>
          <w:w w:val="120"/>
        </w:rPr>
        <w:t>flush_e</w:t>
      </w:r>
      <w:r>
        <w:rPr>
          <w:spacing w:val="-12"/>
          <w:w w:val="120"/>
        </w:rPr>
        <w:t xml:space="preserve"> </w:t>
      </w:r>
      <w:r>
        <w:rPr>
          <w:w w:val="120"/>
        </w:rPr>
        <w:t>,</w:t>
      </w:r>
      <w:r>
        <w:rPr>
          <w:spacing w:val="60"/>
          <w:w w:val="120"/>
        </w:rPr>
        <w:t xml:space="preserve"> </w:t>
      </w:r>
      <w:r>
        <w:rPr>
          <w:spacing w:val="13"/>
          <w:w w:val="120"/>
        </w:rPr>
        <w:t>sign_imm_d</w:t>
      </w:r>
      <w:r>
        <w:rPr>
          <w:spacing w:val="-12"/>
          <w:w w:val="120"/>
        </w:rPr>
        <w:t xml:space="preserve"> </w:t>
      </w:r>
      <w:r>
        <w:rPr>
          <w:w w:val="120"/>
        </w:rPr>
        <w:t>,</w:t>
      </w:r>
      <w:r>
        <w:rPr>
          <w:spacing w:val="60"/>
          <w:w w:val="120"/>
        </w:rPr>
        <w:t xml:space="preserve"> </w:t>
      </w:r>
      <w:r>
        <w:rPr>
          <w:spacing w:val="15"/>
          <w:w w:val="120"/>
        </w:rPr>
        <w:t>sign_imm_e</w:t>
      </w:r>
      <w:r>
        <w:rPr>
          <w:spacing w:val="-22"/>
          <w:w w:val="120"/>
        </w:rPr>
        <w:t xml:space="preserve"> </w:t>
      </w:r>
      <w:r>
        <w:rPr>
          <w:spacing w:val="4"/>
          <w:w w:val="120"/>
        </w:rPr>
        <w:t>);</w:t>
      </w:r>
    </w:p>
    <w:p>
      <w:pPr>
        <w:pStyle w:val="5"/>
        <w:spacing w:before="65"/>
        <w:ind w:left="704"/>
      </w:pPr>
      <w:r>
        <w:rPr>
          <w:color w:val="7F7F7F"/>
          <w:w w:val="125"/>
        </w:rPr>
        <w:t>//</w:t>
      </w:r>
      <w:r>
        <w:rPr>
          <w:color w:val="7F7F7F"/>
          <w:spacing w:val="44"/>
          <w:w w:val="125"/>
        </w:rPr>
        <w:t xml:space="preserve"> </w:t>
      </w:r>
      <w:r>
        <w:rPr>
          <w:color w:val="7F7F7F"/>
          <w:spacing w:val="12"/>
          <w:w w:val="125"/>
        </w:rPr>
        <w:t>flopr</w:t>
      </w:r>
      <w:r>
        <w:rPr>
          <w:color w:val="7F7F7F"/>
          <w:spacing w:val="71"/>
          <w:w w:val="125"/>
        </w:rPr>
        <w:t xml:space="preserve"> </w:t>
      </w:r>
      <w:r>
        <w:rPr>
          <w:color w:val="7F7F7F"/>
          <w:w w:val="125"/>
        </w:rPr>
        <w:t>#(</w:t>
      </w:r>
      <w:r>
        <w:rPr>
          <w:color w:val="7F7F7F"/>
          <w:spacing w:val="-23"/>
          <w:w w:val="125"/>
        </w:rPr>
        <w:t xml:space="preserve"> </w:t>
      </w:r>
      <w:r>
        <w:rPr>
          <w:color w:val="7F7F7F"/>
          <w:spacing w:val="12"/>
          <w:w w:val="125"/>
        </w:rPr>
        <w:t>WIDTH</w:t>
      </w:r>
      <w:r>
        <w:rPr>
          <w:color w:val="7F7F7F"/>
          <w:spacing w:val="-26"/>
          <w:w w:val="125"/>
        </w:rPr>
        <w:t xml:space="preserve"> </w:t>
      </w:r>
      <w:r>
        <w:rPr>
          <w:color w:val="7F7F7F"/>
          <w:w w:val="125"/>
        </w:rPr>
        <w:t>)</w:t>
      </w:r>
      <w:r>
        <w:rPr>
          <w:color w:val="7F7F7F"/>
          <w:spacing w:val="69"/>
          <w:w w:val="125"/>
        </w:rPr>
        <w:t xml:space="preserve"> </w:t>
      </w:r>
      <w:r>
        <w:rPr>
          <w:color w:val="7F7F7F"/>
          <w:spacing w:val="16"/>
          <w:w w:val="125"/>
        </w:rPr>
        <w:t>pc_plus_e_f(</w:t>
      </w:r>
      <w:r>
        <w:rPr>
          <w:color w:val="7F7F7F"/>
          <w:spacing w:val="-30"/>
          <w:w w:val="125"/>
        </w:rPr>
        <w:t xml:space="preserve"> </w:t>
      </w:r>
      <w:r>
        <w:rPr>
          <w:color w:val="7F7F7F"/>
          <w:w w:val="125"/>
        </w:rPr>
        <w:t>clk</w:t>
      </w:r>
      <w:r>
        <w:rPr>
          <w:color w:val="7F7F7F"/>
          <w:spacing w:val="-19"/>
          <w:w w:val="125"/>
        </w:rPr>
        <w:t xml:space="preserve"> </w:t>
      </w:r>
      <w:r>
        <w:rPr>
          <w:color w:val="7F7F7F"/>
          <w:w w:val="125"/>
        </w:rPr>
        <w:t>,</w:t>
      </w:r>
      <w:r>
        <w:rPr>
          <w:color w:val="7F7F7F"/>
          <w:spacing w:val="67"/>
          <w:w w:val="125"/>
        </w:rPr>
        <w:t xml:space="preserve"> </w:t>
      </w:r>
      <w:r>
        <w:rPr>
          <w:color w:val="7F7F7F"/>
          <w:spacing w:val="12"/>
          <w:w w:val="125"/>
        </w:rPr>
        <w:t>flush_e</w:t>
      </w:r>
      <w:r>
        <w:rPr>
          <w:color w:val="7F7F7F"/>
          <w:spacing w:val="-13"/>
          <w:w w:val="125"/>
        </w:rPr>
        <w:t xml:space="preserve"> </w:t>
      </w:r>
      <w:r>
        <w:rPr>
          <w:color w:val="7F7F7F"/>
          <w:w w:val="125"/>
        </w:rPr>
        <w:t>,</w:t>
      </w:r>
      <w:r>
        <w:rPr>
          <w:color w:val="7F7F7F"/>
          <w:spacing w:val="68"/>
          <w:w w:val="125"/>
        </w:rPr>
        <w:t xml:space="preserve"> </w:t>
      </w:r>
      <w:r>
        <w:rPr>
          <w:color w:val="7F7F7F"/>
          <w:spacing w:val="13"/>
          <w:w w:val="125"/>
        </w:rPr>
        <w:t>pc_plus_d</w:t>
      </w:r>
      <w:r>
        <w:rPr>
          <w:color w:val="7F7F7F"/>
          <w:spacing w:val="-13"/>
          <w:w w:val="125"/>
        </w:rPr>
        <w:t xml:space="preserve"> </w:t>
      </w:r>
      <w:r>
        <w:rPr>
          <w:color w:val="7F7F7F"/>
          <w:w w:val="125"/>
        </w:rPr>
        <w:t>,</w:t>
      </w:r>
      <w:r>
        <w:rPr>
          <w:color w:val="7F7F7F"/>
          <w:spacing w:val="69"/>
          <w:w w:val="125"/>
        </w:rPr>
        <w:t xml:space="preserve"> </w:t>
      </w:r>
      <w:r>
        <w:rPr>
          <w:color w:val="7F7F7F"/>
          <w:spacing w:val="15"/>
          <w:w w:val="125"/>
        </w:rPr>
        <w:t>pc_plus_e</w:t>
      </w:r>
      <w:r>
        <w:rPr>
          <w:color w:val="7F7F7F"/>
          <w:spacing w:val="-25"/>
          <w:w w:val="125"/>
        </w:rPr>
        <w:t xml:space="preserve"> </w:t>
      </w:r>
      <w:r>
        <w:rPr>
          <w:color w:val="7F7F7F"/>
          <w:spacing w:val="4"/>
          <w:w w:val="125"/>
        </w:rPr>
        <w:t>);</w:t>
      </w:r>
    </w:p>
    <w:p>
      <w:pPr>
        <w:pStyle w:val="5"/>
        <w:spacing w:before="130"/>
      </w:pPr>
    </w:p>
    <w:p>
      <w:pPr>
        <w:pStyle w:val="5"/>
        <w:spacing w:before="1" w:line="312" w:lineRule="auto"/>
        <w:ind w:left="1106" w:hanging="400"/>
      </w:pPr>
      <w:r>
        <w:rPr>
          <w:spacing w:val="11"/>
          <w:w w:val="120"/>
        </w:rPr>
        <w:t>mux2</w:t>
      </w:r>
      <w:r>
        <w:rPr>
          <w:spacing w:val="44"/>
          <w:w w:val="120"/>
        </w:rPr>
        <w:t xml:space="preserve"> </w:t>
      </w:r>
      <w:r>
        <w:rPr>
          <w:spacing w:val="12"/>
          <w:w w:val="120"/>
        </w:rPr>
        <w:t>#(32)</w:t>
      </w:r>
      <w:r>
        <w:rPr>
          <w:spacing w:val="46"/>
          <w:w w:val="120"/>
        </w:rPr>
        <w:t xml:space="preserve"> </w:t>
      </w:r>
      <w:r>
        <w:rPr>
          <w:spacing w:val="12"/>
          <w:w w:val="120"/>
        </w:rPr>
        <w:t>mux2</w:t>
      </w:r>
      <w:r>
        <w:rPr>
          <w:spacing w:val="-31"/>
          <w:w w:val="120"/>
        </w:rPr>
        <w:t xml:space="preserve"> </w:t>
      </w:r>
      <w:r>
        <w:rPr>
          <w:spacing w:val="15"/>
          <w:w w:val="120"/>
        </w:rPr>
        <w:t>_equal_rd</w:t>
      </w:r>
      <w:r>
        <w:rPr>
          <w:spacing w:val="-31"/>
          <w:w w:val="120"/>
        </w:rPr>
        <w:t xml:space="preserve"> </w:t>
      </w:r>
      <w:r>
        <w:rPr>
          <w:w w:val="120"/>
        </w:rPr>
        <w:t>1</w:t>
      </w:r>
      <w:r>
        <w:rPr>
          <w:spacing w:val="-19"/>
          <w:w w:val="120"/>
        </w:rPr>
        <w:t xml:space="preserve"> </w:t>
      </w:r>
      <w:r>
        <w:rPr>
          <w:w w:val="145"/>
        </w:rPr>
        <w:t>(.</w:t>
      </w:r>
      <w:r>
        <w:rPr>
          <w:spacing w:val="-38"/>
          <w:w w:val="145"/>
        </w:rPr>
        <w:t xml:space="preserve"> </w:t>
      </w:r>
      <w:r>
        <w:rPr>
          <w:spacing w:val="9"/>
          <w:w w:val="120"/>
        </w:rPr>
        <w:t>a(</w:t>
      </w:r>
      <w:r>
        <w:rPr>
          <w:spacing w:val="-24"/>
          <w:w w:val="120"/>
        </w:rPr>
        <w:t xml:space="preserve"> </w:t>
      </w:r>
      <w:r>
        <w:rPr>
          <w:spacing w:val="12"/>
          <w:w w:val="120"/>
        </w:rPr>
        <w:t>rd1_d</w:t>
      </w:r>
      <w:r>
        <w:rPr>
          <w:spacing w:val="-24"/>
          <w:w w:val="120"/>
        </w:rPr>
        <w:t xml:space="preserve"> </w:t>
      </w:r>
      <w:r>
        <w:rPr>
          <w:spacing w:val="11"/>
          <w:w w:val="145"/>
        </w:rPr>
        <w:t>),</w:t>
      </w:r>
      <w:r>
        <w:rPr>
          <w:spacing w:val="24"/>
          <w:w w:val="145"/>
        </w:rPr>
        <w:t xml:space="preserve"> </w:t>
      </w:r>
      <w:r>
        <w:rPr>
          <w:w w:val="145"/>
        </w:rPr>
        <w:t>.</w:t>
      </w:r>
      <w:r>
        <w:rPr>
          <w:spacing w:val="-40"/>
          <w:w w:val="145"/>
        </w:rPr>
        <w:t xml:space="preserve"> </w:t>
      </w:r>
      <w:r>
        <w:rPr>
          <w:spacing w:val="9"/>
          <w:w w:val="120"/>
        </w:rPr>
        <w:t>b(</w:t>
      </w:r>
      <w:r>
        <w:rPr>
          <w:spacing w:val="-24"/>
          <w:w w:val="120"/>
        </w:rPr>
        <w:t xml:space="preserve"> </w:t>
      </w:r>
      <w:r>
        <w:rPr>
          <w:spacing w:val="14"/>
          <w:w w:val="120"/>
        </w:rPr>
        <w:t>aluout_m</w:t>
      </w:r>
      <w:r>
        <w:rPr>
          <w:spacing w:val="-23"/>
          <w:w w:val="120"/>
        </w:rPr>
        <w:t xml:space="preserve"> </w:t>
      </w:r>
      <w:r>
        <w:rPr>
          <w:spacing w:val="11"/>
          <w:w w:val="145"/>
        </w:rPr>
        <w:t>),</w:t>
      </w:r>
      <w:r>
        <w:rPr>
          <w:spacing w:val="24"/>
          <w:w w:val="145"/>
        </w:rPr>
        <w:t xml:space="preserve"> </w:t>
      </w:r>
      <w:r>
        <w:rPr>
          <w:w w:val="145"/>
        </w:rPr>
        <w:t>.</w:t>
      </w:r>
      <w:r>
        <w:rPr>
          <w:spacing w:val="-34"/>
          <w:w w:val="145"/>
        </w:rPr>
        <w:t xml:space="preserve"> </w:t>
      </w:r>
      <w:r>
        <w:rPr>
          <w:spacing w:val="15"/>
          <w:w w:val="145"/>
        </w:rPr>
        <w:t>select(</w:t>
      </w:r>
      <w:r>
        <w:rPr>
          <w:spacing w:val="-32"/>
          <w:w w:val="145"/>
        </w:rPr>
        <w:t xml:space="preserve"> </w:t>
      </w:r>
      <w:r>
        <w:rPr>
          <w:spacing w:val="15"/>
          <w:w w:val="120"/>
        </w:rPr>
        <w:t>forward_a_d</w:t>
      </w:r>
      <w:r>
        <w:rPr>
          <w:spacing w:val="-22"/>
          <w:w w:val="120"/>
        </w:rPr>
        <w:t xml:space="preserve"> </w:t>
      </w:r>
      <w:r>
        <w:rPr>
          <w:spacing w:val="11"/>
          <w:w w:val="145"/>
        </w:rPr>
        <w:t>),</w:t>
      </w:r>
      <w:r>
        <w:rPr>
          <w:spacing w:val="24"/>
          <w:w w:val="145"/>
        </w:rPr>
        <w:t xml:space="preserve"> </w:t>
      </w:r>
      <w:r>
        <w:rPr>
          <w:w w:val="145"/>
        </w:rPr>
        <w:t xml:space="preserve">. </w:t>
      </w:r>
      <w:r>
        <w:rPr>
          <w:spacing w:val="15"/>
          <w:w w:val="145"/>
        </w:rPr>
        <w:t>result(</w:t>
      </w:r>
      <w:r>
        <w:rPr>
          <w:spacing w:val="-23"/>
          <w:w w:val="145"/>
        </w:rPr>
        <w:t xml:space="preserve"> </w:t>
      </w:r>
      <w:r>
        <w:rPr>
          <w:spacing w:val="14"/>
          <w:w w:val="120"/>
        </w:rPr>
        <w:t>equal_rd</w:t>
      </w:r>
      <w:r>
        <w:rPr>
          <w:spacing w:val="-26"/>
          <w:w w:val="120"/>
        </w:rPr>
        <w:t xml:space="preserve"> </w:t>
      </w:r>
      <w:r>
        <w:rPr>
          <w:w w:val="120"/>
        </w:rPr>
        <w:t>1</w:t>
      </w:r>
      <w:r>
        <w:rPr>
          <w:spacing w:val="-13"/>
          <w:w w:val="120"/>
        </w:rPr>
        <w:t xml:space="preserve"> </w:t>
      </w:r>
      <w:r>
        <w:rPr>
          <w:spacing w:val="12"/>
          <w:w w:val="175"/>
        </w:rPr>
        <w:t>));</w:t>
      </w:r>
    </w:p>
    <w:p>
      <w:pPr>
        <w:pStyle w:val="5"/>
        <w:spacing w:line="312" w:lineRule="auto"/>
        <w:ind w:left="1106" w:hanging="400"/>
      </w:pPr>
      <w:r>
        <w:rPr>
          <w:spacing w:val="11"/>
          <w:w w:val="120"/>
        </w:rPr>
        <w:t>mux2</w:t>
      </w:r>
      <w:r>
        <w:rPr>
          <w:spacing w:val="44"/>
          <w:w w:val="120"/>
        </w:rPr>
        <w:t xml:space="preserve"> </w:t>
      </w:r>
      <w:r>
        <w:rPr>
          <w:spacing w:val="12"/>
          <w:w w:val="120"/>
        </w:rPr>
        <w:t>#(32)</w:t>
      </w:r>
      <w:r>
        <w:rPr>
          <w:spacing w:val="46"/>
          <w:w w:val="120"/>
        </w:rPr>
        <w:t xml:space="preserve"> </w:t>
      </w:r>
      <w:r>
        <w:rPr>
          <w:spacing w:val="12"/>
          <w:w w:val="120"/>
        </w:rPr>
        <w:t>mux2</w:t>
      </w:r>
      <w:r>
        <w:rPr>
          <w:spacing w:val="-31"/>
          <w:w w:val="120"/>
        </w:rPr>
        <w:t xml:space="preserve"> </w:t>
      </w:r>
      <w:r>
        <w:rPr>
          <w:spacing w:val="15"/>
          <w:w w:val="120"/>
        </w:rPr>
        <w:t>_equal_rd</w:t>
      </w:r>
      <w:r>
        <w:rPr>
          <w:spacing w:val="-31"/>
          <w:w w:val="120"/>
        </w:rPr>
        <w:t xml:space="preserve"> </w:t>
      </w:r>
      <w:r>
        <w:rPr>
          <w:w w:val="120"/>
        </w:rPr>
        <w:t>2</w:t>
      </w:r>
      <w:r>
        <w:rPr>
          <w:spacing w:val="-19"/>
          <w:w w:val="120"/>
        </w:rPr>
        <w:t xml:space="preserve"> </w:t>
      </w:r>
      <w:r>
        <w:rPr>
          <w:w w:val="140"/>
        </w:rPr>
        <w:t>(.</w:t>
      </w:r>
      <w:r>
        <w:rPr>
          <w:spacing w:val="-36"/>
          <w:w w:val="140"/>
        </w:rPr>
        <w:t xml:space="preserve"> </w:t>
      </w:r>
      <w:r>
        <w:rPr>
          <w:spacing w:val="9"/>
          <w:w w:val="120"/>
        </w:rPr>
        <w:t>a(</w:t>
      </w:r>
      <w:r>
        <w:rPr>
          <w:spacing w:val="-24"/>
          <w:w w:val="120"/>
        </w:rPr>
        <w:t xml:space="preserve"> </w:t>
      </w:r>
      <w:r>
        <w:rPr>
          <w:spacing w:val="12"/>
          <w:w w:val="120"/>
        </w:rPr>
        <w:t>rd2_d</w:t>
      </w:r>
      <w:r>
        <w:rPr>
          <w:spacing w:val="-24"/>
          <w:w w:val="120"/>
        </w:rPr>
        <w:t xml:space="preserve"> </w:t>
      </w:r>
      <w:r>
        <w:rPr>
          <w:spacing w:val="11"/>
          <w:w w:val="140"/>
        </w:rPr>
        <w:t>),</w:t>
      </w:r>
      <w:r>
        <w:rPr>
          <w:spacing w:val="26"/>
          <w:w w:val="140"/>
        </w:rPr>
        <w:t xml:space="preserve"> </w:t>
      </w:r>
      <w:r>
        <w:rPr>
          <w:w w:val="140"/>
        </w:rPr>
        <w:t>.</w:t>
      </w:r>
      <w:r>
        <w:rPr>
          <w:spacing w:val="-38"/>
          <w:w w:val="140"/>
        </w:rPr>
        <w:t xml:space="preserve"> </w:t>
      </w:r>
      <w:r>
        <w:rPr>
          <w:spacing w:val="9"/>
          <w:w w:val="120"/>
        </w:rPr>
        <w:t>b(</w:t>
      </w:r>
      <w:r>
        <w:rPr>
          <w:spacing w:val="-23"/>
          <w:w w:val="120"/>
        </w:rPr>
        <w:t xml:space="preserve"> </w:t>
      </w:r>
      <w:r>
        <w:rPr>
          <w:spacing w:val="14"/>
          <w:w w:val="120"/>
        </w:rPr>
        <w:t>aluout_m</w:t>
      </w:r>
      <w:r>
        <w:rPr>
          <w:spacing w:val="-24"/>
          <w:w w:val="120"/>
        </w:rPr>
        <w:t xml:space="preserve"> </w:t>
      </w:r>
      <w:r>
        <w:rPr>
          <w:spacing w:val="11"/>
          <w:w w:val="140"/>
        </w:rPr>
        <w:t>),</w:t>
      </w:r>
      <w:r>
        <w:rPr>
          <w:spacing w:val="41"/>
          <w:w w:val="140"/>
        </w:rPr>
        <w:t xml:space="preserve"> </w:t>
      </w:r>
      <w:r>
        <w:rPr>
          <w:w w:val="140"/>
        </w:rPr>
        <w:t>.</w:t>
      </w:r>
      <w:r>
        <w:rPr>
          <w:spacing w:val="-33"/>
          <w:w w:val="140"/>
        </w:rPr>
        <w:t xml:space="preserve"> </w:t>
      </w:r>
      <w:r>
        <w:rPr>
          <w:spacing w:val="15"/>
          <w:w w:val="140"/>
        </w:rPr>
        <w:t>select(</w:t>
      </w:r>
      <w:r>
        <w:rPr>
          <w:spacing w:val="-30"/>
          <w:w w:val="140"/>
        </w:rPr>
        <w:t xml:space="preserve"> </w:t>
      </w:r>
      <w:r>
        <w:rPr>
          <w:spacing w:val="15"/>
          <w:w w:val="120"/>
        </w:rPr>
        <w:t>forward_b_d</w:t>
      </w:r>
      <w:r>
        <w:rPr>
          <w:spacing w:val="-22"/>
          <w:w w:val="120"/>
        </w:rPr>
        <w:t xml:space="preserve"> </w:t>
      </w:r>
      <w:r>
        <w:rPr>
          <w:spacing w:val="11"/>
          <w:w w:val="140"/>
        </w:rPr>
        <w:t>),</w:t>
      </w:r>
      <w:r>
        <w:rPr>
          <w:spacing w:val="40"/>
          <w:w w:val="140"/>
        </w:rPr>
        <w:t xml:space="preserve"> </w:t>
      </w:r>
      <w:r>
        <w:rPr>
          <w:w w:val="140"/>
        </w:rPr>
        <w:t xml:space="preserve">. </w:t>
      </w:r>
      <w:r>
        <w:rPr>
          <w:spacing w:val="15"/>
          <w:w w:val="145"/>
        </w:rPr>
        <w:t>result(</w:t>
      </w:r>
      <w:r>
        <w:rPr>
          <w:spacing w:val="-23"/>
          <w:w w:val="145"/>
        </w:rPr>
        <w:t xml:space="preserve"> </w:t>
      </w:r>
      <w:r>
        <w:rPr>
          <w:spacing w:val="14"/>
          <w:w w:val="120"/>
        </w:rPr>
        <w:t>equal_rd</w:t>
      </w:r>
      <w:r>
        <w:rPr>
          <w:spacing w:val="-26"/>
          <w:w w:val="120"/>
        </w:rPr>
        <w:t xml:space="preserve"> </w:t>
      </w:r>
      <w:r>
        <w:rPr>
          <w:w w:val="120"/>
        </w:rPr>
        <w:t>2</w:t>
      </w:r>
      <w:r>
        <w:rPr>
          <w:spacing w:val="-13"/>
          <w:w w:val="120"/>
        </w:rPr>
        <w:t xml:space="preserve"> </w:t>
      </w:r>
      <w:r>
        <w:rPr>
          <w:spacing w:val="12"/>
          <w:w w:val="175"/>
        </w:rPr>
        <w:t>));</w:t>
      </w:r>
    </w:p>
    <w:p>
      <w:pPr>
        <w:pStyle w:val="5"/>
        <w:spacing w:before="62"/>
      </w:pPr>
    </w:p>
    <w:p>
      <w:pPr>
        <w:pStyle w:val="5"/>
        <w:ind w:left="704"/>
      </w:pPr>
      <w:r>
        <w:rPr>
          <w:color w:val="7F7F7F"/>
          <w:w w:val="120"/>
        </w:rPr>
        <w:t>//</w:t>
      </w:r>
      <w:r>
        <w:rPr>
          <w:color w:val="7F7F7F"/>
          <w:spacing w:val="29"/>
          <w:w w:val="120"/>
        </w:rPr>
        <w:t xml:space="preserve">  </w:t>
      </w:r>
      <w:r>
        <w:rPr>
          <w:color w:val="7F7F7F"/>
          <w:spacing w:val="12"/>
          <w:w w:val="120"/>
        </w:rPr>
        <w:t>stage</w:t>
      </w:r>
      <w:r>
        <w:rPr>
          <w:color w:val="7F7F7F"/>
          <w:spacing w:val="27"/>
          <w:w w:val="120"/>
        </w:rPr>
        <w:t xml:space="preserve">  </w:t>
      </w:r>
      <w:r>
        <w:rPr>
          <w:color w:val="7F7F7F"/>
          <w:spacing w:val="-10"/>
          <w:w w:val="120"/>
        </w:rPr>
        <w:t>e</w:t>
      </w:r>
    </w:p>
    <w:p>
      <w:pPr>
        <w:pStyle w:val="5"/>
        <w:spacing w:before="65"/>
        <w:ind w:left="705"/>
      </w:pPr>
      <w:r>
        <w:rPr>
          <w:spacing w:val="9"/>
          <w:w w:val="135"/>
        </w:rPr>
        <w:t>sl2</w:t>
      </w:r>
      <w:r>
        <w:rPr>
          <w:spacing w:val="38"/>
          <w:w w:val="135"/>
        </w:rPr>
        <w:t xml:space="preserve"> </w:t>
      </w:r>
      <w:r>
        <w:rPr>
          <w:spacing w:val="15"/>
          <w:w w:val="135"/>
        </w:rPr>
        <w:t>sl_pc_plus</w:t>
      </w:r>
      <w:r>
        <w:rPr>
          <w:spacing w:val="-25"/>
          <w:w w:val="135"/>
        </w:rPr>
        <w:t xml:space="preserve"> </w:t>
      </w:r>
      <w:r>
        <w:rPr>
          <w:w w:val="135"/>
        </w:rPr>
        <w:t>(.</w:t>
      </w:r>
      <w:r>
        <w:rPr>
          <w:spacing w:val="-34"/>
          <w:w w:val="135"/>
        </w:rPr>
        <w:t xml:space="preserve"> </w:t>
      </w:r>
      <w:r>
        <w:rPr>
          <w:spacing w:val="9"/>
          <w:w w:val="135"/>
        </w:rPr>
        <w:t>a(</w:t>
      </w:r>
      <w:r>
        <w:rPr>
          <w:spacing w:val="-28"/>
          <w:w w:val="135"/>
        </w:rPr>
        <w:t xml:space="preserve"> </w:t>
      </w:r>
      <w:r>
        <w:rPr>
          <w:spacing w:val="15"/>
          <w:w w:val="135"/>
        </w:rPr>
        <w:t>sign_imm_d</w:t>
      </w:r>
      <w:r>
        <w:rPr>
          <w:spacing w:val="-28"/>
          <w:w w:val="135"/>
        </w:rPr>
        <w:t xml:space="preserve"> </w:t>
      </w:r>
      <w:r>
        <w:rPr>
          <w:spacing w:val="11"/>
          <w:w w:val="135"/>
        </w:rPr>
        <w:t>),</w:t>
      </w:r>
      <w:r>
        <w:rPr>
          <w:spacing w:val="39"/>
          <w:w w:val="135"/>
        </w:rPr>
        <w:t xml:space="preserve"> </w:t>
      </w:r>
      <w:r>
        <w:rPr>
          <w:w w:val="135"/>
        </w:rPr>
        <w:t>.</w:t>
      </w:r>
      <w:r>
        <w:rPr>
          <w:spacing w:val="-29"/>
          <w:w w:val="135"/>
        </w:rPr>
        <w:t xml:space="preserve"> </w:t>
      </w:r>
      <w:r>
        <w:rPr>
          <w:spacing w:val="15"/>
          <w:w w:val="135"/>
        </w:rPr>
        <w:t>result(</w:t>
      </w:r>
      <w:r>
        <w:rPr>
          <w:spacing w:val="-31"/>
          <w:w w:val="135"/>
        </w:rPr>
        <w:t xml:space="preserve"> </w:t>
      </w:r>
      <w:r>
        <w:rPr>
          <w:spacing w:val="15"/>
          <w:w w:val="135"/>
        </w:rPr>
        <w:t>pc_sl));</w:t>
      </w:r>
      <w:r>
        <w:rPr>
          <w:spacing w:val="53"/>
          <w:w w:val="135"/>
        </w:rPr>
        <w:t xml:space="preserve"> </w:t>
      </w:r>
      <w:r>
        <w:rPr>
          <w:color w:val="7F7F7F"/>
          <w:w w:val="135"/>
        </w:rPr>
        <w:t>//</w:t>
      </w:r>
      <w:r>
        <w:rPr>
          <w:color w:val="7F7F7F"/>
          <w:spacing w:val="52"/>
          <w:w w:val="135"/>
        </w:rPr>
        <w:t xml:space="preserve"> </w:t>
      </w:r>
      <w:r>
        <w:rPr>
          <w:color w:val="7F7F7F"/>
          <w:spacing w:val="-10"/>
          <w:w w:val="135"/>
        </w:rPr>
        <w:t>e</w:t>
      </w:r>
    </w:p>
    <w:p>
      <w:pPr>
        <w:pStyle w:val="5"/>
        <w:spacing w:before="65" w:line="312" w:lineRule="auto"/>
        <w:ind w:left="706" w:right="353"/>
      </w:pPr>
      <w:r>
        <w:rPr>
          <w:spacing w:val="12"/>
          <w:w w:val="120"/>
        </w:rPr>
        <w:t>adder</w:t>
      </w:r>
      <w:r>
        <w:rPr>
          <w:spacing w:val="45"/>
          <w:w w:val="120"/>
        </w:rPr>
        <w:t xml:space="preserve"> </w:t>
      </w:r>
      <w:r>
        <w:rPr>
          <w:spacing w:val="15"/>
          <w:w w:val="120"/>
        </w:rPr>
        <w:t>add_pc_branch</w:t>
      </w:r>
      <w:r>
        <w:rPr>
          <w:spacing w:val="-19"/>
          <w:w w:val="120"/>
        </w:rPr>
        <w:t xml:space="preserve"> </w:t>
      </w:r>
      <w:r>
        <w:rPr>
          <w:w w:val="160"/>
        </w:rPr>
        <w:t>(.</w:t>
      </w:r>
      <w:r>
        <w:rPr>
          <w:spacing w:val="-43"/>
          <w:w w:val="160"/>
        </w:rPr>
        <w:t xml:space="preserve"> </w:t>
      </w:r>
      <w:r>
        <w:rPr>
          <w:spacing w:val="9"/>
          <w:w w:val="160"/>
        </w:rPr>
        <w:t>a(</w:t>
      </w:r>
      <w:r>
        <w:rPr>
          <w:spacing w:val="-41"/>
          <w:w w:val="160"/>
        </w:rPr>
        <w:t xml:space="preserve"> </w:t>
      </w:r>
      <w:r>
        <w:rPr>
          <w:spacing w:val="15"/>
          <w:w w:val="160"/>
        </w:rPr>
        <w:t>pc_sl),</w:t>
      </w:r>
      <w:r>
        <w:rPr>
          <w:spacing w:val="18"/>
          <w:w w:val="160"/>
        </w:rPr>
        <w:t xml:space="preserve"> </w:t>
      </w:r>
      <w:r>
        <w:rPr>
          <w:w w:val="160"/>
        </w:rPr>
        <w:t>.</w:t>
      </w:r>
      <w:r>
        <w:rPr>
          <w:spacing w:val="-46"/>
          <w:w w:val="160"/>
        </w:rPr>
        <w:t xml:space="preserve"> </w:t>
      </w:r>
      <w:r>
        <w:rPr>
          <w:spacing w:val="9"/>
          <w:w w:val="120"/>
        </w:rPr>
        <w:t>b(</w:t>
      </w:r>
      <w:r>
        <w:rPr>
          <w:spacing w:val="-23"/>
          <w:w w:val="120"/>
        </w:rPr>
        <w:t xml:space="preserve"> </w:t>
      </w:r>
      <w:r>
        <w:rPr>
          <w:spacing w:val="15"/>
          <w:w w:val="120"/>
        </w:rPr>
        <w:t>pc_plus_d</w:t>
      </w:r>
      <w:r>
        <w:rPr>
          <w:spacing w:val="-23"/>
          <w:w w:val="120"/>
        </w:rPr>
        <w:t xml:space="preserve"> </w:t>
      </w:r>
      <w:r>
        <w:rPr>
          <w:spacing w:val="11"/>
          <w:w w:val="160"/>
        </w:rPr>
        <w:t>),</w:t>
      </w:r>
      <w:r>
        <w:rPr>
          <w:spacing w:val="17"/>
          <w:w w:val="160"/>
        </w:rPr>
        <w:t xml:space="preserve"> </w:t>
      </w:r>
      <w:r>
        <w:rPr>
          <w:w w:val="160"/>
        </w:rPr>
        <w:t>.</w:t>
      </w:r>
      <w:r>
        <w:rPr>
          <w:spacing w:val="-39"/>
          <w:w w:val="160"/>
        </w:rPr>
        <w:t xml:space="preserve"> </w:t>
      </w:r>
      <w:r>
        <w:rPr>
          <w:spacing w:val="15"/>
          <w:w w:val="160"/>
        </w:rPr>
        <w:t>result(</w:t>
      </w:r>
      <w:r>
        <w:rPr>
          <w:spacing w:val="-38"/>
          <w:w w:val="160"/>
        </w:rPr>
        <w:t xml:space="preserve"> </w:t>
      </w:r>
      <w:r>
        <w:rPr>
          <w:spacing w:val="15"/>
          <w:w w:val="120"/>
        </w:rPr>
        <w:t>pc_branch_d</w:t>
      </w:r>
      <w:r>
        <w:rPr>
          <w:spacing w:val="-22"/>
          <w:w w:val="120"/>
        </w:rPr>
        <w:t xml:space="preserve"> </w:t>
      </w:r>
      <w:r>
        <w:rPr>
          <w:spacing w:val="12"/>
          <w:w w:val="160"/>
        </w:rPr>
        <w:t>));</w:t>
      </w:r>
      <w:r>
        <w:rPr>
          <w:spacing w:val="21"/>
          <w:w w:val="160"/>
        </w:rPr>
        <w:t xml:space="preserve"> </w:t>
      </w:r>
      <w:r>
        <w:rPr>
          <w:color w:val="7F7F7F"/>
          <w:w w:val="120"/>
        </w:rPr>
        <w:t>//</w:t>
      </w:r>
      <w:r>
        <w:rPr>
          <w:color w:val="7F7F7F"/>
          <w:spacing w:val="49"/>
          <w:w w:val="120"/>
        </w:rPr>
        <w:t xml:space="preserve"> </w:t>
      </w:r>
      <w:r>
        <w:rPr>
          <w:color w:val="7F7F7F"/>
          <w:w w:val="120"/>
        </w:rPr>
        <w:t xml:space="preserve">e </w:t>
      </w:r>
      <w:r>
        <w:rPr>
          <w:spacing w:val="11"/>
          <w:w w:val="120"/>
        </w:rPr>
        <w:t>mux2</w:t>
      </w:r>
      <w:r>
        <w:rPr>
          <w:spacing w:val="31"/>
          <w:w w:val="150"/>
        </w:rPr>
        <w:t xml:space="preserve"> </w:t>
      </w:r>
      <w:r>
        <w:rPr>
          <w:spacing w:val="11"/>
          <w:w w:val="150"/>
        </w:rPr>
        <w:t>#(5)</w:t>
      </w:r>
      <w:r>
        <w:rPr>
          <w:spacing w:val="33"/>
          <w:w w:val="150"/>
        </w:rPr>
        <w:t xml:space="preserve"> </w:t>
      </w:r>
      <w:r>
        <w:rPr>
          <w:spacing w:val="13"/>
          <w:w w:val="115"/>
        </w:rPr>
        <w:t>mux_wa</w:t>
      </w:r>
      <w:r>
        <w:rPr>
          <w:spacing w:val="-19"/>
          <w:w w:val="115"/>
        </w:rPr>
        <w:t xml:space="preserve"> </w:t>
      </w:r>
      <w:r>
        <w:rPr>
          <w:w w:val="150"/>
        </w:rPr>
        <w:t>(.</w:t>
      </w:r>
      <w:r>
        <w:rPr>
          <w:spacing w:val="-39"/>
          <w:w w:val="150"/>
        </w:rPr>
        <w:t xml:space="preserve"> </w:t>
      </w:r>
      <w:r>
        <w:rPr>
          <w:spacing w:val="9"/>
          <w:w w:val="150"/>
        </w:rPr>
        <w:t>a(</w:t>
      </w:r>
      <w:r>
        <w:rPr>
          <w:spacing w:val="-36"/>
          <w:w w:val="150"/>
        </w:rPr>
        <w:t xml:space="preserve"> </w:t>
      </w:r>
      <w:r>
        <w:rPr>
          <w:spacing w:val="11"/>
          <w:w w:val="120"/>
        </w:rPr>
        <w:t>rt_e</w:t>
      </w:r>
      <w:r>
        <w:rPr>
          <w:spacing w:val="-25"/>
          <w:w w:val="120"/>
        </w:rPr>
        <w:t xml:space="preserve"> </w:t>
      </w:r>
      <w:r>
        <w:rPr>
          <w:spacing w:val="11"/>
          <w:w w:val="150"/>
        </w:rPr>
        <w:t>),</w:t>
      </w:r>
      <w:r>
        <w:rPr>
          <w:spacing w:val="22"/>
          <w:w w:val="150"/>
        </w:rPr>
        <w:t xml:space="preserve"> </w:t>
      </w:r>
      <w:r>
        <w:rPr>
          <w:w w:val="150"/>
        </w:rPr>
        <w:t>.</w:t>
      </w:r>
      <w:r>
        <w:rPr>
          <w:spacing w:val="-43"/>
          <w:w w:val="150"/>
        </w:rPr>
        <w:t xml:space="preserve"> </w:t>
      </w:r>
      <w:r>
        <w:rPr>
          <w:spacing w:val="9"/>
          <w:w w:val="120"/>
        </w:rPr>
        <w:t>b(</w:t>
      </w:r>
      <w:r>
        <w:rPr>
          <w:spacing w:val="-24"/>
          <w:w w:val="120"/>
        </w:rPr>
        <w:t xml:space="preserve"> </w:t>
      </w:r>
      <w:r>
        <w:rPr>
          <w:spacing w:val="11"/>
          <w:w w:val="120"/>
        </w:rPr>
        <w:t>rd_e</w:t>
      </w:r>
      <w:r>
        <w:rPr>
          <w:spacing w:val="-25"/>
          <w:w w:val="120"/>
        </w:rPr>
        <w:t xml:space="preserve"> </w:t>
      </w:r>
      <w:r>
        <w:rPr>
          <w:spacing w:val="11"/>
          <w:w w:val="150"/>
        </w:rPr>
        <w:t>),</w:t>
      </w:r>
      <w:r>
        <w:rPr>
          <w:spacing w:val="22"/>
          <w:w w:val="150"/>
        </w:rPr>
        <w:t xml:space="preserve"> </w:t>
      </w:r>
      <w:r>
        <w:rPr>
          <w:w w:val="150"/>
        </w:rPr>
        <w:t>.</w:t>
      </w:r>
      <w:r>
        <w:rPr>
          <w:spacing w:val="-36"/>
          <w:w w:val="150"/>
        </w:rPr>
        <w:t xml:space="preserve"> </w:t>
      </w:r>
      <w:r>
        <w:rPr>
          <w:spacing w:val="15"/>
          <w:w w:val="150"/>
        </w:rPr>
        <w:t>select(</w:t>
      </w:r>
      <w:r>
        <w:rPr>
          <w:spacing w:val="-36"/>
          <w:w w:val="150"/>
        </w:rPr>
        <w:t xml:space="preserve"> </w:t>
      </w:r>
      <w:r>
        <w:rPr>
          <w:spacing w:val="14"/>
          <w:w w:val="120"/>
        </w:rPr>
        <w:t>regdst_e</w:t>
      </w:r>
      <w:r>
        <w:rPr>
          <w:spacing w:val="-23"/>
          <w:w w:val="120"/>
        </w:rPr>
        <w:t xml:space="preserve"> </w:t>
      </w:r>
      <w:r>
        <w:rPr>
          <w:spacing w:val="11"/>
          <w:w w:val="150"/>
        </w:rPr>
        <w:t>),</w:t>
      </w:r>
      <w:r>
        <w:rPr>
          <w:spacing w:val="22"/>
          <w:w w:val="150"/>
        </w:rPr>
        <w:t xml:space="preserve"> </w:t>
      </w:r>
      <w:r>
        <w:rPr>
          <w:w w:val="150"/>
        </w:rPr>
        <w:t>.</w:t>
      </w:r>
      <w:r>
        <w:rPr>
          <w:spacing w:val="-35"/>
          <w:w w:val="150"/>
        </w:rPr>
        <w:t xml:space="preserve"> </w:t>
      </w:r>
      <w:r>
        <w:rPr>
          <w:spacing w:val="15"/>
          <w:w w:val="150"/>
        </w:rPr>
        <w:t>result(</w:t>
      </w:r>
      <w:r>
        <w:rPr>
          <w:spacing w:val="-35"/>
          <w:w w:val="150"/>
        </w:rPr>
        <w:t xml:space="preserve"> </w:t>
      </w:r>
      <w:r>
        <w:rPr>
          <w:spacing w:val="15"/>
          <w:w w:val="120"/>
        </w:rPr>
        <w:t>writereg_e</w:t>
      </w:r>
      <w:r>
        <w:rPr>
          <w:spacing w:val="-22"/>
          <w:w w:val="120"/>
        </w:rPr>
        <w:t xml:space="preserve"> </w:t>
      </w:r>
      <w:r>
        <w:rPr>
          <w:w w:val="150"/>
        </w:rPr>
        <w:t>)</w:t>
      </w:r>
    </w:p>
    <w:p>
      <w:pPr>
        <w:pStyle w:val="5"/>
        <w:spacing w:line="218" w:lineRule="exact"/>
        <w:ind w:left="1099"/>
      </w:pPr>
      <w:r>
        <w:rPr>
          <w:w w:val="165"/>
        </w:rPr>
        <w:t>);</w:t>
      </w:r>
      <w:r>
        <w:rPr>
          <w:spacing w:val="15"/>
          <w:w w:val="165"/>
        </w:rPr>
        <w:t xml:space="preserve">  </w:t>
      </w:r>
      <w:r>
        <w:rPr>
          <w:color w:val="7F7F7F"/>
          <w:w w:val="125"/>
        </w:rPr>
        <w:t>//</w:t>
      </w:r>
      <w:r>
        <w:rPr>
          <w:color w:val="7F7F7F"/>
          <w:spacing w:val="32"/>
          <w:w w:val="125"/>
        </w:rPr>
        <w:t xml:space="preserve">  </w:t>
      </w:r>
      <w:r>
        <w:rPr>
          <w:color w:val="7F7F7F"/>
          <w:spacing w:val="-10"/>
          <w:w w:val="125"/>
        </w:rPr>
        <w:t>e</w:t>
      </w:r>
    </w:p>
    <w:p>
      <w:pPr>
        <w:pStyle w:val="5"/>
        <w:spacing w:before="65" w:line="312" w:lineRule="auto"/>
        <w:ind w:left="1106" w:right="353" w:hanging="400"/>
      </w:pPr>
      <w:r>
        <w:rPr>
          <w:spacing w:val="11"/>
          <w:w w:val="120"/>
        </w:rPr>
        <w:t>mux2</w:t>
      </w:r>
      <w:r>
        <w:rPr>
          <w:spacing w:val="44"/>
          <w:w w:val="120"/>
        </w:rPr>
        <w:t xml:space="preserve"> </w:t>
      </w:r>
      <w:r>
        <w:rPr>
          <w:spacing w:val="12"/>
          <w:w w:val="120"/>
        </w:rPr>
        <w:t>#(32)</w:t>
      </w:r>
      <w:r>
        <w:rPr>
          <w:spacing w:val="46"/>
          <w:w w:val="120"/>
        </w:rPr>
        <w:t xml:space="preserve"> </w:t>
      </w:r>
      <w:r>
        <w:rPr>
          <w:spacing w:val="15"/>
          <w:w w:val="120"/>
        </w:rPr>
        <w:t>mux_src_b</w:t>
      </w:r>
      <w:r>
        <w:rPr>
          <w:spacing w:val="-19"/>
          <w:w w:val="120"/>
        </w:rPr>
        <w:t xml:space="preserve"> </w:t>
      </w:r>
      <w:r>
        <w:rPr>
          <w:w w:val="155"/>
        </w:rPr>
        <w:t>(.</w:t>
      </w:r>
      <w:r>
        <w:rPr>
          <w:spacing w:val="-42"/>
          <w:w w:val="155"/>
        </w:rPr>
        <w:t xml:space="preserve"> </w:t>
      </w:r>
      <w:r>
        <w:rPr>
          <w:spacing w:val="9"/>
          <w:w w:val="150"/>
        </w:rPr>
        <w:t>a(</w:t>
      </w:r>
      <w:r>
        <w:rPr>
          <w:spacing w:val="-36"/>
          <w:w w:val="150"/>
        </w:rPr>
        <w:t xml:space="preserve"> </w:t>
      </w:r>
      <w:r>
        <w:rPr>
          <w:spacing w:val="12"/>
          <w:w w:val="120"/>
        </w:rPr>
        <w:t>src_b</w:t>
      </w:r>
      <w:r>
        <w:rPr>
          <w:spacing w:val="-24"/>
          <w:w w:val="120"/>
        </w:rPr>
        <w:t xml:space="preserve"> </w:t>
      </w:r>
      <w:r>
        <w:rPr>
          <w:spacing w:val="11"/>
          <w:w w:val="155"/>
        </w:rPr>
        <w:t>),</w:t>
      </w:r>
      <w:r>
        <w:rPr>
          <w:spacing w:val="20"/>
          <w:w w:val="155"/>
        </w:rPr>
        <w:t xml:space="preserve"> </w:t>
      </w:r>
      <w:r>
        <w:rPr>
          <w:w w:val="155"/>
        </w:rPr>
        <w:t>.</w:t>
      </w:r>
      <w:r>
        <w:rPr>
          <w:spacing w:val="-45"/>
          <w:w w:val="155"/>
        </w:rPr>
        <w:t xml:space="preserve"> </w:t>
      </w:r>
      <w:r>
        <w:rPr>
          <w:spacing w:val="9"/>
          <w:w w:val="120"/>
        </w:rPr>
        <w:t>b(</w:t>
      </w:r>
      <w:r>
        <w:rPr>
          <w:spacing w:val="-22"/>
          <w:w w:val="120"/>
        </w:rPr>
        <w:t xml:space="preserve"> </w:t>
      </w:r>
      <w:r>
        <w:rPr>
          <w:spacing w:val="15"/>
          <w:w w:val="120"/>
        </w:rPr>
        <w:t>sign_imm_e</w:t>
      </w:r>
      <w:r>
        <w:rPr>
          <w:spacing w:val="-22"/>
          <w:w w:val="120"/>
        </w:rPr>
        <w:t xml:space="preserve"> </w:t>
      </w:r>
      <w:r>
        <w:rPr>
          <w:spacing w:val="11"/>
          <w:w w:val="155"/>
        </w:rPr>
        <w:t>),</w:t>
      </w:r>
      <w:r>
        <w:rPr>
          <w:spacing w:val="20"/>
          <w:w w:val="155"/>
        </w:rPr>
        <w:t xml:space="preserve"> </w:t>
      </w:r>
      <w:r>
        <w:rPr>
          <w:w w:val="155"/>
        </w:rPr>
        <w:t>.</w:t>
      </w:r>
      <w:r>
        <w:rPr>
          <w:spacing w:val="-38"/>
          <w:w w:val="155"/>
        </w:rPr>
        <w:t xml:space="preserve"> </w:t>
      </w:r>
      <w:r>
        <w:rPr>
          <w:spacing w:val="15"/>
          <w:w w:val="150"/>
        </w:rPr>
        <w:t>select(</w:t>
      </w:r>
      <w:r>
        <w:rPr>
          <w:spacing w:val="-36"/>
          <w:w w:val="150"/>
        </w:rPr>
        <w:t xml:space="preserve"> </w:t>
      </w:r>
      <w:r>
        <w:rPr>
          <w:spacing w:val="14"/>
          <w:w w:val="120"/>
        </w:rPr>
        <w:t>alusrc_e</w:t>
      </w:r>
      <w:r>
        <w:rPr>
          <w:spacing w:val="-23"/>
          <w:w w:val="120"/>
        </w:rPr>
        <w:t xml:space="preserve"> </w:t>
      </w:r>
      <w:r>
        <w:rPr>
          <w:spacing w:val="11"/>
          <w:w w:val="155"/>
        </w:rPr>
        <w:t>),</w:t>
      </w:r>
      <w:r>
        <w:rPr>
          <w:spacing w:val="21"/>
          <w:w w:val="155"/>
        </w:rPr>
        <w:t xml:space="preserve"> </w:t>
      </w:r>
      <w:r>
        <w:rPr>
          <w:w w:val="155"/>
        </w:rPr>
        <w:t>.</w:t>
      </w:r>
      <w:r>
        <w:rPr>
          <w:spacing w:val="-37"/>
          <w:w w:val="155"/>
        </w:rPr>
        <w:t xml:space="preserve"> </w:t>
      </w:r>
      <w:r>
        <w:rPr>
          <w:spacing w:val="15"/>
          <w:w w:val="150"/>
        </w:rPr>
        <w:t xml:space="preserve">result( </w:t>
      </w:r>
      <w:r>
        <w:rPr>
          <w:spacing w:val="13"/>
          <w:w w:val="120"/>
        </w:rPr>
        <w:t>src_b_e</w:t>
      </w:r>
      <w:r>
        <w:rPr>
          <w:spacing w:val="-9"/>
          <w:w w:val="120"/>
        </w:rPr>
        <w:t xml:space="preserve"> </w:t>
      </w:r>
      <w:r>
        <w:rPr>
          <w:spacing w:val="12"/>
          <w:w w:val="175"/>
        </w:rPr>
        <w:t>));</w:t>
      </w:r>
      <w:r>
        <w:rPr>
          <w:spacing w:val="40"/>
          <w:w w:val="175"/>
        </w:rPr>
        <w:t xml:space="preserve"> </w:t>
      </w:r>
      <w:r>
        <w:rPr>
          <w:color w:val="7F7F7F"/>
          <w:w w:val="120"/>
        </w:rPr>
        <w:t>//</w:t>
      </w:r>
      <w:r>
        <w:rPr>
          <w:color w:val="7F7F7F"/>
          <w:spacing w:val="80"/>
          <w:w w:val="120"/>
        </w:rPr>
        <w:t xml:space="preserve"> </w:t>
      </w:r>
      <w:r>
        <w:rPr>
          <w:color w:val="7F7F7F"/>
          <w:w w:val="120"/>
        </w:rPr>
        <w:t>e</w:t>
      </w:r>
    </w:p>
    <w:p>
      <w:pPr>
        <w:pStyle w:val="5"/>
        <w:spacing w:line="312" w:lineRule="auto"/>
        <w:ind w:left="1107" w:hanging="401"/>
      </w:pPr>
      <w:r>
        <w:rPr>
          <w:spacing w:val="12"/>
          <w:w w:val="115"/>
        </w:rPr>
        <w:t>mux_3</w:t>
      </w:r>
      <w:r>
        <w:rPr>
          <w:spacing w:val="42"/>
          <w:w w:val="125"/>
        </w:rPr>
        <w:t xml:space="preserve"> </w:t>
      </w:r>
      <w:r>
        <w:rPr>
          <w:spacing w:val="12"/>
          <w:w w:val="125"/>
        </w:rPr>
        <w:t>#(32)</w:t>
      </w:r>
      <w:r>
        <w:rPr>
          <w:spacing w:val="44"/>
          <w:w w:val="125"/>
        </w:rPr>
        <w:t xml:space="preserve"> </w:t>
      </w:r>
      <w:r>
        <w:rPr>
          <w:spacing w:val="12"/>
          <w:w w:val="115"/>
        </w:rPr>
        <w:t>mux3</w:t>
      </w:r>
      <w:r>
        <w:rPr>
          <w:spacing w:val="-30"/>
          <w:w w:val="115"/>
        </w:rPr>
        <w:t xml:space="preserve"> </w:t>
      </w:r>
      <w:r>
        <w:rPr>
          <w:spacing w:val="14"/>
          <w:w w:val="125"/>
        </w:rPr>
        <w:t>_src_a_e</w:t>
      </w:r>
      <w:r>
        <w:rPr>
          <w:spacing w:val="-21"/>
          <w:w w:val="125"/>
        </w:rPr>
        <w:t xml:space="preserve"> </w:t>
      </w:r>
      <w:r>
        <w:rPr>
          <w:w w:val="135"/>
        </w:rPr>
        <w:t>(.</w:t>
      </w:r>
      <w:r>
        <w:rPr>
          <w:spacing w:val="-34"/>
          <w:w w:val="135"/>
        </w:rPr>
        <w:t xml:space="preserve"> </w:t>
      </w:r>
      <w:r>
        <w:rPr>
          <w:spacing w:val="9"/>
          <w:w w:val="135"/>
        </w:rPr>
        <w:t>a(</w:t>
      </w:r>
      <w:r>
        <w:rPr>
          <w:spacing w:val="-29"/>
          <w:w w:val="135"/>
        </w:rPr>
        <w:t xml:space="preserve"> </w:t>
      </w:r>
      <w:r>
        <w:rPr>
          <w:spacing w:val="14"/>
          <w:w w:val="125"/>
        </w:rPr>
        <w:t>aluout_m</w:t>
      </w:r>
      <w:r>
        <w:rPr>
          <w:spacing w:val="-25"/>
          <w:w w:val="125"/>
        </w:rPr>
        <w:t xml:space="preserve"> </w:t>
      </w:r>
      <w:r>
        <w:rPr>
          <w:spacing w:val="11"/>
          <w:w w:val="135"/>
        </w:rPr>
        <w:t>),</w:t>
      </w:r>
      <w:r>
        <w:rPr>
          <w:spacing w:val="35"/>
          <w:w w:val="135"/>
        </w:rPr>
        <w:t xml:space="preserve"> </w:t>
      </w:r>
      <w:r>
        <w:rPr>
          <w:w w:val="135"/>
        </w:rPr>
        <w:t>.</w:t>
      </w:r>
      <w:r>
        <w:rPr>
          <w:spacing w:val="-36"/>
          <w:w w:val="135"/>
        </w:rPr>
        <w:t xml:space="preserve"> </w:t>
      </w:r>
      <w:r>
        <w:rPr>
          <w:spacing w:val="9"/>
          <w:w w:val="125"/>
        </w:rPr>
        <w:t>b(</w:t>
      </w:r>
      <w:r>
        <w:rPr>
          <w:spacing w:val="-26"/>
          <w:w w:val="125"/>
        </w:rPr>
        <w:t xml:space="preserve"> </w:t>
      </w:r>
      <w:r>
        <w:rPr>
          <w:spacing w:val="11"/>
          <w:w w:val="115"/>
        </w:rPr>
        <w:t>wd_3</w:t>
      </w:r>
      <w:r>
        <w:rPr>
          <w:spacing w:val="-24"/>
          <w:w w:val="115"/>
        </w:rPr>
        <w:t xml:space="preserve"> </w:t>
      </w:r>
      <w:r>
        <w:rPr>
          <w:spacing w:val="11"/>
          <w:w w:val="135"/>
        </w:rPr>
        <w:t>),</w:t>
      </w:r>
      <w:r>
        <w:rPr>
          <w:spacing w:val="48"/>
          <w:w w:val="135"/>
        </w:rPr>
        <w:t xml:space="preserve"> </w:t>
      </w:r>
      <w:r>
        <w:rPr>
          <w:w w:val="135"/>
        </w:rPr>
        <w:t>.</w:t>
      </w:r>
      <w:r>
        <w:rPr>
          <w:spacing w:val="-37"/>
          <w:w w:val="135"/>
        </w:rPr>
        <w:t xml:space="preserve"> </w:t>
      </w:r>
      <w:r>
        <w:rPr>
          <w:spacing w:val="9"/>
          <w:w w:val="135"/>
        </w:rPr>
        <w:t>c(</w:t>
      </w:r>
      <w:r>
        <w:rPr>
          <w:spacing w:val="-30"/>
          <w:w w:val="135"/>
        </w:rPr>
        <w:t xml:space="preserve"> </w:t>
      </w:r>
      <w:r>
        <w:rPr>
          <w:spacing w:val="12"/>
          <w:w w:val="125"/>
        </w:rPr>
        <w:t>rd1_e</w:t>
      </w:r>
      <w:r>
        <w:rPr>
          <w:spacing w:val="-26"/>
          <w:w w:val="125"/>
        </w:rPr>
        <w:t xml:space="preserve"> </w:t>
      </w:r>
      <w:r>
        <w:rPr>
          <w:spacing w:val="11"/>
          <w:w w:val="135"/>
        </w:rPr>
        <w:t>),</w:t>
      </w:r>
      <w:r>
        <w:rPr>
          <w:spacing w:val="47"/>
          <w:w w:val="135"/>
        </w:rPr>
        <w:t xml:space="preserve"> </w:t>
      </w:r>
      <w:r>
        <w:rPr>
          <w:w w:val="135"/>
        </w:rPr>
        <w:t>.</w:t>
      </w:r>
      <w:r>
        <w:rPr>
          <w:spacing w:val="-31"/>
          <w:w w:val="135"/>
        </w:rPr>
        <w:t xml:space="preserve"> </w:t>
      </w:r>
      <w:r>
        <w:rPr>
          <w:spacing w:val="15"/>
          <w:w w:val="135"/>
        </w:rPr>
        <w:t xml:space="preserve">select( </w:t>
      </w:r>
      <w:r>
        <w:rPr>
          <w:spacing w:val="15"/>
          <w:w w:val="125"/>
        </w:rPr>
        <w:t>forward_a_e</w:t>
      </w:r>
      <w:r>
        <w:rPr>
          <w:spacing w:val="-27"/>
          <w:w w:val="125"/>
        </w:rPr>
        <w:t xml:space="preserve"> </w:t>
      </w:r>
      <w:r>
        <w:rPr>
          <w:spacing w:val="11"/>
          <w:w w:val="175"/>
        </w:rPr>
        <w:t>),</w:t>
      </w:r>
      <w:r>
        <w:rPr>
          <w:spacing w:val="23"/>
          <w:w w:val="175"/>
        </w:rPr>
        <w:t xml:space="preserve"> </w:t>
      </w:r>
      <w:r>
        <w:rPr>
          <w:w w:val="175"/>
        </w:rPr>
        <w:t>.</w:t>
      </w:r>
      <w:r>
        <w:rPr>
          <w:spacing w:val="-46"/>
          <w:w w:val="175"/>
        </w:rPr>
        <w:t xml:space="preserve"> </w:t>
      </w:r>
      <w:r>
        <w:rPr>
          <w:spacing w:val="15"/>
          <w:w w:val="150"/>
        </w:rPr>
        <w:t>result(</w:t>
      </w:r>
      <w:r>
        <w:rPr>
          <w:spacing w:val="-35"/>
          <w:w w:val="150"/>
        </w:rPr>
        <w:t xml:space="preserve"> </w:t>
      </w:r>
      <w:r>
        <w:rPr>
          <w:spacing w:val="13"/>
          <w:w w:val="125"/>
        </w:rPr>
        <w:t>src_a_e</w:t>
      </w:r>
      <w:r>
        <w:rPr>
          <w:spacing w:val="-25"/>
          <w:w w:val="125"/>
        </w:rPr>
        <w:t xml:space="preserve"> </w:t>
      </w:r>
      <w:r>
        <w:rPr>
          <w:spacing w:val="12"/>
          <w:w w:val="175"/>
        </w:rPr>
        <w:t>));</w:t>
      </w:r>
    </w:p>
    <w:p>
      <w:pPr>
        <w:pStyle w:val="5"/>
        <w:spacing w:line="312" w:lineRule="auto"/>
        <w:ind w:left="1107" w:hanging="401"/>
      </w:pPr>
      <w:r>
        <w:rPr>
          <w:spacing w:val="12"/>
          <w:w w:val="115"/>
        </w:rPr>
        <w:t>mux_3</w:t>
      </w:r>
      <w:r>
        <w:rPr>
          <w:spacing w:val="42"/>
          <w:w w:val="125"/>
        </w:rPr>
        <w:t xml:space="preserve"> </w:t>
      </w:r>
      <w:r>
        <w:rPr>
          <w:spacing w:val="12"/>
          <w:w w:val="125"/>
        </w:rPr>
        <w:t>#(32)</w:t>
      </w:r>
      <w:r>
        <w:rPr>
          <w:spacing w:val="44"/>
          <w:w w:val="125"/>
        </w:rPr>
        <w:t xml:space="preserve"> </w:t>
      </w:r>
      <w:r>
        <w:rPr>
          <w:spacing w:val="12"/>
          <w:w w:val="115"/>
        </w:rPr>
        <w:t>mux3</w:t>
      </w:r>
      <w:r>
        <w:rPr>
          <w:spacing w:val="-30"/>
          <w:w w:val="115"/>
        </w:rPr>
        <w:t xml:space="preserve"> </w:t>
      </w:r>
      <w:r>
        <w:rPr>
          <w:spacing w:val="14"/>
          <w:w w:val="125"/>
        </w:rPr>
        <w:t>_src_b_e</w:t>
      </w:r>
      <w:r>
        <w:rPr>
          <w:spacing w:val="-21"/>
          <w:w w:val="125"/>
        </w:rPr>
        <w:t xml:space="preserve"> </w:t>
      </w:r>
      <w:r>
        <w:rPr>
          <w:w w:val="135"/>
        </w:rPr>
        <w:t>(.</w:t>
      </w:r>
      <w:r>
        <w:rPr>
          <w:spacing w:val="-34"/>
          <w:w w:val="135"/>
        </w:rPr>
        <w:t xml:space="preserve"> </w:t>
      </w:r>
      <w:r>
        <w:rPr>
          <w:spacing w:val="9"/>
          <w:w w:val="135"/>
        </w:rPr>
        <w:t>a(</w:t>
      </w:r>
      <w:r>
        <w:rPr>
          <w:spacing w:val="-29"/>
          <w:w w:val="135"/>
        </w:rPr>
        <w:t xml:space="preserve"> </w:t>
      </w:r>
      <w:r>
        <w:rPr>
          <w:spacing w:val="14"/>
          <w:w w:val="125"/>
        </w:rPr>
        <w:t>aluout_m</w:t>
      </w:r>
      <w:r>
        <w:rPr>
          <w:spacing w:val="-25"/>
          <w:w w:val="125"/>
        </w:rPr>
        <w:t xml:space="preserve"> </w:t>
      </w:r>
      <w:r>
        <w:rPr>
          <w:spacing w:val="11"/>
          <w:w w:val="135"/>
        </w:rPr>
        <w:t>),</w:t>
      </w:r>
      <w:r>
        <w:rPr>
          <w:spacing w:val="28"/>
          <w:w w:val="135"/>
        </w:rPr>
        <w:t xml:space="preserve"> </w:t>
      </w:r>
      <w:r>
        <w:rPr>
          <w:w w:val="135"/>
        </w:rPr>
        <w:t>.</w:t>
      </w:r>
      <w:r>
        <w:rPr>
          <w:spacing w:val="-36"/>
          <w:w w:val="135"/>
        </w:rPr>
        <w:t xml:space="preserve"> </w:t>
      </w:r>
      <w:r>
        <w:rPr>
          <w:spacing w:val="9"/>
          <w:w w:val="125"/>
        </w:rPr>
        <w:t>b(</w:t>
      </w:r>
      <w:r>
        <w:rPr>
          <w:spacing w:val="-26"/>
          <w:w w:val="125"/>
        </w:rPr>
        <w:t xml:space="preserve"> </w:t>
      </w:r>
      <w:r>
        <w:rPr>
          <w:spacing w:val="11"/>
          <w:w w:val="115"/>
        </w:rPr>
        <w:t>wd_3</w:t>
      </w:r>
      <w:r>
        <w:rPr>
          <w:spacing w:val="-24"/>
          <w:w w:val="115"/>
        </w:rPr>
        <w:t xml:space="preserve"> </w:t>
      </w:r>
      <w:r>
        <w:rPr>
          <w:spacing w:val="11"/>
          <w:w w:val="135"/>
        </w:rPr>
        <w:t>),</w:t>
      </w:r>
      <w:r>
        <w:rPr>
          <w:spacing w:val="46"/>
          <w:w w:val="135"/>
        </w:rPr>
        <w:t xml:space="preserve"> </w:t>
      </w:r>
      <w:r>
        <w:rPr>
          <w:w w:val="135"/>
        </w:rPr>
        <w:t>.</w:t>
      </w:r>
      <w:r>
        <w:rPr>
          <w:spacing w:val="-37"/>
          <w:w w:val="135"/>
        </w:rPr>
        <w:t xml:space="preserve"> </w:t>
      </w:r>
      <w:r>
        <w:rPr>
          <w:spacing w:val="9"/>
          <w:w w:val="135"/>
        </w:rPr>
        <w:t>c(</w:t>
      </w:r>
      <w:r>
        <w:rPr>
          <w:spacing w:val="-30"/>
          <w:w w:val="135"/>
        </w:rPr>
        <w:t xml:space="preserve"> </w:t>
      </w:r>
      <w:r>
        <w:rPr>
          <w:spacing w:val="12"/>
          <w:w w:val="125"/>
        </w:rPr>
        <w:t>rd2_e</w:t>
      </w:r>
      <w:r>
        <w:rPr>
          <w:spacing w:val="-26"/>
          <w:w w:val="125"/>
        </w:rPr>
        <w:t xml:space="preserve"> </w:t>
      </w:r>
      <w:r>
        <w:rPr>
          <w:spacing w:val="11"/>
          <w:w w:val="135"/>
        </w:rPr>
        <w:t>),</w:t>
      </w:r>
      <w:r>
        <w:rPr>
          <w:spacing w:val="46"/>
          <w:w w:val="135"/>
        </w:rPr>
        <w:t xml:space="preserve"> </w:t>
      </w:r>
      <w:r>
        <w:rPr>
          <w:w w:val="135"/>
        </w:rPr>
        <w:t>.</w:t>
      </w:r>
      <w:r>
        <w:rPr>
          <w:spacing w:val="-31"/>
          <w:w w:val="135"/>
        </w:rPr>
        <w:t xml:space="preserve"> </w:t>
      </w:r>
      <w:r>
        <w:rPr>
          <w:spacing w:val="15"/>
          <w:w w:val="135"/>
        </w:rPr>
        <w:t xml:space="preserve">select( </w:t>
      </w:r>
      <w:r>
        <w:rPr>
          <w:spacing w:val="15"/>
          <w:w w:val="125"/>
        </w:rPr>
        <w:t>forward_b_e</w:t>
      </w:r>
      <w:r>
        <w:rPr>
          <w:spacing w:val="-25"/>
          <w:w w:val="125"/>
        </w:rPr>
        <w:t xml:space="preserve"> </w:t>
      </w:r>
      <w:r>
        <w:rPr>
          <w:spacing w:val="11"/>
          <w:w w:val="175"/>
        </w:rPr>
        <w:t>),</w:t>
      </w:r>
      <w:r>
        <w:rPr>
          <w:spacing w:val="33"/>
          <w:w w:val="175"/>
        </w:rPr>
        <w:t xml:space="preserve"> </w:t>
      </w:r>
      <w:r>
        <w:rPr>
          <w:w w:val="175"/>
        </w:rPr>
        <w:t>.</w:t>
      </w:r>
      <w:r>
        <w:rPr>
          <w:spacing w:val="-46"/>
          <w:w w:val="175"/>
        </w:rPr>
        <w:t xml:space="preserve"> </w:t>
      </w:r>
      <w:r>
        <w:rPr>
          <w:spacing w:val="15"/>
          <w:w w:val="150"/>
        </w:rPr>
        <w:t>result(</w:t>
      </w:r>
      <w:r>
        <w:rPr>
          <w:spacing w:val="-36"/>
          <w:w w:val="150"/>
        </w:rPr>
        <w:t xml:space="preserve"> </w:t>
      </w:r>
      <w:r>
        <w:rPr>
          <w:spacing w:val="12"/>
          <w:w w:val="125"/>
        </w:rPr>
        <w:t>src_b</w:t>
      </w:r>
      <w:r>
        <w:rPr>
          <w:spacing w:val="-27"/>
          <w:w w:val="125"/>
        </w:rPr>
        <w:t xml:space="preserve"> </w:t>
      </w:r>
      <w:r>
        <w:rPr>
          <w:spacing w:val="12"/>
          <w:w w:val="175"/>
        </w:rPr>
        <w:t>));</w:t>
      </w:r>
    </w:p>
    <w:p>
      <w:pPr>
        <w:pStyle w:val="5"/>
        <w:spacing w:line="218" w:lineRule="exact"/>
        <w:ind w:left="705"/>
      </w:pPr>
      <w:r>
        <w:rPr>
          <w:spacing w:val="9"/>
          <w:w w:val="135"/>
        </w:rPr>
        <w:t>alu</w:t>
      </w:r>
      <w:r>
        <w:rPr>
          <w:spacing w:val="76"/>
          <w:w w:val="135"/>
        </w:rPr>
        <w:t xml:space="preserve"> </w:t>
      </w:r>
      <w:r>
        <w:rPr>
          <w:spacing w:val="11"/>
          <w:w w:val="135"/>
        </w:rPr>
        <w:t>a(.</w:t>
      </w:r>
      <w:r>
        <w:rPr>
          <w:spacing w:val="-33"/>
          <w:w w:val="135"/>
        </w:rPr>
        <w:t xml:space="preserve"> </w:t>
      </w:r>
      <w:r>
        <w:rPr>
          <w:spacing w:val="9"/>
          <w:w w:val="135"/>
        </w:rPr>
        <w:t>a(</w:t>
      </w:r>
      <w:r>
        <w:rPr>
          <w:spacing w:val="-30"/>
          <w:w w:val="135"/>
        </w:rPr>
        <w:t xml:space="preserve"> </w:t>
      </w:r>
      <w:r>
        <w:rPr>
          <w:spacing w:val="13"/>
          <w:w w:val="135"/>
        </w:rPr>
        <w:t>src_a_e</w:t>
      </w:r>
      <w:r>
        <w:rPr>
          <w:spacing w:val="-29"/>
          <w:w w:val="135"/>
        </w:rPr>
        <w:t xml:space="preserve"> </w:t>
      </w:r>
      <w:r>
        <w:rPr>
          <w:spacing w:val="11"/>
          <w:w w:val="135"/>
        </w:rPr>
        <w:t>),</w:t>
      </w:r>
      <w:r>
        <w:rPr>
          <w:spacing w:val="72"/>
          <w:w w:val="135"/>
        </w:rPr>
        <w:t xml:space="preserve"> </w:t>
      </w:r>
      <w:r>
        <w:rPr>
          <w:w w:val="135"/>
        </w:rPr>
        <w:t>.</w:t>
      </w:r>
      <w:r>
        <w:rPr>
          <w:spacing w:val="-36"/>
          <w:w w:val="135"/>
        </w:rPr>
        <w:t xml:space="preserve"> </w:t>
      </w:r>
      <w:r>
        <w:rPr>
          <w:spacing w:val="9"/>
          <w:w w:val="135"/>
        </w:rPr>
        <w:t>b(</w:t>
      </w:r>
      <w:r>
        <w:rPr>
          <w:spacing w:val="-30"/>
          <w:w w:val="135"/>
        </w:rPr>
        <w:t xml:space="preserve"> </w:t>
      </w:r>
      <w:r>
        <w:rPr>
          <w:spacing w:val="13"/>
          <w:w w:val="135"/>
        </w:rPr>
        <w:t>src_b_e</w:t>
      </w:r>
      <w:r>
        <w:rPr>
          <w:spacing w:val="-29"/>
          <w:w w:val="135"/>
        </w:rPr>
        <w:t xml:space="preserve"> </w:t>
      </w:r>
      <w:r>
        <w:rPr>
          <w:spacing w:val="11"/>
          <w:w w:val="135"/>
        </w:rPr>
        <w:t>),</w:t>
      </w:r>
      <w:r>
        <w:rPr>
          <w:spacing w:val="72"/>
          <w:w w:val="135"/>
        </w:rPr>
        <w:t xml:space="preserve"> </w:t>
      </w:r>
      <w:r>
        <w:rPr>
          <w:w w:val="135"/>
        </w:rPr>
        <w:t>.</w:t>
      </w:r>
      <w:r>
        <w:rPr>
          <w:spacing w:val="-33"/>
          <w:w w:val="135"/>
        </w:rPr>
        <w:t xml:space="preserve"> </w:t>
      </w:r>
      <w:r>
        <w:rPr>
          <w:spacing w:val="9"/>
          <w:w w:val="135"/>
        </w:rPr>
        <w:t>clk</w:t>
      </w:r>
      <w:r>
        <w:rPr>
          <w:spacing w:val="-28"/>
          <w:w w:val="135"/>
        </w:rPr>
        <w:t xml:space="preserve"> </w:t>
      </w:r>
      <w:r>
        <w:rPr>
          <w:w w:val="135"/>
        </w:rPr>
        <w:t>(~</w:t>
      </w:r>
      <w:r>
        <w:rPr>
          <w:spacing w:val="-28"/>
          <w:w w:val="135"/>
        </w:rPr>
        <w:t xml:space="preserve"> </w:t>
      </w:r>
      <w:r>
        <w:rPr>
          <w:spacing w:val="14"/>
          <w:w w:val="135"/>
        </w:rPr>
        <w:t>clk),</w:t>
      </w:r>
      <w:r>
        <w:rPr>
          <w:spacing w:val="72"/>
          <w:w w:val="135"/>
        </w:rPr>
        <w:t xml:space="preserve"> </w:t>
      </w:r>
      <w:r>
        <w:rPr>
          <w:w w:val="135"/>
        </w:rPr>
        <w:t>.</w:t>
      </w:r>
      <w:r>
        <w:rPr>
          <w:spacing w:val="-31"/>
          <w:w w:val="135"/>
        </w:rPr>
        <w:t xml:space="preserve"> </w:t>
      </w:r>
      <w:r>
        <w:rPr>
          <w:spacing w:val="14"/>
          <w:w w:val="135"/>
        </w:rPr>
        <w:t>reset(</w:t>
      </w:r>
      <w:r>
        <w:rPr>
          <w:spacing w:val="-32"/>
          <w:w w:val="135"/>
        </w:rPr>
        <w:t xml:space="preserve"> </w:t>
      </w:r>
      <w:r>
        <w:rPr>
          <w:spacing w:val="14"/>
          <w:w w:val="135"/>
        </w:rPr>
        <w:t>rst),</w:t>
      </w:r>
      <w:r>
        <w:rPr>
          <w:spacing w:val="72"/>
          <w:w w:val="135"/>
        </w:rPr>
        <w:t xml:space="preserve"> </w:t>
      </w:r>
      <w:r>
        <w:rPr>
          <w:w w:val="135"/>
        </w:rPr>
        <w:t>.</w:t>
      </w:r>
      <w:r>
        <w:rPr>
          <w:spacing w:val="-34"/>
          <w:w w:val="135"/>
        </w:rPr>
        <w:t xml:space="preserve"> </w:t>
      </w:r>
      <w:r>
        <w:rPr>
          <w:spacing w:val="11"/>
          <w:w w:val="135"/>
        </w:rPr>
        <w:t>op(</w:t>
      </w:r>
      <w:r>
        <w:rPr>
          <w:spacing w:val="-28"/>
          <w:w w:val="135"/>
        </w:rPr>
        <w:t xml:space="preserve"> </w:t>
      </w:r>
      <w:r>
        <w:rPr>
          <w:spacing w:val="15"/>
          <w:w w:val="135"/>
        </w:rPr>
        <w:t>alucontrol_e</w:t>
      </w:r>
      <w:r>
        <w:rPr>
          <w:spacing w:val="-28"/>
          <w:w w:val="135"/>
        </w:rPr>
        <w:t xml:space="preserve"> </w:t>
      </w:r>
      <w:r>
        <w:rPr>
          <w:spacing w:val="6"/>
          <w:w w:val="135"/>
        </w:rPr>
        <w:t>),</w:t>
      </w:r>
    </w:p>
    <w:p>
      <w:pPr>
        <w:pStyle w:val="5"/>
        <w:spacing w:before="63"/>
        <w:ind w:left="1212"/>
      </w:pPr>
      <w:r>
        <w:rPr>
          <w:w w:val="150"/>
        </w:rPr>
        <w:t>.</w:t>
      </w:r>
      <w:r>
        <w:rPr>
          <w:spacing w:val="-37"/>
          <w:w w:val="150"/>
        </w:rPr>
        <w:t xml:space="preserve"> </w:t>
      </w:r>
      <w:r>
        <w:rPr>
          <w:spacing w:val="15"/>
          <w:w w:val="140"/>
        </w:rPr>
        <w:t>result(</w:t>
      </w:r>
      <w:r>
        <w:rPr>
          <w:spacing w:val="-31"/>
          <w:w w:val="140"/>
        </w:rPr>
        <w:t xml:space="preserve"> </w:t>
      </w:r>
      <w:r>
        <w:rPr>
          <w:spacing w:val="14"/>
          <w:w w:val="130"/>
        </w:rPr>
        <w:t>aluout_e</w:t>
      </w:r>
      <w:r>
        <w:rPr>
          <w:spacing w:val="-27"/>
          <w:w w:val="130"/>
        </w:rPr>
        <w:t xml:space="preserve"> </w:t>
      </w:r>
      <w:r>
        <w:rPr>
          <w:spacing w:val="11"/>
          <w:w w:val="150"/>
        </w:rPr>
        <w:t>),</w:t>
      </w:r>
      <w:r>
        <w:rPr>
          <w:spacing w:val="22"/>
          <w:w w:val="150"/>
        </w:rPr>
        <w:t xml:space="preserve"> </w:t>
      </w:r>
      <w:r>
        <w:rPr>
          <w:w w:val="150"/>
        </w:rPr>
        <w:t>.</w:t>
      </w:r>
      <w:r>
        <w:rPr>
          <w:spacing w:val="-37"/>
          <w:w w:val="150"/>
        </w:rPr>
        <w:t xml:space="preserve"> </w:t>
      </w:r>
      <w:r>
        <w:rPr>
          <w:spacing w:val="11"/>
          <w:w w:val="140"/>
        </w:rPr>
        <w:t>zero</w:t>
      </w:r>
      <w:r>
        <w:rPr>
          <w:spacing w:val="-32"/>
          <w:w w:val="140"/>
        </w:rPr>
        <w:t xml:space="preserve"> </w:t>
      </w:r>
      <w:r>
        <w:rPr>
          <w:w w:val="150"/>
        </w:rPr>
        <w:t>(</w:t>
      </w:r>
      <w:r>
        <w:rPr>
          <w:spacing w:val="-36"/>
          <w:w w:val="150"/>
        </w:rPr>
        <w:t xml:space="preserve"> </w:t>
      </w:r>
      <w:r>
        <w:rPr>
          <w:spacing w:val="13"/>
          <w:w w:val="130"/>
        </w:rPr>
        <w:t>zero_e</w:t>
      </w:r>
      <w:r>
        <w:rPr>
          <w:spacing w:val="-28"/>
          <w:w w:val="130"/>
        </w:rPr>
        <w:t xml:space="preserve"> </w:t>
      </w:r>
      <w:r>
        <w:rPr>
          <w:spacing w:val="12"/>
          <w:w w:val="150"/>
        </w:rPr>
        <w:t>));</w:t>
      </w:r>
      <w:r>
        <w:rPr>
          <w:spacing w:val="36"/>
          <w:w w:val="150"/>
        </w:rPr>
        <w:t xml:space="preserve"> </w:t>
      </w:r>
      <w:r>
        <w:rPr>
          <w:color w:val="7F7F7F"/>
          <w:w w:val="140"/>
        </w:rPr>
        <w:t>//</w:t>
      </w:r>
      <w:r>
        <w:rPr>
          <w:color w:val="7F7F7F"/>
          <w:spacing w:val="52"/>
          <w:w w:val="140"/>
        </w:rPr>
        <w:t xml:space="preserve"> </w:t>
      </w:r>
      <w:r>
        <w:rPr>
          <w:color w:val="7F7F7F"/>
          <w:spacing w:val="-10"/>
          <w:w w:val="130"/>
        </w:rPr>
        <w:t>e</w:t>
      </w:r>
    </w:p>
    <w:p>
      <w:pPr>
        <w:pStyle w:val="5"/>
        <w:spacing w:before="130"/>
      </w:pPr>
    </w:p>
    <w:p>
      <w:pPr>
        <w:pStyle w:val="5"/>
        <w:spacing w:line="312" w:lineRule="auto"/>
        <w:ind w:left="707" w:right="2290"/>
        <w:jc w:val="both"/>
      </w:pPr>
      <w:r>
        <w:rPr>
          <w:spacing w:val="12"/>
          <w:w w:val="160"/>
        </w:rPr>
        <w:t>flopr</w:t>
      </w:r>
      <w:r>
        <w:rPr>
          <w:spacing w:val="-17"/>
          <w:w w:val="160"/>
        </w:rPr>
        <w:t xml:space="preserve"> </w:t>
      </w:r>
      <w:r>
        <w:rPr>
          <w:spacing w:val="11"/>
          <w:w w:val="160"/>
        </w:rPr>
        <w:t>#(1)</w:t>
      </w:r>
      <w:r>
        <w:rPr>
          <w:spacing w:val="-16"/>
          <w:w w:val="160"/>
        </w:rPr>
        <w:t xml:space="preserve"> </w:t>
      </w:r>
      <w:r>
        <w:rPr>
          <w:spacing w:val="15"/>
          <w:w w:val="120"/>
        </w:rPr>
        <w:t>regwrite_m_f</w:t>
      </w:r>
      <w:r>
        <w:rPr>
          <w:spacing w:val="-12"/>
          <w:w w:val="120"/>
        </w:rPr>
        <w:t xml:space="preserve"> </w:t>
      </w:r>
      <w:r>
        <w:rPr>
          <w:w w:val="160"/>
        </w:rPr>
        <w:t>(</w:t>
      </w:r>
      <w:r>
        <w:rPr>
          <w:spacing w:val="-17"/>
          <w:w w:val="160"/>
        </w:rPr>
        <w:t xml:space="preserve"> </w:t>
      </w:r>
      <w:r>
        <w:rPr>
          <w:w w:val="160"/>
        </w:rPr>
        <w:t>clk</w:t>
      </w:r>
      <w:r>
        <w:rPr>
          <w:spacing w:val="-16"/>
          <w:w w:val="160"/>
        </w:rPr>
        <w:t xml:space="preserve"> </w:t>
      </w:r>
      <w:r>
        <w:rPr>
          <w:w w:val="180"/>
        </w:rPr>
        <w:t>,</w:t>
      </w:r>
      <w:r>
        <w:rPr>
          <w:spacing w:val="-18"/>
          <w:w w:val="180"/>
        </w:rPr>
        <w:t xml:space="preserve"> </w:t>
      </w:r>
      <w:r>
        <w:rPr>
          <w:w w:val="160"/>
        </w:rPr>
        <w:t>rst</w:t>
      </w:r>
      <w:r>
        <w:rPr>
          <w:spacing w:val="-16"/>
          <w:w w:val="160"/>
        </w:rPr>
        <w:t xml:space="preserve"> </w:t>
      </w:r>
      <w:r>
        <w:rPr>
          <w:w w:val="180"/>
        </w:rPr>
        <w:t>,</w:t>
      </w:r>
      <w:r>
        <w:rPr>
          <w:spacing w:val="11"/>
          <w:w w:val="180"/>
        </w:rPr>
        <w:t xml:space="preserve"> </w:t>
      </w:r>
      <w:r>
        <w:rPr>
          <w:spacing w:val="13"/>
          <w:w w:val="120"/>
        </w:rPr>
        <w:t>regwrite_e</w:t>
      </w:r>
      <w:r>
        <w:rPr>
          <w:spacing w:val="-13"/>
          <w:w w:val="120"/>
        </w:rPr>
        <w:t xml:space="preserve"> </w:t>
      </w:r>
      <w:r>
        <w:rPr>
          <w:w w:val="180"/>
        </w:rPr>
        <w:t>,</w:t>
      </w:r>
      <w:r>
        <w:rPr>
          <w:spacing w:val="15"/>
          <w:w w:val="180"/>
        </w:rPr>
        <w:t xml:space="preserve"> </w:t>
      </w:r>
      <w:r>
        <w:rPr>
          <w:spacing w:val="15"/>
          <w:w w:val="120"/>
        </w:rPr>
        <w:t>regwrite_m</w:t>
      </w:r>
      <w:r>
        <w:rPr>
          <w:spacing w:val="-13"/>
          <w:w w:val="120"/>
        </w:rPr>
        <w:t xml:space="preserve"> </w:t>
      </w:r>
      <w:r>
        <w:rPr>
          <w:spacing w:val="9"/>
          <w:w w:val="160"/>
        </w:rPr>
        <w:t xml:space="preserve">); </w:t>
      </w:r>
      <w:r>
        <w:rPr>
          <w:spacing w:val="12"/>
          <w:w w:val="130"/>
        </w:rPr>
        <w:t>flopr</w:t>
      </w:r>
      <w:r>
        <w:rPr>
          <w:spacing w:val="-14"/>
          <w:w w:val="130"/>
        </w:rPr>
        <w:t xml:space="preserve"> </w:t>
      </w:r>
      <w:r>
        <w:rPr>
          <w:spacing w:val="11"/>
          <w:w w:val="130"/>
        </w:rPr>
        <w:t>#(1)</w:t>
      </w:r>
      <w:r>
        <w:rPr>
          <w:spacing w:val="-13"/>
          <w:w w:val="130"/>
        </w:rPr>
        <w:t xml:space="preserve"> </w:t>
      </w:r>
      <w:r>
        <w:rPr>
          <w:spacing w:val="15"/>
          <w:w w:val="120"/>
        </w:rPr>
        <w:t>memtoreg_m_f</w:t>
      </w:r>
      <w:r>
        <w:rPr>
          <w:spacing w:val="-12"/>
          <w:w w:val="120"/>
        </w:rPr>
        <w:t xml:space="preserve"> </w:t>
      </w:r>
      <w:r>
        <w:rPr>
          <w:w w:val="130"/>
        </w:rPr>
        <w:t>(</w:t>
      </w:r>
      <w:r>
        <w:rPr>
          <w:spacing w:val="-13"/>
          <w:w w:val="130"/>
        </w:rPr>
        <w:t xml:space="preserve"> </w:t>
      </w:r>
      <w:r>
        <w:rPr>
          <w:w w:val="130"/>
        </w:rPr>
        <w:t>clk</w:t>
      </w:r>
      <w:r>
        <w:rPr>
          <w:spacing w:val="-14"/>
          <w:w w:val="130"/>
        </w:rPr>
        <w:t xml:space="preserve"> </w:t>
      </w:r>
      <w:r>
        <w:rPr>
          <w:w w:val="130"/>
        </w:rPr>
        <w:t>,</w:t>
      </w:r>
      <w:r>
        <w:rPr>
          <w:spacing w:val="-13"/>
          <w:w w:val="130"/>
        </w:rPr>
        <w:t xml:space="preserve"> </w:t>
      </w:r>
      <w:r>
        <w:rPr>
          <w:w w:val="130"/>
        </w:rPr>
        <w:t>rst</w:t>
      </w:r>
      <w:r>
        <w:rPr>
          <w:spacing w:val="-13"/>
          <w:w w:val="130"/>
        </w:rPr>
        <w:t xml:space="preserve"> </w:t>
      </w:r>
      <w:r>
        <w:rPr>
          <w:w w:val="130"/>
        </w:rPr>
        <w:t>,</w:t>
      </w:r>
      <w:r>
        <w:rPr>
          <w:spacing w:val="-4"/>
          <w:w w:val="130"/>
        </w:rPr>
        <w:t xml:space="preserve"> </w:t>
      </w:r>
      <w:r>
        <w:rPr>
          <w:spacing w:val="13"/>
          <w:w w:val="120"/>
        </w:rPr>
        <w:t>memtoreg_e</w:t>
      </w:r>
      <w:r>
        <w:rPr>
          <w:spacing w:val="-12"/>
          <w:w w:val="120"/>
        </w:rPr>
        <w:t xml:space="preserve"> </w:t>
      </w:r>
      <w:r>
        <w:rPr>
          <w:w w:val="130"/>
        </w:rPr>
        <w:t>,</w:t>
      </w:r>
      <w:r>
        <w:rPr>
          <w:spacing w:val="22"/>
          <w:w w:val="130"/>
        </w:rPr>
        <w:t xml:space="preserve"> </w:t>
      </w:r>
      <w:r>
        <w:rPr>
          <w:spacing w:val="15"/>
          <w:w w:val="120"/>
        </w:rPr>
        <w:t>memtoreg_m</w:t>
      </w:r>
      <w:r>
        <w:rPr>
          <w:spacing w:val="-13"/>
          <w:w w:val="120"/>
        </w:rPr>
        <w:t xml:space="preserve"> </w:t>
      </w:r>
      <w:r>
        <w:rPr>
          <w:spacing w:val="9"/>
          <w:w w:val="130"/>
        </w:rPr>
        <w:t xml:space="preserve">); </w:t>
      </w:r>
      <w:r>
        <w:rPr>
          <w:spacing w:val="12"/>
          <w:w w:val="160"/>
        </w:rPr>
        <w:t>flopr</w:t>
      </w:r>
      <w:r>
        <w:rPr>
          <w:spacing w:val="29"/>
          <w:w w:val="160"/>
        </w:rPr>
        <w:t xml:space="preserve"> </w:t>
      </w:r>
      <w:r>
        <w:rPr>
          <w:spacing w:val="11"/>
          <w:w w:val="160"/>
        </w:rPr>
        <w:t>#(1)</w:t>
      </w:r>
      <w:r>
        <w:rPr>
          <w:spacing w:val="40"/>
          <w:w w:val="160"/>
        </w:rPr>
        <w:t xml:space="preserve"> </w:t>
      </w:r>
      <w:r>
        <w:rPr>
          <w:spacing w:val="15"/>
          <w:w w:val="120"/>
        </w:rPr>
        <w:t>zero_m_f(</w:t>
      </w:r>
      <w:r>
        <w:rPr>
          <w:spacing w:val="-29"/>
          <w:w w:val="120"/>
        </w:rPr>
        <w:t xml:space="preserve"> </w:t>
      </w:r>
      <w:r>
        <w:rPr>
          <w:w w:val="160"/>
        </w:rPr>
        <w:t>clk</w:t>
      </w:r>
      <w:r>
        <w:rPr>
          <w:spacing w:val="-33"/>
          <w:w w:val="160"/>
        </w:rPr>
        <w:t xml:space="preserve"> </w:t>
      </w:r>
      <w:r>
        <w:rPr>
          <w:w w:val="180"/>
        </w:rPr>
        <w:t>,</w:t>
      </w:r>
      <w:r>
        <w:rPr>
          <w:spacing w:val="36"/>
          <w:w w:val="180"/>
        </w:rPr>
        <w:t xml:space="preserve"> </w:t>
      </w:r>
      <w:r>
        <w:rPr>
          <w:w w:val="160"/>
        </w:rPr>
        <w:t>rst</w:t>
      </w:r>
      <w:r>
        <w:rPr>
          <w:spacing w:val="-34"/>
          <w:w w:val="160"/>
        </w:rPr>
        <w:t xml:space="preserve"> </w:t>
      </w:r>
      <w:r>
        <w:rPr>
          <w:w w:val="180"/>
        </w:rPr>
        <w:t>,</w:t>
      </w:r>
      <w:r>
        <w:rPr>
          <w:spacing w:val="39"/>
          <w:w w:val="180"/>
        </w:rPr>
        <w:t xml:space="preserve"> </w:t>
      </w:r>
      <w:r>
        <w:rPr>
          <w:spacing w:val="11"/>
          <w:w w:val="120"/>
        </w:rPr>
        <w:t>zero_e</w:t>
      </w:r>
      <w:r>
        <w:rPr>
          <w:spacing w:val="-13"/>
          <w:w w:val="120"/>
        </w:rPr>
        <w:t xml:space="preserve"> </w:t>
      </w:r>
      <w:r>
        <w:rPr>
          <w:w w:val="180"/>
        </w:rPr>
        <w:t>,</w:t>
      </w:r>
      <w:r>
        <w:rPr>
          <w:spacing w:val="40"/>
          <w:w w:val="180"/>
        </w:rPr>
        <w:t xml:space="preserve"> </w:t>
      </w:r>
      <w:r>
        <w:rPr>
          <w:spacing w:val="13"/>
          <w:w w:val="120"/>
        </w:rPr>
        <w:t>zero_m</w:t>
      </w:r>
      <w:r>
        <w:rPr>
          <w:spacing w:val="-25"/>
          <w:w w:val="120"/>
        </w:rPr>
        <w:t xml:space="preserve"> </w:t>
      </w:r>
      <w:r>
        <w:rPr>
          <w:spacing w:val="9"/>
          <w:w w:val="160"/>
        </w:rPr>
        <w:t>);</w:t>
      </w:r>
    </w:p>
    <w:p>
      <w:pPr>
        <w:pStyle w:val="5"/>
        <w:spacing w:line="312" w:lineRule="auto"/>
        <w:ind w:left="707" w:right="2290"/>
        <w:jc w:val="both"/>
      </w:pPr>
      <w:r>
        <w:rPr>
          <w:spacing w:val="12"/>
          <w:w w:val="135"/>
        </w:rPr>
        <w:t>flopr</w:t>
      </w:r>
      <w:r>
        <w:rPr>
          <w:spacing w:val="-14"/>
          <w:w w:val="135"/>
        </w:rPr>
        <w:t xml:space="preserve"> </w:t>
      </w:r>
      <w:r>
        <w:rPr>
          <w:spacing w:val="11"/>
          <w:w w:val="135"/>
        </w:rPr>
        <w:t>#(5)</w:t>
      </w:r>
      <w:r>
        <w:rPr>
          <w:spacing w:val="-14"/>
          <w:w w:val="135"/>
        </w:rPr>
        <w:t xml:space="preserve"> </w:t>
      </w:r>
      <w:r>
        <w:rPr>
          <w:spacing w:val="15"/>
          <w:w w:val="135"/>
        </w:rPr>
        <w:t>writereg_m_f</w:t>
      </w:r>
      <w:r>
        <w:rPr>
          <w:spacing w:val="-14"/>
          <w:w w:val="135"/>
        </w:rPr>
        <w:t xml:space="preserve"> </w:t>
      </w:r>
      <w:r>
        <w:rPr>
          <w:w w:val="150"/>
        </w:rPr>
        <w:t>(</w:t>
      </w:r>
      <w:r>
        <w:rPr>
          <w:spacing w:val="-15"/>
          <w:w w:val="150"/>
        </w:rPr>
        <w:t xml:space="preserve"> </w:t>
      </w:r>
      <w:r>
        <w:rPr>
          <w:w w:val="135"/>
        </w:rPr>
        <w:t>clk</w:t>
      </w:r>
      <w:r>
        <w:rPr>
          <w:spacing w:val="-14"/>
          <w:w w:val="135"/>
        </w:rPr>
        <w:t xml:space="preserve"> </w:t>
      </w:r>
      <w:r>
        <w:rPr>
          <w:w w:val="150"/>
        </w:rPr>
        <w:t>,</w:t>
      </w:r>
      <w:r>
        <w:rPr>
          <w:spacing w:val="-15"/>
          <w:w w:val="150"/>
        </w:rPr>
        <w:t xml:space="preserve"> </w:t>
      </w:r>
      <w:r>
        <w:rPr>
          <w:w w:val="135"/>
        </w:rPr>
        <w:t>rst</w:t>
      </w:r>
      <w:r>
        <w:rPr>
          <w:spacing w:val="-14"/>
          <w:w w:val="135"/>
        </w:rPr>
        <w:t xml:space="preserve"> </w:t>
      </w:r>
      <w:r>
        <w:rPr>
          <w:w w:val="150"/>
        </w:rPr>
        <w:t>,</w:t>
      </w:r>
      <w:r>
        <w:rPr>
          <w:spacing w:val="-15"/>
          <w:w w:val="150"/>
        </w:rPr>
        <w:t xml:space="preserve"> </w:t>
      </w:r>
      <w:r>
        <w:rPr>
          <w:spacing w:val="13"/>
          <w:w w:val="135"/>
        </w:rPr>
        <w:t>writereg_e</w:t>
      </w:r>
      <w:r>
        <w:rPr>
          <w:spacing w:val="-14"/>
          <w:w w:val="135"/>
        </w:rPr>
        <w:t xml:space="preserve"> </w:t>
      </w:r>
      <w:r>
        <w:rPr>
          <w:w w:val="150"/>
        </w:rPr>
        <w:t>,</w:t>
      </w:r>
      <w:r>
        <w:rPr>
          <w:spacing w:val="15"/>
          <w:w w:val="150"/>
        </w:rPr>
        <w:t xml:space="preserve"> </w:t>
      </w:r>
      <w:r>
        <w:rPr>
          <w:spacing w:val="15"/>
          <w:w w:val="135"/>
        </w:rPr>
        <w:t>writereg_m</w:t>
      </w:r>
      <w:r>
        <w:rPr>
          <w:spacing w:val="-14"/>
          <w:w w:val="135"/>
        </w:rPr>
        <w:t xml:space="preserve"> </w:t>
      </w:r>
      <w:r>
        <w:rPr>
          <w:spacing w:val="9"/>
          <w:w w:val="150"/>
        </w:rPr>
        <w:t xml:space="preserve">); </w:t>
      </w:r>
      <w:r>
        <w:rPr>
          <w:spacing w:val="12"/>
          <w:w w:val="130"/>
        </w:rPr>
        <w:t>flopr</w:t>
      </w:r>
      <w:r>
        <w:rPr>
          <w:spacing w:val="38"/>
          <w:w w:val="130"/>
        </w:rPr>
        <w:t xml:space="preserve"> </w:t>
      </w:r>
      <w:r>
        <w:rPr>
          <w:w w:val="130"/>
        </w:rPr>
        <w:t>#(</w:t>
      </w:r>
      <w:r>
        <w:rPr>
          <w:spacing w:val="-25"/>
          <w:w w:val="130"/>
        </w:rPr>
        <w:t xml:space="preserve"> </w:t>
      </w:r>
      <w:r>
        <w:rPr>
          <w:spacing w:val="12"/>
          <w:w w:val="125"/>
        </w:rPr>
        <w:t>WIDTH</w:t>
      </w:r>
      <w:r>
        <w:rPr>
          <w:spacing w:val="-26"/>
          <w:w w:val="125"/>
        </w:rPr>
        <w:t xml:space="preserve"> </w:t>
      </w:r>
      <w:r>
        <w:rPr>
          <w:w w:val="130"/>
        </w:rPr>
        <w:t>)</w:t>
      </w:r>
      <w:r>
        <w:rPr>
          <w:spacing w:val="37"/>
          <w:w w:val="130"/>
        </w:rPr>
        <w:t xml:space="preserve"> </w:t>
      </w:r>
      <w:r>
        <w:rPr>
          <w:spacing w:val="16"/>
          <w:w w:val="130"/>
        </w:rPr>
        <w:t>aluout_m_f(</w:t>
      </w:r>
      <w:r>
        <w:rPr>
          <w:spacing w:val="-32"/>
          <w:w w:val="130"/>
        </w:rPr>
        <w:t xml:space="preserve"> </w:t>
      </w:r>
      <w:r>
        <w:rPr>
          <w:w w:val="130"/>
        </w:rPr>
        <w:t>clk</w:t>
      </w:r>
      <w:r>
        <w:rPr>
          <w:spacing w:val="-21"/>
          <w:w w:val="130"/>
        </w:rPr>
        <w:t xml:space="preserve"> </w:t>
      </w:r>
      <w:r>
        <w:rPr>
          <w:w w:val="130"/>
        </w:rPr>
        <w:t>,</w:t>
      </w:r>
      <w:r>
        <w:rPr>
          <w:spacing w:val="32"/>
          <w:w w:val="130"/>
        </w:rPr>
        <w:t xml:space="preserve"> </w:t>
      </w:r>
      <w:r>
        <w:rPr>
          <w:w w:val="125"/>
        </w:rPr>
        <w:t>1</w:t>
      </w:r>
      <w:r>
        <w:rPr>
          <w:spacing w:val="-33"/>
          <w:w w:val="125"/>
        </w:rPr>
        <w:t xml:space="preserve"> </w:t>
      </w:r>
      <w:r>
        <w:rPr>
          <w:w w:val="130"/>
        </w:rPr>
        <w:t>’</w:t>
      </w:r>
      <w:r>
        <w:rPr>
          <w:spacing w:val="-34"/>
          <w:w w:val="130"/>
        </w:rPr>
        <w:t xml:space="preserve"> </w:t>
      </w:r>
      <w:r>
        <w:rPr>
          <w:w w:val="125"/>
        </w:rPr>
        <w:t>b0</w:t>
      </w:r>
      <w:r>
        <w:rPr>
          <w:spacing w:val="-23"/>
          <w:w w:val="125"/>
        </w:rPr>
        <w:t xml:space="preserve"> </w:t>
      </w:r>
      <w:r>
        <w:rPr>
          <w:w w:val="130"/>
        </w:rPr>
        <w:t>,</w:t>
      </w:r>
      <w:r>
        <w:rPr>
          <w:spacing w:val="36"/>
          <w:w w:val="130"/>
        </w:rPr>
        <w:t xml:space="preserve"> </w:t>
      </w:r>
      <w:r>
        <w:rPr>
          <w:spacing w:val="13"/>
          <w:w w:val="130"/>
        </w:rPr>
        <w:t>aluout_e</w:t>
      </w:r>
      <w:r>
        <w:rPr>
          <w:spacing w:val="-14"/>
          <w:w w:val="130"/>
        </w:rPr>
        <w:t xml:space="preserve"> </w:t>
      </w:r>
      <w:r>
        <w:rPr>
          <w:w w:val="130"/>
        </w:rPr>
        <w:t>,</w:t>
      </w:r>
      <w:r>
        <w:rPr>
          <w:spacing w:val="52"/>
          <w:w w:val="130"/>
        </w:rPr>
        <w:t xml:space="preserve"> </w:t>
      </w:r>
      <w:r>
        <w:rPr>
          <w:spacing w:val="14"/>
          <w:w w:val="130"/>
        </w:rPr>
        <w:t>aluout_m</w:t>
      </w:r>
      <w:r>
        <w:rPr>
          <w:spacing w:val="-28"/>
          <w:w w:val="130"/>
        </w:rPr>
        <w:t xml:space="preserve"> </w:t>
      </w:r>
      <w:r>
        <w:rPr>
          <w:spacing w:val="9"/>
          <w:w w:val="130"/>
        </w:rPr>
        <w:t>);</w:t>
      </w:r>
    </w:p>
    <w:p>
      <w:pPr>
        <w:pStyle w:val="5"/>
        <w:spacing w:line="218" w:lineRule="exact"/>
        <w:ind w:left="707"/>
        <w:jc w:val="both"/>
      </w:pPr>
      <w:r>
        <w:rPr>
          <w:spacing w:val="12"/>
          <w:w w:val="120"/>
        </w:rPr>
        <w:t>flopr</w:t>
      </w:r>
      <w:r>
        <w:rPr>
          <w:spacing w:val="22"/>
          <w:w w:val="120"/>
        </w:rPr>
        <w:t xml:space="preserve">  </w:t>
      </w:r>
      <w:r>
        <w:rPr>
          <w:w w:val="120"/>
        </w:rPr>
        <w:t>#(</w:t>
      </w:r>
      <w:r>
        <w:rPr>
          <w:spacing w:val="-19"/>
          <w:w w:val="120"/>
        </w:rPr>
        <w:t xml:space="preserve"> </w:t>
      </w:r>
      <w:r>
        <w:rPr>
          <w:spacing w:val="12"/>
          <w:w w:val="120"/>
        </w:rPr>
        <w:t>WIDTH</w:t>
      </w:r>
      <w:r>
        <w:rPr>
          <w:spacing w:val="-24"/>
          <w:w w:val="120"/>
        </w:rPr>
        <w:t xml:space="preserve"> </w:t>
      </w:r>
      <w:r>
        <w:rPr>
          <w:w w:val="120"/>
        </w:rPr>
        <w:t>)</w:t>
      </w:r>
      <w:r>
        <w:rPr>
          <w:spacing w:val="22"/>
          <w:w w:val="120"/>
        </w:rPr>
        <w:t xml:space="preserve">  </w:t>
      </w:r>
      <w:r>
        <w:rPr>
          <w:spacing w:val="15"/>
          <w:w w:val="120"/>
        </w:rPr>
        <w:t>writedata_m_f</w:t>
      </w:r>
      <w:r>
        <w:rPr>
          <w:spacing w:val="-22"/>
          <w:w w:val="120"/>
        </w:rPr>
        <w:t xml:space="preserve"> </w:t>
      </w:r>
      <w:r>
        <w:rPr>
          <w:w w:val="120"/>
        </w:rPr>
        <w:t>(</w:t>
      </w:r>
      <w:r>
        <w:rPr>
          <w:spacing w:val="-28"/>
          <w:w w:val="120"/>
        </w:rPr>
        <w:t xml:space="preserve"> </w:t>
      </w:r>
      <w:r>
        <w:rPr>
          <w:w w:val="120"/>
        </w:rPr>
        <w:t>clk</w:t>
      </w:r>
      <w:r>
        <w:rPr>
          <w:spacing w:val="-16"/>
          <w:w w:val="120"/>
        </w:rPr>
        <w:t xml:space="preserve"> </w:t>
      </w:r>
      <w:r>
        <w:rPr>
          <w:w w:val="120"/>
        </w:rPr>
        <w:t>,</w:t>
      </w:r>
      <w:r>
        <w:rPr>
          <w:spacing w:val="74"/>
          <w:w w:val="150"/>
        </w:rPr>
        <w:t xml:space="preserve"> </w:t>
      </w:r>
      <w:r>
        <w:rPr>
          <w:w w:val="120"/>
        </w:rPr>
        <w:t>rst</w:t>
      </w:r>
      <w:r>
        <w:rPr>
          <w:spacing w:val="-17"/>
          <w:w w:val="120"/>
        </w:rPr>
        <w:t xml:space="preserve"> </w:t>
      </w:r>
      <w:r>
        <w:rPr>
          <w:w w:val="120"/>
        </w:rPr>
        <w:t>,</w:t>
      </w:r>
      <w:r>
        <w:rPr>
          <w:spacing w:val="21"/>
          <w:w w:val="120"/>
        </w:rPr>
        <w:t xml:space="preserve">  </w:t>
      </w:r>
      <w:r>
        <w:rPr>
          <w:spacing w:val="14"/>
          <w:w w:val="120"/>
        </w:rPr>
        <w:t>writedata_e</w:t>
      </w:r>
      <w:r>
        <w:rPr>
          <w:spacing w:val="-6"/>
          <w:w w:val="120"/>
        </w:rPr>
        <w:t xml:space="preserve"> </w:t>
      </w:r>
      <w:r>
        <w:rPr>
          <w:w w:val="120"/>
        </w:rPr>
        <w:t>,</w:t>
      </w:r>
      <w:r>
        <w:rPr>
          <w:spacing w:val="22"/>
          <w:w w:val="120"/>
        </w:rPr>
        <w:t xml:space="preserve">  </w:t>
      </w:r>
      <w:r>
        <w:rPr>
          <w:spacing w:val="15"/>
          <w:w w:val="120"/>
        </w:rPr>
        <w:t>writedata_m</w:t>
      </w:r>
      <w:r>
        <w:rPr>
          <w:spacing w:val="-22"/>
          <w:w w:val="120"/>
        </w:rPr>
        <w:t xml:space="preserve"> </w:t>
      </w:r>
      <w:r>
        <w:rPr>
          <w:spacing w:val="4"/>
          <w:w w:val="120"/>
        </w:rPr>
        <w:t>);</w:t>
      </w:r>
    </w:p>
    <w:p>
      <w:pPr>
        <w:pStyle w:val="5"/>
        <w:spacing w:before="63"/>
        <w:ind w:left="704"/>
        <w:jc w:val="both"/>
      </w:pPr>
      <w:r>
        <w:rPr>
          <w:color w:val="7F7F7F"/>
          <w:w w:val="120"/>
        </w:rPr>
        <w:t>//</w:t>
      </w:r>
      <w:r>
        <w:rPr>
          <w:color w:val="7F7F7F"/>
          <w:spacing w:val="42"/>
          <w:w w:val="120"/>
        </w:rPr>
        <w:t xml:space="preserve"> </w:t>
      </w:r>
      <w:r>
        <w:rPr>
          <w:color w:val="7F7F7F"/>
          <w:spacing w:val="12"/>
          <w:w w:val="120"/>
        </w:rPr>
        <w:t>flopr</w:t>
      </w:r>
      <w:r>
        <w:rPr>
          <w:color w:val="7F7F7F"/>
          <w:spacing w:val="67"/>
          <w:w w:val="120"/>
        </w:rPr>
        <w:t xml:space="preserve"> </w:t>
      </w:r>
      <w:r>
        <w:rPr>
          <w:color w:val="7F7F7F"/>
          <w:w w:val="120"/>
        </w:rPr>
        <w:t>#(</w:t>
      </w:r>
      <w:r>
        <w:rPr>
          <w:color w:val="7F7F7F"/>
          <w:spacing w:val="-21"/>
          <w:w w:val="120"/>
        </w:rPr>
        <w:t xml:space="preserve"> </w:t>
      </w:r>
      <w:r>
        <w:rPr>
          <w:color w:val="7F7F7F"/>
          <w:spacing w:val="12"/>
          <w:w w:val="120"/>
        </w:rPr>
        <w:t>WIDTH</w:t>
      </w:r>
      <w:r>
        <w:rPr>
          <w:color w:val="7F7F7F"/>
          <w:spacing w:val="-24"/>
          <w:w w:val="120"/>
        </w:rPr>
        <w:t xml:space="preserve"> </w:t>
      </w:r>
      <w:r>
        <w:rPr>
          <w:color w:val="7F7F7F"/>
          <w:w w:val="120"/>
        </w:rPr>
        <w:t>)</w:t>
      </w:r>
      <w:r>
        <w:rPr>
          <w:color w:val="7F7F7F"/>
          <w:spacing w:val="69"/>
          <w:w w:val="120"/>
        </w:rPr>
        <w:t xml:space="preserve"> </w:t>
      </w:r>
      <w:r>
        <w:rPr>
          <w:color w:val="7F7F7F"/>
          <w:spacing w:val="15"/>
          <w:w w:val="120"/>
        </w:rPr>
        <w:t>pc_branch_m_f</w:t>
      </w:r>
      <w:r>
        <w:rPr>
          <w:color w:val="7F7F7F"/>
          <w:spacing w:val="-22"/>
          <w:w w:val="120"/>
        </w:rPr>
        <w:t xml:space="preserve"> </w:t>
      </w:r>
      <w:r>
        <w:rPr>
          <w:color w:val="7F7F7F"/>
          <w:w w:val="120"/>
        </w:rPr>
        <w:t>(</w:t>
      </w:r>
      <w:r>
        <w:rPr>
          <w:color w:val="7F7F7F"/>
          <w:spacing w:val="-28"/>
          <w:w w:val="120"/>
        </w:rPr>
        <w:t xml:space="preserve"> </w:t>
      </w:r>
      <w:r>
        <w:rPr>
          <w:color w:val="7F7F7F"/>
          <w:w w:val="120"/>
        </w:rPr>
        <w:t>clk</w:t>
      </w:r>
      <w:r>
        <w:rPr>
          <w:color w:val="7F7F7F"/>
          <w:spacing w:val="-18"/>
          <w:w w:val="120"/>
        </w:rPr>
        <w:t xml:space="preserve"> </w:t>
      </w:r>
      <w:r>
        <w:rPr>
          <w:color w:val="7F7F7F"/>
          <w:w w:val="120"/>
        </w:rPr>
        <w:t>,</w:t>
      </w:r>
      <w:r>
        <w:rPr>
          <w:color w:val="7F7F7F"/>
          <w:spacing w:val="64"/>
          <w:w w:val="120"/>
        </w:rPr>
        <w:t xml:space="preserve"> </w:t>
      </w:r>
      <w:r>
        <w:rPr>
          <w:color w:val="7F7F7F"/>
          <w:w w:val="120"/>
        </w:rPr>
        <w:t>rst</w:t>
      </w:r>
      <w:r>
        <w:rPr>
          <w:color w:val="7F7F7F"/>
          <w:spacing w:val="-17"/>
          <w:w w:val="120"/>
        </w:rPr>
        <w:t xml:space="preserve"> </w:t>
      </w:r>
      <w:r>
        <w:rPr>
          <w:color w:val="7F7F7F"/>
          <w:w w:val="120"/>
        </w:rPr>
        <w:t>,</w:t>
      </w:r>
      <w:r>
        <w:rPr>
          <w:color w:val="7F7F7F"/>
          <w:spacing w:val="68"/>
          <w:w w:val="120"/>
        </w:rPr>
        <w:t xml:space="preserve"> </w:t>
      </w:r>
      <w:r>
        <w:rPr>
          <w:color w:val="7F7F7F"/>
          <w:spacing w:val="14"/>
          <w:w w:val="120"/>
        </w:rPr>
        <w:t>pc_branch_e</w:t>
      </w:r>
      <w:r>
        <w:rPr>
          <w:color w:val="7F7F7F"/>
          <w:spacing w:val="-12"/>
          <w:w w:val="120"/>
        </w:rPr>
        <w:t xml:space="preserve"> </w:t>
      </w:r>
      <w:r>
        <w:rPr>
          <w:color w:val="7F7F7F"/>
          <w:w w:val="120"/>
        </w:rPr>
        <w:t>,</w:t>
      </w:r>
      <w:r>
        <w:rPr>
          <w:color w:val="7F7F7F"/>
          <w:spacing w:val="68"/>
          <w:w w:val="120"/>
        </w:rPr>
        <w:t xml:space="preserve"> </w:t>
      </w:r>
      <w:r>
        <w:rPr>
          <w:color w:val="7F7F7F"/>
          <w:spacing w:val="15"/>
          <w:w w:val="120"/>
        </w:rPr>
        <w:t>pc_branch_m</w:t>
      </w:r>
      <w:r>
        <w:rPr>
          <w:color w:val="7F7F7F"/>
          <w:spacing w:val="-22"/>
          <w:w w:val="120"/>
        </w:rPr>
        <w:t xml:space="preserve"> </w:t>
      </w:r>
      <w:r>
        <w:rPr>
          <w:color w:val="7F7F7F"/>
          <w:spacing w:val="4"/>
          <w:w w:val="120"/>
        </w:rPr>
        <w:t>);</w:t>
      </w:r>
    </w:p>
    <w:p>
      <w:pPr>
        <w:pStyle w:val="5"/>
        <w:spacing w:before="131"/>
      </w:pPr>
    </w:p>
    <w:p>
      <w:pPr>
        <w:pStyle w:val="5"/>
        <w:ind w:left="704"/>
        <w:jc w:val="both"/>
      </w:pPr>
      <w:r>
        <w:rPr>
          <w:color w:val="7F7F7F"/>
          <w:w w:val="115"/>
        </w:rPr>
        <w:t>//</w:t>
      </w:r>
      <w:r>
        <w:rPr>
          <w:color w:val="7F7F7F"/>
          <w:spacing w:val="37"/>
          <w:w w:val="115"/>
        </w:rPr>
        <w:t xml:space="preserve">  </w:t>
      </w:r>
      <w:r>
        <w:rPr>
          <w:color w:val="7F7F7F"/>
          <w:spacing w:val="12"/>
          <w:w w:val="115"/>
        </w:rPr>
        <w:t>satge</w:t>
      </w:r>
      <w:r>
        <w:rPr>
          <w:color w:val="7F7F7F"/>
          <w:spacing w:val="36"/>
          <w:w w:val="115"/>
        </w:rPr>
        <w:t xml:space="preserve">  </w:t>
      </w:r>
      <w:r>
        <w:rPr>
          <w:color w:val="7F7F7F"/>
          <w:spacing w:val="-10"/>
        </w:rPr>
        <w:t>m</w:t>
      </w:r>
    </w:p>
    <w:p>
      <w:pPr>
        <w:pStyle w:val="5"/>
        <w:spacing w:before="65" w:line="312" w:lineRule="auto"/>
        <w:ind w:left="707" w:right="2290"/>
        <w:jc w:val="both"/>
      </w:pPr>
      <w:r>
        <w:rPr>
          <w:spacing w:val="12"/>
          <w:w w:val="135"/>
        </w:rPr>
        <w:t>flopr</w:t>
      </w:r>
      <w:r>
        <w:rPr>
          <w:spacing w:val="-14"/>
          <w:w w:val="135"/>
        </w:rPr>
        <w:t xml:space="preserve"> </w:t>
      </w:r>
      <w:r>
        <w:rPr>
          <w:spacing w:val="11"/>
          <w:w w:val="135"/>
        </w:rPr>
        <w:t>#(1)</w:t>
      </w:r>
      <w:r>
        <w:rPr>
          <w:spacing w:val="-14"/>
          <w:w w:val="135"/>
        </w:rPr>
        <w:t xml:space="preserve"> </w:t>
      </w:r>
      <w:r>
        <w:rPr>
          <w:spacing w:val="15"/>
          <w:w w:val="135"/>
        </w:rPr>
        <w:t>regwrite_w_f</w:t>
      </w:r>
      <w:r>
        <w:rPr>
          <w:spacing w:val="-14"/>
          <w:w w:val="135"/>
        </w:rPr>
        <w:t xml:space="preserve"> </w:t>
      </w:r>
      <w:r>
        <w:rPr>
          <w:w w:val="140"/>
        </w:rPr>
        <w:t>(</w:t>
      </w:r>
      <w:r>
        <w:rPr>
          <w:spacing w:val="-14"/>
          <w:w w:val="140"/>
        </w:rPr>
        <w:t xml:space="preserve"> </w:t>
      </w:r>
      <w:r>
        <w:rPr>
          <w:w w:val="135"/>
        </w:rPr>
        <w:t>clk</w:t>
      </w:r>
      <w:r>
        <w:rPr>
          <w:spacing w:val="-14"/>
          <w:w w:val="135"/>
        </w:rPr>
        <w:t xml:space="preserve"> </w:t>
      </w:r>
      <w:r>
        <w:rPr>
          <w:w w:val="140"/>
        </w:rPr>
        <w:t>,</w:t>
      </w:r>
      <w:r>
        <w:rPr>
          <w:spacing w:val="-14"/>
          <w:w w:val="140"/>
        </w:rPr>
        <w:t xml:space="preserve"> </w:t>
      </w:r>
      <w:r>
        <w:rPr>
          <w:w w:val="135"/>
        </w:rPr>
        <w:t>rst</w:t>
      </w:r>
      <w:r>
        <w:rPr>
          <w:spacing w:val="-14"/>
          <w:w w:val="135"/>
        </w:rPr>
        <w:t xml:space="preserve"> </w:t>
      </w:r>
      <w:r>
        <w:rPr>
          <w:w w:val="140"/>
        </w:rPr>
        <w:t>,</w:t>
      </w:r>
      <w:r>
        <w:rPr>
          <w:spacing w:val="-9"/>
          <w:w w:val="140"/>
        </w:rPr>
        <w:t xml:space="preserve"> </w:t>
      </w:r>
      <w:r>
        <w:rPr>
          <w:spacing w:val="13"/>
          <w:w w:val="135"/>
        </w:rPr>
        <w:t>regwrite_m</w:t>
      </w:r>
      <w:r>
        <w:rPr>
          <w:spacing w:val="-14"/>
          <w:w w:val="135"/>
        </w:rPr>
        <w:t xml:space="preserve"> </w:t>
      </w:r>
      <w:r>
        <w:rPr>
          <w:w w:val="140"/>
        </w:rPr>
        <w:t>,</w:t>
      </w:r>
      <w:r>
        <w:rPr>
          <w:spacing w:val="22"/>
          <w:w w:val="140"/>
        </w:rPr>
        <w:t xml:space="preserve"> </w:t>
      </w:r>
      <w:r>
        <w:rPr>
          <w:spacing w:val="15"/>
          <w:w w:val="135"/>
        </w:rPr>
        <w:t>regwrite_w</w:t>
      </w:r>
      <w:r>
        <w:rPr>
          <w:spacing w:val="-14"/>
          <w:w w:val="135"/>
        </w:rPr>
        <w:t xml:space="preserve"> </w:t>
      </w:r>
      <w:r>
        <w:rPr>
          <w:spacing w:val="9"/>
          <w:w w:val="140"/>
        </w:rPr>
        <w:t xml:space="preserve">); </w:t>
      </w:r>
      <w:r>
        <w:rPr>
          <w:spacing w:val="12"/>
          <w:w w:val="135"/>
        </w:rPr>
        <w:t>flopr</w:t>
      </w:r>
      <w:r>
        <w:rPr>
          <w:spacing w:val="-14"/>
          <w:w w:val="135"/>
        </w:rPr>
        <w:t xml:space="preserve"> </w:t>
      </w:r>
      <w:r>
        <w:rPr>
          <w:spacing w:val="11"/>
          <w:w w:val="135"/>
        </w:rPr>
        <w:t>#(5)</w:t>
      </w:r>
      <w:r>
        <w:rPr>
          <w:spacing w:val="-14"/>
          <w:w w:val="135"/>
        </w:rPr>
        <w:t xml:space="preserve"> </w:t>
      </w:r>
      <w:r>
        <w:rPr>
          <w:spacing w:val="15"/>
          <w:w w:val="135"/>
        </w:rPr>
        <w:t>writereg_w_f</w:t>
      </w:r>
      <w:r>
        <w:rPr>
          <w:spacing w:val="-14"/>
          <w:w w:val="135"/>
        </w:rPr>
        <w:t xml:space="preserve"> </w:t>
      </w:r>
      <w:r>
        <w:rPr>
          <w:w w:val="140"/>
        </w:rPr>
        <w:t>(</w:t>
      </w:r>
      <w:r>
        <w:rPr>
          <w:spacing w:val="-14"/>
          <w:w w:val="140"/>
        </w:rPr>
        <w:t xml:space="preserve"> </w:t>
      </w:r>
      <w:r>
        <w:rPr>
          <w:w w:val="135"/>
        </w:rPr>
        <w:t>clk</w:t>
      </w:r>
      <w:r>
        <w:rPr>
          <w:spacing w:val="-14"/>
          <w:w w:val="135"/>
        </w:rPr>
        <w:t xml:space="preserve"> </w:t>
      </w:r>
      <w:r>
        <w:rPr>
          <w:w w:val="140"/>
        </w:rPr>
        <w:t>,</w:t>
      </w:r>
      <w:r>
        <w:rPr>
          <w:spacing w:val="-14"/>
          <w:w w:val="140"/>
        </w:rPr>
        <w:t xml:space="preserve"> </w:t>
      </w:r>
      <w:r>
        <w:rPr>
          <w:w w:val="135"/>
        </w:rPr>
        <w:t>rst</w:t>
      </w:r>
      <w:r>
        <w:rPr>
          <w:spacing w:val="-14"/>
          <w:w w:val="135"/>
        </w:rPr>
        <w:t xml:space="preserve"> </w:t>
      </w:r>
      <w:r>
        <w:rPr>
          <w:w w:val="140"/>
        </w:rPr>
        <w:t>,</w:t>
      </w:r>
      <w:r>
        <w:rPr>
          <w:spacing w:val="-9"/>
          <w:w w:val="140"/>
        </w:rPr>
        <w:t xml:space="preserve"> </w:t>
      </w:r>
      <w:r>
        <w:rPr>
          <w:spacing w:val="13"/>
          <w:w w:val="135"/>
        </w:rPr>
        <w:t>writereg_m</w:t>
      </w:r>
      <w:r>
        <w:rPr>
          <w:spacing w:val="-14"/>
          <w:w w:val="135"/>
        </w:rPr>
        <w:t xml:space="preserve"> </w:t>
      </w:r>
      <w:r>
        <w:rPr>
          <w:w w:val="140"/>
        </w:rPr>
        <w:t>,</w:t>
      </w:r>
      <w:r>
        <w:rPr>
          <w:spacing w:val="22"/>
          <w:w w:val="140"/>
        </w:rPr>
        <w:t xml:space="preserve"> </w:t>
      </w:r>
      <w:r>
        <w:rPr>
          <w:spacing w:val="15"/>
          <w:w w:val="135"/>
        </w:rPr>
        <w:t>writereg_w</w:t>
      </w:r>
      <w:r>
        <w:rPr>
          <w:spacing w:val="-14"/>
          <w:w w:val="135"/>
        </w:rPr>
        <w:t xml:space="preserve"> </w:t>
      </w:r>
      <w:r>
        <w:rPr>
          <w:spacing w:val="9"/>
          <w:w w:val="140"/>
        </w:rPr>
        <w:t xml:space="preserve">); </w:t>
      </w:r>
      <w:r>
        <w:rPr>
          <w:spacing w:val="12"/>
          <w:w w:val="130"/>
        </w:rPr>
        <w:t>flopr</w:t>
      </w:r>
      <w:r>
        <w:rPr>
          <w:spacing w:val="38"/>
          <w:w w:val="130"/>
        </w:rPr>
        <w:t xml:space="preserve"> </w:t>
      </w:r>
      <w:r>
        <w:rPr>
          <w:w w:val="130"/>
        </w:rPr>
        <w:t>#(</w:t>
      </w:r>
      <w:r>
        <w:rPr>
          <w:spacing w:val="-25"/>
          <w:w w:val="130"/>
        </w:rPr>
        <w:t xml:space="preserve"> </w:t>
      </w:r>
      <w:r>
        <w:rPr>
          <w:spacing w:val="12"/>
          <w:w w:val="130"/>
        </w:rPr>
        <w:t>WIDTH</w:t>
      </w:r>
      <w:r>
        <w:rPr>
          <w:spacing w:val="-28"/>
          <w:w w:val="130"/>
        </w:rPr>
        <w:t xml:space="preserve"> </w:t>
      </w:r>
      <w:r>
        <w:rPr>
          <w:w w:val="130"/>
        </w:rPr>
        <w:t>)</w:t>
      </w:r>
      <w:r>
        <w:rPr>
          <w:spacing w:val="51"/>
          <w:w w:val="130"/>
        </w:rPr>
        <w:t xml:space="preserve"> </w:t>
      </w:r>
      <w:r>
        <w:rPr>
          <w:spacing w:val="16"/>
          <w:w w:val="130"/>
        </w:rPr>
        <w:t>aluout_w_f(</w:t>
      </w:r>
      <w:r>
        <w:rPr>
          <w:spacing w:val="-33"/>
          <w:w w:val="130"/>
        </w:rPr>
        <w:t xml:space="preserve"> </w:t>
      </w:r>
      <w:r>
        <w:rPr>
          <w:w w:val="130"/>
        </w:rPr>
        <w:t>clk</w:t>
      </w:r>
      <w:r>
        <w:rPr>
          <w:spacing w:val="-21"/>
          <w:w w:val="130"/>
        </w:rPr>
        <w:t xml:space="preserve"> </w:t>
      </w:r>
      <w:r>
        <w:rPr>
          <w:w w:val="130"/>
        </w:rPr>
        <w:t>,</w:t>
      </w:r>
      <w:r>
        <w:rPr>
          <w:spacing w:val="57"/>
          <w:w w:val="130"/>
        </w:rPr>
        <w:t xml:space="preserve"> </w:t>
      </w:r>
      <w:r>
        <w:rPr>
          <w:w w:val="130"/>
        </w:rPr>
        <w:t>rst</w:t>
      </w:r>
      <w:r>
        <w:rPr>
          <w:spacing w:val="-22"/>
          <w:w w:val="130"/>
        </w:rPr>
        <w:t xml:space="preserve"> </w:t>
      </w:r>
      <w:r>
        <w:rPr>
          <w:w w:val="130"/>
        </w:rPr>
        <w:t>,</w:t>
      </w:r>
      <w:r>
        <w:rPr>
          <w:spacing w:val="60"/>
          <w:w w:val="130"/>
        </w:rPr>
        <w:t xml:space="preserve"> </w:t>
      </w:r>
      <w:r>
        <w:rPr>
          <w:spacing w:val="13"/>
          <w:w w:val="130"/>
        </w:rPr>
        <w:t>aluout_m</w:t>
      </w:r>
      <w:r>
        <w:rPr>
          <w:spacing w:val="-15"/>
          <w:w w:val="130"/>
        </w:rPr>
        <w:t xml:space="preserve"> </w:t>
      </w:r>
      <w:r>
        <w:rPr>
          <w:w w:val="130"/>
        </w:rPr>
        <w:t>,</w:t>
      </w:r>
      <w:r>
        <w:rPr>
          <w:spacing w:val="62"/>
          <w:w w:val="130"/>
        </w:rPr>
        <w:t xml:space="preserve"> </w:t>
      </w:r>
      <w:r>
        <w:rPr>
          <w:spacing w:val="14"/>
          <w:w w:val="130"/>
        </w:rPr>
        <w:t>aluout_w</w:t>
      </w:r>
      <w:r>
        <w:rPr>
          <w:spacing w:val="-28"/>
          <w:w w:val="130"/>
        </w:rPr>
        <w:t xml:space="preserve"> </w:t>
      </w:r>
      <w:r>
        <w:rPr>
          <w:spacing w:val="9"/>
          <w:w w:val="130"/>
        </w:rPr>
        <w:t>);</w:t>
      </w:r>
    </w:p>
    <w:p>
      <w:pPr>
        <w:pStyle w:val="5"/>
        <w:spacing w:line="312" w:lineRule="auto"/>
        <w:ind w:left="707" w:right="1443" w:hanging="4"/>
      </w:pPr>
      <w:r>
        <w:rPr>
          <w:color w:val="7F7F7F"/>
          <w:w w:val="140"/>
        </w:rPr>
        <w:t>//</w:t>
      </w:r>
      <w:r>
        <w:rPr>
          <w:color w:val="7F7F7F"/>
          <w:spacing w:val="34"/>
          <w:w w:val="140"/>
        </w:rPr>
        <w:t xml:space="preserve"> </w:t>
      </w:r>
      <w:r>
        <w:rPr>
          <w:color w:val="7F7F7F"/>
          <w:spacing w:val="12"/>
          <w:w w:val="140"/>
        </w:rPr>
        <w:t>flopr</w:t>
      </w:r>
      <w:r>
        <w:rPr>
          <w:color w:val="7F7F7F"/>
          <w:spacing w:val="38"/>
          <w:w w:val="140"/>
        </w:rPr>
        <w:t xml:space="preserve"> </w:t>
      </w:r>
      <w:r>
        <w:rPr>
          <w:color w:val="7F7F7F"/>
          <w:w w:val="140"/>
        </w:rPr>
        <w:t>#(</w:t>
      </w:r>
      <w:r>
        <w:rPr>
          <w:color w:val="7F7F7F"/>
          <w:spacing w:val="-29"/>
          <w:w w:val="140"/>
        </w:rPr>
        <w:t xml:space="preserve"> </w:t>
      </w:r>
      <w:r>
        <w:rPr>
          <w:color w:val="7F7F7F"/>
          <w:spacing w:val="12"/>
          <w:w w:val="120"/>
        </w:rPr>
        <w:t>WIDTH</w:t>
      </w:r>
      <w:r>
        <w:rPr>
          <w:color w:val="7F7F7F"/>
          <w:spacing w:val="-24"/>
          <w:w w:val="120"/>
        </w:rPr>
        <w:t xml:space="preserve"> </w:t>
      </w:r>
      <w:r>
        <w:rPr>
          <w:color w:val="7F7F7F"/>
          <w:w w:val="140"/>
        </w:rPr>
        <w:t>)</w:t>
      </w:r>
      <w:r>
        <w:rPr>
          <w:color w:val="7F7F7F"/>
          <w:spacing w:val="53"/>
          <w:w w:val="140"/>
        </w:rPr>
        <w:t xml:space="preserve"> </w:t>
      </w:r>
      <w:r>
        <w:rPr>
          <w:color w:val="7F7F7F"/>
          <w:spacing w:val="16"/>
          <w:w w:val="120"/>
        </w:rPr>
        <w:t>wrdata_m_f(</w:t>
      </w:r>
      <w:r>
        <w:rPr>
          <w:color w:val="7F7F7F"/>
          <w:spacing w:val="-29"/>
          <w:w w:val="120"/>
        </w:rPr>
        <w:t xml:space="preserve"> </w:t>
      </w:r>
      <w:r>
        <w:rPr>
          <w:color w:val="7F7F7F"/>
          <w:w w:val="140"/>
        </w:rPr>
        <w:t>clk</w:t>
      </w:r>
      <w:r>
        <w:rPr>
          <w:color w:val="7F7F7F"/>
          <w:spacing w:val="-25"/>
          <w:w w:val="140"/>
        </w:rPr>
        <w:t xml:space="preserve"> </w:t>
      </w:r>
      <w:r>
        <w:rPr>
          <w:color w:val="7F7F7F"/>
          <w:w w:val="140"/>
        </w:rPr>
        <w:t>,</w:t>
      </w:r>
      <w:r>
        <w:rPr>
          <w:color w:val="7F7F7F"/>
          <w:spacing w:val="40"/>
          <w:w w:val="140"/>
        </w:rPr>
        <w:t xml:space="preserve"> </w:t>
      </w:r>
      <w:r>
        <w:rPr>
          <w:color w:val="7F7F7F"/>
          <w:w w:val="140"/>
        </w:rPr>
        <w:t>rst</w:t>
      </w:r>
      <w:r>
        <w:rPr>
          <w:color w:val="7F7F7F"/>
          <w:spacing w:val="-26"/>
          <w:w w:val="140"/>
        </w:rPr>
        <w:t xml:space="preserve"> </w:t>
      </w:r>
      <w:r>
        <w:rPr>
          <w:color w:val="7F7F7F"/>
          <w:w w:val="140"/>
        </w:rPr>
        <w:t>,</w:t>
      </w:r>
      <w:r>
        <w:rPr>
          <w:color w:val="7F7F7F"/>
          <w:spacing w:val="53"/>
          <w:w w:val="140"/>
        </w:rPr>
        <w:t xml:space="preserve"> </w:t>
      </w:r>
      <w:r>
        <w:rPr>
          <w:color w:val="7F7F7F"/>
          <w:spacing w:val="13"/>
          <w:w w:val="120"/>
        </w:rPr>
        <w:t>readdata_e</w:t>
      </w:r>
      <w:r>
        <w:rPr>
          <w:color w:val="7F7F7F"/>
          <w:spacing w:val="-13"/>
          <w:w w:val="120"/>
        </w:rPr>
        <w:t xml:space="preserve"> </w:t>
      </w:r>
      <w:r>
        <w:rPr>
          <w:color w:val="7F7F7F"/>
          <w:w w:val="140"/>
        </w:rPr>
        <w:t>,</w:t>
      </w:r>
      <w:r>
        <w:rPr>
          <w:color w:val="7F7F7F"/>
          <w:spacing w:val="54"/>
          <w:w w:val="140"/>
        </w:rPr>
        <w:t xml:space="preserve"> </w:t>
      </w:r>
      <w:r>
        <w:rPr>
          <w:color w:val="7F7F7F"/>
          <w:spacing w:val="15"/>
          <w:w w:val="120"/>
        </w:rPr>
        <w:t>writedata_m</w:t>
      </w:r>
      <w:r>
        <w:rPr>
          <w:color w:val="7F7F7F"/>
          <w:spacing w:val="-23"/>
          <w:w w:val="120"/>
        </w:rPr>
        <w:t xml:space="preserve"> </w:t>
      </w:r>
      <w:r>
        <w:rPr>
          <w:color w:val="7F7F7F"/>
          <w:spacing w:val="9"/>
          <w:w w:val="140"/>
        </w:rPr>
        <w:t xml:space="preserve">); </w:t>
      </w:r>
      <w:r>
        <w:rPr>
          <w:spacing w:val="12"/>
          <w:w w:val="145"/>
        </w:rPr>
        <w:t>flopr</w:t>
      </w:r>
      <w:r>
        <w:rPr>
          <w:spacing w:val="32"/>
          <w:w w:val="145"/>
        </w:rPr>
        <w:t xml:space="preserve"> </w:t>
      </w:r>
      <w:r>
        <w:rPr>
          <w:w w:val="145"/>
        </w:rPr>
        <w:t>#(</w:t>
      </w:r>
      <w:r>
        <w:rPr>
          <w:spacing w:val="-31"/>
          <w:w w:val="145"/>
        </w:rPr>
        <w:t xml:space="preserve"> </w:t>
      </w:r>
      <w:r>
        <w:rPr>
          <w:spacing w:val="12"/>
          <w:w w:val="120"/>
        </w:rPr>
        <w:t>WIDTH</w:t>
      </w:r>
      <w:r>
        <w:rPr>
          <w:spacing w:val="-24"/>
          <w:w w:val="120"/>
        </w:rPr>
        <w:t xml:space="preserve"> </w:t>
      </w:r>
      <w:r>
        <w:rPr>
          <w:w w:val="145"/>
        </w:rPr>
        <w:t>)</w:t>
      </w:r>
      <w:r>
        <w:rPr>
          <w:spacing w:val="35"/>
          <w:w w:val="145"/>
        </w:rPr>
        <w:t xml:space="preserve"> </w:t>
      </w:r>
      <w:r>
        <w:rPr>
          <w:spacing w:val="15"/>
          <w:w w:val="120"/>
        </w:rPr>
        <w:t>readdate_w_f</w:t>
      </w:r>
      <w:r>
        <w:rPr>
          <w:spacing w:val="-22"/>
          <w:w w:val="120"/>
        </w:rPr>
        <w:t xml:space="preserve"> </w:t>
      </w:r>
      <w:r>
        <w:rPr>
          <w:w w:val="145"/>
        </w:rPr>
        <w:t>(</w:t>
      </w:r>
      <w:r>
        <w:rPr>
          <w:spacing w:val="-38"/>
          <w:w w:val="145"/>
        </w:rPr>
        <w:t xml:space="preserve"> </w:t>
      </w:r>
      <w:r>
        <w:rPr>
          <w:w w:val="145"/>
        </w:rPr>
        <w:t>clk</w:t>
      </w:r>
      <w:r>
        <w:rPr>
          <w:spacing w:val="-27"/>
          <w:w w:val="145"/>
        </w:rPr>
        <w:t xml:space="preserve"> </w:t>
      </w:r>
      <w:r>
        <w:rPr>
          <w:w w:val="145"/>
        </w:rPr>
        <w:t>,</w:t>
      </w:r>
      <w:r>
        <w:rPr>
          <w:spacing w:val="40"/>
          <w:w w:val="145"/>
        </w:rPr>
        <w:t xml:space="preserve"> </w:t>
      </w:r>
      <w:r>
        <w:rPr>
          <w:w w:val="145"/>
        </w:rPr>
        <w:t>rst</w:t>
      </w:r>
      <w:r>
        <w:rPr>
          <w:spacing w:val="-28"/>
          <w:w w:val="145"/>
        </w:rPr>
        <w:t xml:space="preserve"> </w:t>
      </w:r>
      <w:r>
        <w:rPr>
          <w:w w:val="145"/>
        </w:rPr>
        <w:t>,</w:t>
      </w:r>
      <w:r>
        <w:rPr>
          <w:spacing w:val="52"/>
          <w:w w:val="145"/>
        </w:rPr>
        <w:t xml:space="preserve"> </w:t>
      </w:r>
      <w:r>
        <w:rPr>
          <w:spacing w:val="13"/>
          <w:w w:val="120"/>
        </w:rPr>
        <w:t>readdata_m</w:t>
      </w:r>
      <w:r>
        <w:rPr>
          <w:spacing w:val="-13"/>
          <w:w w:val="120"/>
        </w:rPr>
        <w:t xml:space="preserve"> </w:t>
      </w:r>
      <w:r>
        <w:rPr>
          <w:w w:val="145"/>
        </w:rPr>
        <w:t>,</w:t>
      </w:r>
      <w:r>
        <w:rPr>
          <w:spacing w:val="54"/>
          <w:w w:val="145"/>
        </w:rPr>
        <w:t xml:space="preserve"> </w:t>
      </w:r>
      <w:r>
        <w:rPr>
          <w:spacing w:val="15"/>
          <w:w w:val="120"/>
        </w:rPr>
        <w:t>readdata_w</w:t>
      </w:r>
      <w:r>
        <w:rPr>
          <w:spacing w:val="-23"/>
          <w:w w:val="120"/>
        </w:rPr>
        <w:t xml:space="preserve"> </w:t>
      </w:r>
      <w:r>
        <w:rPr>
          <w:spacing w:val="9"/>
          <w:w w:val="145"/>
        </w:rPr>
        <w:t xml:space="preserve">); </w:t>
      </w:r>
      <w:r>
        <w:rPr>
          <w:spacing w:val="12"/>
          <w:w w:val="115"/>
        </w:rPr>
        <w:t>flopr</w:t>
      </w:r>
      <w:r>
        <w:rPr>
          <w:spacing w:val="80"/>
          <w:w w:val="115"/>
        </w:rPr>
        <w:t xml:space="preserve"> </w:t>
      </w:r>
      <w:r>
        <w:rPr>
          <w:spacing w:val="11"/>
          <w:w w:val="115"/>
        </w:rPr>
        <w:t>#(1)</w:t>
      </w:r>
      <w:r>
        <w:rPr>
          <w:spacing w:val="80"/>
          <w:w w:val="115"/>
        </w:rPr>
        <w:t xml:space="preserve"> </w:t>
      </w:r>
      <w:r>
        <w:rPr>
          <w:spacing w:val="15"/>
          <w:w w:val="115"/>
        </w:rPr>
        <w:t>memtoreg_m_w</w:t>
      </w:r>
      <w:r>
        <w:rPr>
          <w:spacing w:val="-21"/>
          <w:w w:val="115"/>
        </w:rPr>
        <w:t xml:space="preserve"> </w:t>
      </w:r>
      <w:r>
        <w:rPr>
          <w:w w:val="115"/>
        </w:rPr>
        <w:t>(</w:t>
      </w:r>
      <w:r>
        <w:rPr>
          <w:spacing w:val="-26"/>
          <w:w w:val="115"/>
        </w:rPr>
        <w:t xml:space="preserve"> </w:t>
      </w:r>
      <w:r>
        <w:rPr>
          <w:w w:val="115"/>
        </w:rPr>
        <w:t>clk</w:t>
      </w:r>
      <w:r>
        <w:rPr>
          <w:spacing w:val="-15"/>
          <w:w w:val="115"/>
        </w:rPr>
        <w:t xml:space="preserve"> </w:t>
      </w:r>
      <w:r>
        <w:rPr>
          <w:w w:val="115"/>
        </w:rPr>
        <w:t>,</w:t>
      </w:r>
      <w:r>
        <w:rPr>
          <w:spacing w:val="80"/>
          <w:w w:val="115"/>
        </w:rPr>
        <w:t xml:space="preserve"> </w:t>
      </w:r>
      <w:r>
        <w:rPr>
          <w:w w:val="115"/>
        </w:rPr>
        <w:t>rst</w:t>
      </w:r>
      <w:r>
        <w:rPr>
          <w:spacing w:val="-16"/>
          <w:w w:val="115"/>
        </w:rPr>
        <w:t xml:space="preserve"> </w:t>
      </w:r>
      <w:r>
        <w:rPr>
          <w:w w:val="115"/>
        </w:rPr>
        <w:t>,</w:t>
      </w:r>
      <w:r>
        <w:rPr>
          <w:spacing w:val="80"/>
          <w:w w:val="115"/>
        </w:rPr>
        <w:t xml:space="preserve"> </w:t>
      </w:r>
      <w:r>
        <w:rPr>
          <w:spacing w:val="13"/>
          <w:w w:val="115"/>
        </w:rPr>
        <w:t>memtoreg_m</w:t>
      </w:r>
      <w:r>
        <w:rPr>
          <w:spacing w:val="-7"/>
          <w:w w:val="115"/>
        </w:rPr>
        <w:t xml:space="preserve"> </w:t>
      </w:r>
      <w:r>
        <w:rPr>
          <w:w w:val="115"/>
        </w:rPr>
        <w:t>,</w:t>
      </w:r>
      <w:r>
        <w:rPr>
          <w:spacing w:val="80"/>
          <w:w w:val="115"/>
        </w:rPr>
        <w:t xml:space="preserve"> </w:t>
      </w:r>
      <w:r>
        <w:rPr>
          <w:spacing w:val="15"/>
          <w:w w:val="115"/>
        </w:rPr>
        <w:t>memtoreg_w</w:t>
      </w:r>
      <w:r>
        <w:rPr>
          <w:spacing w:val="-21"/>
          <w:w w:val="115"/>
        </w:rPr>
        <w:t xml:space="preserve"> </w:t>
      </w:r>
      <w:r>
        <w:rPr>
          <w:spacing w:val="9"/>
          <w:w w:val="115"/>
        </w:rPr>
        <w:t>);</w:t>
      </w:r>
    </w:p>
    <w:p>
      <w:pPr>
        <w:pStyle w:val="5"/>
        <w:spacing w:before="61"/>
      </w:pPr>
    </w:p>
    <w:p>
      <w:pPr>
        <w:pStyle w:val="5"/>
        <w:spacing w:line="312" w:lineRule="auto"/>
        <w:ind w:left="1106" w:hanging="400"/>
      </w:pPr>
      <w:r>
        <w:rPr>
          <w:spacing w:val="11"/>
        </w:rPr>
        <w:t>mux2</w:t>
      </w:r>
      <w:r>
        <w:rPr>
          <w:spacing w:val="44"/>
          <w:w w:val="120"/>
        </w:rPr>
        <w:t xml:space="preserve"> </w:t>
      </w:r>
      <w:r>
        <w:rPr>
          <w:spacing w:val="12"/>
          <w:w w:val="120"/>
        </w:rPr>
        <w:t>#(32)</w:t>
      </w:r>
      <w:r>
        <w:rPr>
          <w:spacing w:val="46"/>
          <w:w w:val="120"/>
        </w:rPr>
        <w:t xml:space="preserve"> </w:t>
      </w:r>
      <w:r>
        <w:rPr>
          <w:spacing w:val="15"/>
          <w:w w:val="120"/>
        </w:rPr>
        <w:t>mux_result</w:t>
      </w:r>
      <w:r>
        <w:rPr>
          <w:spacing w:val="-19"/>
          <w:w w:val="120"/>
        </w:rPr>
        <w:t xml:space="preserve"> </w:t>
      </w:r>
      <w:r>
        <w:rPr>
          <w:w w:val="175"/>
        </w:rPr>
        <w:t>(.</w:t>
      </w:r>
      <w:r>
        <w:rPr>
          <w:spacing w:val="-50"/>
          <w:w w:val="175"/>
        </w:rPr>
        <w:t xml:space="preserve"> </w:t>
      </w:r>
      <w:r>
        <w:rPr>
          <w:spacing w:val="9"/>
          <w:w w:val="120"/>
        </w:rPr>
        <w:t>a(</w:t>
      </w:r>
      <w:r>
        <w:rPr>
          <w:spacing w:val="-23"/>
          <w:w w:val="120"/>
        </w:rPr>
        <w:t xml:space="preserve"> </w:t>
      </w:r>
      <w:r>
        <w:rPr>
          <w:spacing w:val="14"/>
          <w:w w:val="120"/>
        </w:rPr>
        <w:t>aluout_w</w:t>
      </w:r>
      <w:r>
        <w:rPr>
          <w:spacing w:val="-23"/>
          <w:w w:val="120"/>
        </w:rPr>
        <w:t xml:space="preserve"> </w:t>
      </w:r>
      <w:r>
        <w:rPr>
          <w:spacing w:val="11"/>
          <w:w w:val="175"/>
        </w:rPr>
        <w:t>),</w:t>
      </w:r>
      <w:r>
        <w:rPr>
          <w:spacing w:val="12"/>
          <w:w w:val="175"/>
        </w:rPr>
        <w:t xml:space="preserve"> </w:t>
      </w:r>
      <w:r>
        <w:rPr>
          <w:w w:val="175"/>
        </w:rPr>
        <w:t>.</w:t>
      </w:r>
      <w:r>
        <w:rPr>
          <w:spacing w:val="-53"/>
          <w:w w:val="175"/>
        </w:rPr>
        <w:t xml:space="preserve"> </w:t>
      </w:r>
      <w:r>
        <w:rPr>
          <w:spacing w:val="9"/>
          <w:w w:val="120"/>
        </w:rPr>
        <w:t>b(</w:t>
      </w:r>
      <w:r>
        <w:rPr>
          <w:spacing w:val="-22"/>
          <w:w w:val="120"/>
        </w:rPr>
        <w:t xml:space="preserve"> </w:t>
      </w:r>
      <w:r>
        <w:rPr>
          <w:spacing w:val="15"/>
          <w:w w:val="120"/>
        </w:rPr>
        <w:t>readdata_w</w:t>
      </w:r>
      <w:r>
        <w:rPr>
          <w:spacing w:val="-22"/>
          <w:w w:val="120"/>
        </w:rPr>
        <w:t xml:space="preserve"> </w:t>
      </w:r>
      <w:r>
        <w:rPr>
          <w:spacing w:val="11"/>
          <w:w w:val="175"/>
        </w:rPr>
        <w:t>),</w:t>
      </w:r>
      <w:r>
        <w:rPr>
          <w:spacing w:val="26"/>
          <w:w w:val="175"/>
        </w:rPr>
        <w:t xml:space="preserve"> </w:t>
      </w:r>
      <w:r>
        <w:rPr>
          <w:w w:val="175"/>
        </w:rPr>
        <w:t>.</w:t>
      </w:r>
      <w:r>
        <w:rPr>
          <w:spacing w:val="-47"/>
          <w:w w:val="175"/>
        </w:rPr>
        <w:t xml:space="preserve"> </w:t>
      </w:r>
      <w:r>
        <w:rPr>
          <w:spacing w:val="15"/>
          <w:w w:val="145"/>
        </w:rPr>
        <w:t>select(</w:t>
      </w:r>
      <w:r>
        <w:rPr>
          <w:spacing w:val="-32"/>
          <w:w w:val="145"/>
        </w:rPr>
        <w:t xml:space="preserve"> </w:t>
      </w:r>
      <w:r>
        <w:rPr>
          <w:spacing w:val="15"/>
        </w:rPr>
        <w:t>memtoreg_w</w:t>
      </w:r>
      <w:r>
        <w:rPr>
          <w:spacing w:val="-14"/>
        </w:rPr>
        <w:t xml:space="preserve"> </w:t>
      </w:r>
      <w:r>
        <w:rPr>
          <w:spacing w:val="11"/>
          <w:w w:val="175"/>
        </w:rPr>
        <w:t>),</w:t>
      </w:r>
      <w:r>
        <w:rPr>
          <w:spacing w:val="28"/>
          <w:w w:val="175"/>
        </w:rPr>
        <w:t xml:space="preserve"> </w:t>
      </w:r>
      <w:r>
        <w:rPr>
          <w:w w:val="175"/>
        </w:rPr>
        <w:t xml:space="preserve">. </w:t>
      </w:r>
      <w:r>
        <w:rPr>
          <w:spacing w:val="15"/>
          <w:w w:val="145"/>
        </w:rPr>
        <w:t>result(</w:t>
      </w:r>
      <w:r>
        <w:rPr>
          <w:spacing w:val="-27"/>
          <w:w w:val="145"/>
        </w:rPr>
        <w:t xml:space="preserve"> </w:t>
      </w:r>
      <w:r>
        <w:rPr>
          <w:spacing w:val="11"/>
        </w:rPr>
        <w:t>wd_3</w:t>
      </w:r>
      <w:r>
        <w:rPr>
          <w:spacing w:val="-8"/>
        </w:rPr>
        <w:t xml:space="preserve"> </w:t>
      </w:r>
      <w:r>
        <w:rPr>
          <w:spacing w:val="12"/>
          <w:w w:val="175"/>
        </w:rPr>
        <w:t>));</w:t>
      </w:r>
      <w:r>
        <w:rPr>
          <w:spacing w:val="40"/>
          <w:w w:val="175"/>
        </w:rPr>
        <w:t xml:space="preserve"> </w:t>
      </w:r>
      <w:r>
        <w:rPr>
          <w:color w:val="7F7F7F"/>
          <w:w w:val="120"/>
        </w:rPr>
        <w:t>//</w:t>
      </w:r>
      <w:r>
        <w:rPr>
          <w:color w:val="7F7F7F"/>
          <w:spacing w:val="80"/>
          <w:w w:val="120"/>
        </w:rPr>
        <w:t xml:space="preserve"> </w:t>
      </w:r>
      <w:r>
        <w:rPr>
          <w:color w:val="7F7F7F"/>
        </w:rPr>
        <w:t>w</w:t>
      </w:r>
    </w:p>
    <w:p>
      <w:pPr>
        <w:pStyle w:val="5"/>
        <w:spacing w:before="63"/>
      </w:pPr>
    </w:p>
    <w:p>
      <w:pPr>
        <w:pStyle w:val="5"/>
        <w:spacing w:before="1" w:line="312" w:lineRule="auto"/>
        <w:ind w:left="707" w:right="2970"/>
      </w:pPr>
      <w:r>
        <w:rPr>
          <w:color w:val="7F0000"/>
          <w:spacing w:val="13"/>
          <w:w w:val="125"/>
        </w:rPr>
        <w:t>assign</w:t>
      </w:r>
      <w:r>
        <w:rPr>
          <w:color w:val="7F0000"/>
          <w:spacing w:val="43"/>
          <w:w w:val="125"/>
        </w:rPr>
        <w:t xml:space="preserve"> </w:t>
      </w:r>
      <w:r>
        <w:rPr>
          <w:spacing w:val="14"/>
          <w:w w:val="125"/>
        </w:rPr>
        <w:t>pc_jump_</w:t>
      </w:r>
      <w:r>
        <w:rPr>
          <w:spacing w:val="-34"/>
          <w:w w:val="125"/>
        </w:rPr>
        <w:t xml:space="preserve"> </w:t>
      </w:r>
      <w:r>
        <w:rPr>
          <w:w w:val="125"/>
        </w:rPr>
        <w:t>1</w:t>
      </w:r>
      <w:r>
        <w:rPr>
          <w:spacing w:val="39"/>
          <w:w w:val="125"/>
        </w:rPr>
        <w:t xml:space="preserve"> </w:t>
      </w:r>
      <w:r>
        <w:rPr>
          <w:w w:val="125"/>
        </w:rPr>
        <w:t>=</w:t>
      </w:r>
      <w:r>
        <w:rPr>
          <w:spacing w:val="30"/>
          <w:w w:val="135"/>
        </w:rPr>
        <w:t xml:space="preserve"> </w:t>
      </w:r>
      <w:r>
        <w:rPr>
          <w:w w:val="135"/>
        </w:rPr>
        <w:t>{</w:t>
      </w:r>
      <w:r>
        <w:rPr>
          <w:spacing w:val="-29"/>
          <w:w w:val="135"/>
        </w:rPr>
        <w:t xml:space="preserve"> </w:t>
      </w:r>
      <w:r>
        <w:rPr>
          <w:spacing w:val="15"/>
          <w:w w:val="125"/>
        </w:rPr>
        <w:t>pc_plus_d</w:t>
      </w:r>
      <w:r>
        <w:rPr>
          <w:spacing w:val="-20"/>
          <w:w w:val="125"/>
        </w:rPr>
        <w:t xml:space="preserve"> </w:t>
      </w:r>
      <w:r>
        <w:rPr>
          <w:spacing w:val="9"/>
          <w:w w:val="125"/>
        </w:rPr>
        <w:t>[31</w:t>
      </w:r>
      <w:r>
        <w:rPr>
          <w:spacing w:val="33"/>
          <w:w w:val="135"/>
        </w:rPr>
        <w:t xml:space="preserve"> </w:t>
      </w:r>
      <w:r>
        <w:rPr>
          <w:w w:val="135"/>
        </w:rPr>
        <w:t>:</w:t>
      </w:r>
      <w:r>
        <w:rPr>
          <w:spacing w:val="32"/>
          <w:w w:val="135"/>
        </w:rPr>
        <w:t xml:space="preserve"> </w:t>
      </w:r>
      <w:r>
        <w:rPr>
          <w:spacing w:val="12"/>
          <w:w w:val="125"/>
        </w:rPr>
        <w:t>28],</w:t>
      </w:r>
      <w:r>
        <w:rPr>
          <w:spacing w:val="42"/>
          <w:w w:val="125"/>
        </w:rPr>
        <w:t xml:space="preserve"> </w:t>
      </w:r>
      <w:r>
        <w:rPr>
          <w:spacing w:val="13"/>
          <w:w w:val="125"/>
        </w:rPr>
        <w:t>pc_jump</w:t>
      </w:r>
      <w:r>
        <w:rPr>
          <w:spacing w:val="-23"/>
          <w:w w:val="125"/>
        </w:rPr>
        <w:t xml:space="preserve"> </w:t>
      </w:r>
      <w:r>
        <w:rPr>
          <w:w w:val="135"/>
        </w:rPr>
        <w:t xml:space="preserve">}; </w:t>
      </w:r>
      <w:r>
        <w:rPr>
          <w:color w:val="7F0000"/>
          <w:spacing w:val="13"/>
          <w:w w:val="125"/>
        </w:rPr>
        <w:t>assign</w:t>
      </w:r>
      <w:r>
        <w:rPr>
          <w:color w:val="7F0000"/>
          <w:spacing w:val="80"/>
          <w:w w:val="125"/>
        </w:rPr>
        <w:t xml:space="preserve"> </w:t>
      </w:r>
      <w:r>
        <w:rPr>
          <w:spacing w:val="11"/>
          <w:w w:val="125"/>
        </w:rPr>
        <w:t>rs_d</w:t>
      </w:r>
      <w:r>
        <w:rPr>
          <w:spacing w:val="80"/>
          <w:w w:val="125"/>
        </w:rPr>
        <w:t xml:space="preserve"> </w:t>
      </w:r>
      <w:r>
        <w:rPr>
          <w:w w:val="125"/>
        </w:rPr>
        <w:t>=</w:t>
      </w:r>
      <w:r>
        <w:rPr>
          <w:spacing w:val="80"/>
          <w:w w:val="125"/>
        </w:rPr>
        <w:t xml:space="preserve"> </w:t>
      </w:r>
      <w:r>
        <w:rPr>
          <w:spacing w:val="13"/>
          <w:w w:val="125"/>
        </w:rPr>
        <w:t>instr_d</w:t>
      </w:r>
      <w:r>
        <w:rPr>
          <w:spacing w:val="-13"/>
          <w:w w:val="125"/>
        </w:rPr>
        <w:t xml:space="preserve"> </w:t>
      </w:r>
      <w:r>
        <w:rPr>
          <w:spacing w:val="9"/>
          <w:w w:val="125"/>
        </w:rPr>
        <w:t>[25</w:t>
      </w:r>
      <w:r>
        <w:rPr>
          <w:spacing w:val="40"/>
          <w:w w:val="165"/>
        </w:rPr>
        <w:t xml:space="preserve"> </w:t>
      </w:r>
      <w:r>
        <w:rPr>
          <w:w w:val="165"/>
        </w:rPr>
        <w:t>:</w:t>
      </w:r>
      <w:r>
        <w:rPr>
          <w:spacing w:val="40"/>
          <w:w w:val="165"/>
        </w:rPr>
        <w:t xml:space="preserve"> </w:t>
      </w:r>
      <w:r>
        <w:rPr>
          <w:spacing w:val="11"/>
          <w:w w:val="125"/>
        </w:rPr>
        <w:t>21];</w:t>
      </w:r>
    </w:p>
    <w:p>
      <w:pPr>
        <w:pStyle w:val="5"/>
        <w:spacing w:line="218" w:lineRule="exact"/>
        <w:ind w:left="707"/>
      </w:pPr>
      <w:r>
        <w:rPr>
          <w:color w:val="7F0000"/>
          <w:spacing w:val="13"/>
          <w:w w:val="140"/>
        </w:rPr>
        <w:t>assign</w:t>
      </w:r>
      <w:r>
        <w:rPr>
          <w:color w:val="7F0000"/>
          <w:spacing w:val="36"/>
          <w:w w:val="140"/>
        </w:rPr>
        <w:t xml:space="preserve"> </w:t>
      </w:r>
      <w:r>
        <w:rPr>
          <w:spacing w:val="11"/>
          <w:w w:val="140"/>
        </w:rPr>
        <w:t>rt_d</w:t>
      </w:r>
      <w:r>
        <w:rPr>
          <w:spacing w:val="32"/>
          <w:w w:val="140"/>
        </w:rPr>
        <w:t xml:space="preserve"> </w:t>
      </w:r>
      <w:r>
        <w:rPr>
          <w:w w:val="130"/>
        </w:rPr>
        <w:t>=</w:t>
      </w:r>
      <w:r>
        <w:rPr>
          <w:spacing w:val="34"/>
          <w:w w:val="140"/>
        </w:rPr>
        <w:t xml:space="preserve"> </w:t>
      </w:r>
      <w:r>
        <w:rPr>
          <w:spacing w:val="13"/>
          <w:w w:val="140"/>
        </w:rPr>
        <w:t>instr_d</w:t>
      </w:r>
      <w:r>
        <w:rPr>
          <w:spacing w:val="-26"/>
          <w:w w:val="140"/>
        </w:rPr>
        <w:t xml:space="preserve"> </w:t>
      </w:r>
      <w:r>
        <w:rPr>
          <w:spacing w:val="9"/>
          <w:w w:val="140"/>
        </w:rPr>
        <w:t>[20</w:t>
      </w:r>
      <w:r>
        <w:rPr>
          <w:spacing w:val="29"/>
          <w:w w:val="155"/>
        </w:rPr>
        <w:t xml:space="preserve"> </w:t>
      </w:r>
      <w:r>
        <w:rPr>
          <w:w w:val="155"/>
        </w:rPr>
        <w:t>:</w:t>
      </w:r>
      <w:r>
        <w:rPr>
          <w:spacing w:val="29"/>
          <w:w w:val="155"/>
        </w:rPr>
        <w:t xml:space="preserve"> </w:t>
      </w:r>
      <w:r>
        <w:rPr>
          <w:spacing w:val="7"/>
          <w:w w:val="140"/>
        </w:rPr>
        <w:t>16];</w:t>
      </w:r>
    </w:p>
    <w:p>
      <w:pPr>
        <w:pStyle w:val="5"/>
        <w:spacing w:before="65" w:line="312" w:lineRule="auto"/>
        <w:ind w:left="707" w:right="2970"/>
      </w:pPr>
      <w:r>
        <w:rPr>
          <w:color w:val="7F0000"/>
          <w:spacing w:val="13"/>
          <w:w w:val="125"/>
        </w:rPr>
        <w:t>assign</w:t>
      </w:r>
      <w:r>
        <w:rPr>
          <w:color w:val="7F0000"/>
          <w:spacing w:val="46"/>
          <w:w w:val="125"/>
        </w:rPr>
        <w:t xml:space="preserve"> </w:t>
      </w:r>
      <w:r>
        <w:rPr>
          <w:spacing w:val="13"/>
          <w:w w:val="125"/>
        </w:rPr>
        <w:t>equal_d</w:t>
      </w:r>
      <w:r>
        <w:rPr>
          <w:spacing w:val="55"/>
          <w:w w:val="125"/>
        </w:rPr>
        <w:t xml:space="preserve"> </w:t>
      </w:r>
      <w:r>
        <w:rPr>
          <w:w w:val="125"/>
        </w:rPr>
        <w:t>=</w:t>
      </w:r>
      <w:r>
        <w:rPr>
          <w:spacing w:val="55"/>
          <w:w w:val="125"/>
        </w:rPr>
        <w:t xml:space="preserve"> </w:t>
      </w:r>
      <w:r>
        <w:rPr>
          <w:spacing w:val="14"/>
          <w:w w:val="125"/>
        </w:rPr>
        <w:t>equal_rd</w:t>
      </w:r>
      <w:r>
        <w:rPr>
          <w:spacing w:val="-35"/>
          <w:w w:val="125"/>
        </w:rPr>
        <w:t xml:space="preserve"> </w:t>
      </w:r>
      <w:r>
        <w:rPr>
          <w:w w:val="125"/>
        </w:rPr>
        <w:t>1</w:t>
      </w:r>
      <w:r>
        <w:rPr>
          <w:spacing w:val="58"/>
          <w:w w:val="125"/>
        </w:rPr>
        <w:t xml:space="preserve"> </w:t>
      </w:r>
      <w:r>
        <w:rPr>
          <w:w w:val="125"/>
        </w:rPr>
        <w:t>==</w:t>
      </w:r>
      <w:r>
        <w:rPr>
          <w:spacing w:val="57"/>
          <w:w w:val="125"/>
        </w:rPr>
        <w:t xml:space="preserve"> </w:t>
      </w:r>
      <w:r>
        <w:rPr>
          <w:spacing w:val="14"/>
          <w:w w:val="125"/>
        </w:rPr>
        <w:t>equal_rd</w:t>
      </w:r>
      <w:r>
        <w:rPr>
          <w:spacing w:val="-35"/>
          <w:w w:val="125"/>
        </w:rPr>
        <w:t xml:space="preserve"> </w:t>
      </w:r>
      <w:r>
        <w:rPr>
          <w:w w:val="125"/>
        </w:rPr>
        <w:t>2</w:t>
      </w:r>
      <w:r>
        <w:rPr>
          <w:spacing w:val="-25"/>
          <w:w w:val="125"/>
        </w:rPr>
        <w:t xml:space="preserve"> </w:t>
      </w:r>
      <w:r>
        <w:rPr>
          <w:w w:val="125"/>
        </w:rPr>
        <w:t>?</w:t>
      </w:r>
      <w:r>
        <w:rPr>
          <w:spacing w:val="40"/>
          <w:w w:val="125"/>
        </w:rPr>
        <w:t xml:space="preserve"> </w:t>
      </w:r>
      <w:r>
        <w:rPr>
          <w:w w:val="125"/>
        </w:rPr>
        <w:t>1</w:t>
      </w:r>
      <w:r>
        <w:rPr>
          <w:spacing w:val="32"/>
          <w:w w:val="165"/>
        </w:rPr>
        <w:t xml:space="preserve"> </w:t>
      </w:r>
      <w:r>
        <w:rPr>
          <w:w w:val="165"/>
        </w:rPr>
        <w:t>:</w:t>
      </w:r>
      <w:r>
        <w:rPr>
          <w:spacing w:val="35"/>
          <w:w w:val="165"/>
        </w:rPr>
        <w:t xml:space="preserve"> </w:t>
      </w:r>
      <w:r>
        <w:rPr>
          <w:w w:val="125"/>
        </w:rPr>
        <w:t xml:space="preserve">0; </w:t>
      </w:r>
      <w:r>
        <w:rPr>
          <w:color w:val="7F0000"/>
          <w:spacing w:val="13"/>
          <w:w w:val="125"/>
        </w:rPr>
        <w:t>assign</w:t>
      </w:r>
      <w:r>
        <w:rPr>
          <w:color w:val="7F0000"/>
          <w:spacing w:val="80"/>
          <w:w w:val="125"/>
        </w:rPr>
        <w:t xml:space="preserve"> </w:t>
      </w:r>
      <w:r>
        <w:rPr>
          <w:spacing w:val="15"/>
          <w:w w:val="125"/>
        </w:rPr>
        <w:t>writedata_e</w:t>
      </w:r>
      <w:r>
        <w:rPr>
          <w:spacing w:val="80"/>
          <w:w w:val="125"/>
        </w:rPr>
        <w:t xml:space="preserve"> </w:t>
      </w:r>
      <w:r>
        <w:rPr>
          <w:w w:val="125"/>
        </w:rPr>
        <w:t>=</w:t>
      </w:r>
      <w:r>
        <w:rPr>
          <w:spacing w:val="80"/>
          <w:w w:val="125"/>
        </w:rPr>
        <w:t xml:space="preserve"> </w:t>
      </w:r>
      <w:r>
        <w:rPr>
          <w:spacing w:val="12"/>
          <w:w w:val="125"/>
        </w:rPr>
        <w:t>src_b</w:t>
      </w:r>
      <w:r>
        <w:rPr>
          <w:spacing w:val="-23"/>
          <w:w w:val="125"/>
        </w:rPr>
        <w:t xml:space="preserve"> </w:t>
      </w:r>
      <w:r>
        <w:rPr>
          <w:w w:val="165"/>
        </w:rPr>
        <w:t>;</w:t>
      </w:r>
    </w:p>
    <w:p>
      <w:pPr>
        <w:pStyle w:val="5"/>
        <w:spacing w:line="218" w:lineRule="exact"/>
        <w:ind w:left="704"/>
      </w:pPr>
      <w:r>
        <w:rPr>
          <w:color w:val="7F7F7F"/>
          <w:w w:val="135"/>
        </w:rPr>
        <w:t>//</w:t>
      </w:r>
      <w:r>
        <w:rPr>
          <w:color w:val="7F7F7F"/>
          <w:spacing w:val="21"/>
          <w:w w:val="135"/>
        </w:rPr>
        <w:t xml:space="preserve">  </w:t>
      </w:r>
      <w:r>
        <w:rPr>
          <w:color w:val="7F7F7F"/>
          <w:spacing w:val="11"/>
          <w:w w:val="135"/>
        </w:rPr>
        <w:t>assign</w:t>
      </w:r>
    </w:p>
    <w:p>
      <w:pPr>
        <w:pStyle w:val="5"/>
        <w:spacing w:before="65"/>
        <w:ind w:left="707"/>
      </w:pPr>
      <w:r>
        <w:rPr>
          <w:color w:val="7F0000"/>
          <w:spacing w:val="13"/>
          <w:w w:val="135"/>
        </w:rPr>
        <w:t>assign</w:t>
      </w:r>
      <w:r>
        <w:rPr>
          <w:color w:val="7F0000"/>
          <w:spacing w:val="37"/>
          <w:w w:val="135"/>
        </w:rPr>
        <w:t xml:space="preserve"> </w:t>
      </w:r>
      <w:r>
        <w:rPr>
          <w:spacing w:val="9"/>
          <w:w w:val="125"/>
        </w:rPr>
        <w:t>ena</w:t>
      </w:r>
      <w:r>
        <w:rPr>
          <w:spacing w:val="42"/>
          <w:w w:val="125"/>
        </w:rPr>
        <w:t xml:space="preserve"> </w:t>
      </w:r>
      <w:r>
        <w:rPr>
          <w:w w:val="125"/>
        </w:rPr>
        <w:t>=</w:t>
      </w:r>
      <w:r>
        <w:rPr>
          <w:spacing w:val="43"/>
          <w:w w:val="125"/>
        </w:rPr>
        <w:t xml:space="preserve"> </w:t>
      </w:r>
      <w:r>
        <w:rPr>
          <w:w w:val="125"/>
        </w:rPr>
        <w:t>~</w:t>
      </w:r>
      <w:r>
        <w:rPr>
          <w:spacing w:val="-25"/>
          <w:w w:val="125"/>
        </w:rPr>
        <w:t xml:space="preserve"> </w:t>
      </w:r>
      <w:r>
        <w:rPr>
          <w:spacing w:val="13"/>
          <w:w w:val="135"/>
        </w:rPr>
        <w:t>stall_d</w:t>
      </w:r>
      <w:r>
        <w:rPr>
          <w:spacing w:val="-29"/>
          <w:w w:val="135"/>
        </w:rPr>
        <w:t xml:space="preserve"> </w:t>
      </w:r>
      <w:r>
        <w:rPr>
          <w:spacing w:val="-10"/>
          <w:w w:val="135"/>
        </w:rPr>
        <w:t>;</w:t>
      </w:r>
    </w:p>
    <w:p>
      <w:pPr>
        <w:spacing w:after="0"/>
        <w:sectPr>
          <w:pgSz w:w="11910" w:h="16840"/>
          <w:pgMar w:top="1420" w:right="1180" w:bottom="1020" w:left="1200" w:header="0" w:footer="831" w:gutter="0"/>
          <w:cols w:space="720" w:num="1"/>
        </w:sectPr>
      </w:pPr>
    </w:p>
    <w:p>
      <w:pPr>
        <w:pStyle w:val="5"/>
        <w:spacing w:before="50" w:line="621" w:lineRule="auto"/>
        <w:ind w:left="256" w:right="5226" w:firstLine="451"/>
      </w:pPr>
      <w:r>
        <w:rPr>
          <w:color w:val="7F0000"/>
          <w:spacing w:val="13"/>
          <w:w w:val="130"/>
        </w:rPr>
        <w:t>assign</w:t>
      </w:r>
      <w:r>
        <w:rPr>
          <w:color w:val="7F0000"/>
          <w:spacing w:val="73"/>
          <w:w w:val="130"/>
        </w:rPr>
        <w:t xml:space="preserve"> </w:t>
      </w:r>
      <w:r>
        <w:rPr>
          <w:spacing w:val="11"/>
          <w:w w:val="120"/>
        </w:rPr>
        <w:t>rd_d</w:t>
      </w:r>
      <w:r>
        <w:rPr>
          <w:spacing w:val="74"/>
          <w:w w:val="120"/>
        </w:rPr>
        <w:t xml:space="preserve"> </w:t>
      </w:r>
      <w:r>
        <w:rPr>
          <w:w w:val="120"/>
        </w:rPr>
        <w:t>=</w:t>
      </w:r>
      <w:r>
        <w:rPr>
          <w:spacing w:val="40"/>
          <w:w w:val="130"/>
        </w:rPr>
        <w:t xml:space="preserve"> </w:t>
      </w:r>
      <w:r>
        <w:rPr>
          <w:spacing w:val="13"/>
          <w:w w:val="130"/>
        </w:rPr>
        <w:t>instr_d</w:t>
      </w:r>
      <w:r>
        <w:rPr>
          <w:spacing w:val="-23"/>
          <w:w w:val="130"/>
        </w:rPr>
        <w:t xml:space="preserve"> </w:t>
      </w:r>
      <w:r>
        <w:rPr>
          <w:spacing w:val="9"/>
          <w:w w:val="120"/>
        </w:rPr>
        <w:t>[15</w:t>
      </w:r>
      <w:r>
        <w:rPr>
          <w:spacing w:val="40"/>
          <w:w w:val="165"/>
        </w:rPr>
        <w:t xml:space="preserve"> </w:t>
      </w:r>
      <w:r>
        <w:rPr>
          <w:w w:val="165"/>
        </w:rPr>
        <w:t>:</w:t>
      </w:r>
      <w:r>
        <w:rPr>
          <w:spacing w:val="40"/>
          <w:w w:val="165"/>
        </w:rPr>
        <w:t xml:space="preserve"> </w:t>
      </w:r>
      <w:r>
        <w:rPr>
          <w:spacing w:val="11"/>
          <w:w w:val="130"/>
        </w:rPr>
        <w:t xml:space="preserve">11]; </w:t>
      </w:r>
      <w:r>
        <w:rPr>
          <w:color w:val="7F0000"/>
          <w:spacing w:val="13"/>
          <w:w w:val="120"/>
        </w:rPr>
        <w:t>endmodule</w:t>
      </w:r>
    </w:p>
    <w:p>
      <w:pPr>
        <w:pStyle w:val="5"/>
        <w:spacing w:before="127"/>
      </w:pPr>
    </w:p>
    <w:p>
      <w:pPr>
        <w:pStyle w:val="2"/>
        <w:numPr>
          <w:ilvl w:val="0"/>
          <w:numId w:val="4"/>
        </w:numPr>
        <w:tabs>
          <w:tab w:val="left" w:pos="717"/>
        </w:tabs>
        <w:spacing w:before="0" w:after="0" w:line="240" w:lineRule="auto"/>
        <w:ind w:left="717" w:right="0" w:hanging="477"/>
        <w:jc w:val="left"/>
      </w:pPr>
      <w:bookmarkStart w:id="13" w:name="Hazard代码"/>
      <w:bookmarkEnd w:id="13"/>
      <w:r>
        <w:rPr>
          <w:rFonts w:ascii="Times New Roman" w:eastAsia="Times New Roman"/>
        </w:rPr>
        <w:t>Hazard</w:t>
      </w:r>
      <w:r>
        <w:rPr>
          <w:rFonts w:ascii="Times New Roman" w:eastAsia="Times New Roman"/>
          <w:spacing w:val="19"/>
        </w:rPr>
        <w:t xml:space="preserve"> </w:t>
      </w:r>
      <w:r>
        <w:rPr>
          <w:spacing w:val="-5"/>
        </w:rPr>
        <w:t>代码</w:t>
      </w:r>
    </w:p>
    <w:p>
      <w:pPr>
        <w:pStyle w:val="5"/>
        <w:spacing w:before="341"/>
        <w:rPr>
          <w:rFonts w:ascii="Microsoft JhengHei UI"/>
          <w:b/>
          <w:sz w:val="28"/>
        </w:rPr>
      </w:pPr>
    </w:p>
    <w:p>
      <w:pPr>
        <w:pStyle w:val="5"/>
        <w:ind w:left="256"/>
      </w:pPr>
      <w:r>
        <w:rPr>
          <w:color w:val="7F0000"/>
          <w:spacing w:val="13"/>
          <w:w w:val="110"/>
        </w:rPr>
        <w:t>module</w:t>
      </w:r>
      <w:r>
        <w:rPr>
          <w:color w:val="7F0000"/>
          <w:spacing w:val="65"/>
          <w:w w:val="110"/>
        </w:rPr>
        <w:t xml:space="preserve"> </w:t>
      </w:r>
      <w:r>
        <w:rPr>
          <w:spacing w:val="13"/>
          <w:w w:val="110"/>
        </w:rPr>
        <w:t>hazard</w:t>
      </w:r>
      <w:r>
        <w:rPr>
          <w:spacing w:val="-19"/>
          <w:w w:val="110"/>
        </w:rPr>
        <w:t xml:space="preserve"> </w:t>
      </w:r>
      <w:r>
        <w:rPr>
          <w:spacing w:val="-10"/>
          <w:w w:val="110"/>
        </w:rPr>
        <w:t>(</w:t>
      </w:r>
    </w:p>
    <w:p>
      <w:pPr>
        <w:pStyle w:val="5"/>
        <w:spacing w:before="65" w:line="312" w:lineRule="auto"/>
        <w:ind w:left="654" w:right="258" w:hanging="404"/>
      </w:pPr>
      <w:r>
        <w:rPr>
          <w:w w:val="130"/>
        </w:rPr>
        <w:t>clk</w:t>
      </w:r>
      <w:r>
        <w:rPr>
          <w:spacing w:val="-22"/>
          <w:w w:val="130"/>
        </w:rPr>
        <w:t xml:space="preserve"> </w:t>
      </w:r>
      <w:r>
        <w:rPr>
          <w:w w:val="130"/>
        </w:rPr>
        <w:t>,</w:t>
      </w:r>
      <w:r>
        <w:rPr>
          <w:spacing w:val="34"/>
          <w:w w:val="130"/>
        </w:rPr>
        <w:t xml:space="preserve"> </w:t>
      </w:r>
      <w:r>
        <w:rPr>
          <w:w w:val="130"/>
        </w:rPr>
        <w:t>rst</w:t>
      </w:r>
      <w:r>
        <w:rPr>
          <w:spacing w:val="-22"/>
          <w:w w:val="130"/>
        </w:rPr>
        <w:t xml:space="preserve"> </w:t>
      </w:r>
      <w:r>
        <w:rPr>
          <w:w w:val="130"/>
        </w:rPr>
        <w:t>,</w:t>
      </w:r>
      <w:r>
        <w:rPr>
          <w:spacing w:val="43"/>
          <w:w w:val="130"/>
        </w:rPr>
        <w:t xml:space="preserve"> </w:t>
      </w:r>
      <w:r>
        <w:rPr>
          <w:w w:val="130"/>
        </w:rPr>
        <w:t>rs_e</w:t>
      </w:r>
      <w:r>
        <w:rPr>
          <w:spacing w:val="-19"/>
          <w:w w:val="130"/>
        </w:rPr>
        <w:t xml:space="preserve"> </w:t>
      </w:r>
      <w:r>
        <w:rPr>
          <w:w w:val="130"/>
        </w:rPr>
        <w:t>,</w:t>
      </w:r>
      <w:r>
        <w:rPr>
          <w:spacing w:val="60"/>
          <w:w w:val="130"/>
        </w:rPr>
        <w:t xml:space="preserve"> </w:t>
      </w:r>
      <w:r>
        <w:rPr>
          <w:w w:val="130"/>
        </w:rPr>
        <w:t>rt_e</w:t>
      </w:r>
      <w:r>
        <w:rPr>
          <w:spacing w:val="-20"/>
          <w:w w:val="130"/>
        </w:rPr>
        <w:t xml:space="preserve"> </w:t>
      </w:r>
      <w:r>
        <w:rPr>
          <w:w w:val="130"/>
        </w:rPr>
        <w:t>,</w:t>
      </w:r>
      <w:r>
        <w:rPr>
          <w:spacing w:val="63"/>
          <w:w w:val="130"/>
        </w:rPr>
        <w:t xml:space="preserve"> </w:t>
      </w:r>
      <w:r>
        <w:rPr>
          <w:spacing w:val="13"/>
          <w:w w:val="130"/>
        </w:rPr>
        <w:t>writereg_m</w:t>
      </w:r>
      <w:r>
        <w:rPr>
          <w:spacing w:val="-14"/>
          <w:w w:val="130"/>
        </w:rPr>
        <w:t xml:space="preserve"> </w:t>
      </w:r>
      <w:r>
        <w:rPr>
          <w:w w:val="130"/>
        </w:rPr>
        <w:t>,</w:t>
      </w:r>
      <w:r>
        <w:rPr>
          <w:spacing w:val="63"/>
          <w:w w:val="130"/>
        </w:rPr>
        <w:t xml:space="preserve"> </w:t>
      </w:r>
      <w:r>
        <w:rPr>
          <w:spacing w:val="13"/>
          <w:w w:val="130"/>
        </w:rPr>
        <w:t>writereg_w</w:t>
      </w:r>
      <w:r>
        <w:rPr>
          <w:spacing w:val="-14"/>
          <w:w w:val="130"/>
        </w:rPr>
        <w:t xml:space="preserve"> </w:t>
      </w:r>
      <w:r>
        <w:rPr>
          <w:w w:val="130"/>
        </w:rPr>
        <w:t>,</w:t>
      </w:r>
      <w:r>
        <w:rPr>
          <w:spacing w:val="62"/>
          <w:w w:val="130"/>
        </w:rPr>
        <w:t xml:space="preserve"> </w:t>
      </w:r>
      <w:r>
        <w:rPr>
          <w:spacing w:val="13"/>
          <w:w w:val="130"/>
        </w:rPr>
        <w:t>regwrite_m</w:t>
      </w:r>
      <w:r>
        <w:rPr>
          <w:spacing w:val="-14"/>
          <w:w w:val="130"/>
        </w:rPr>
        <w:t xml:space="preserve"> </w:t>
      </w:r>
      <w:r>
        <w:rPr>
          <w:w w:val="130"/>
        </w:rPr>
        <w:t>,</w:t>
      </w:r>
      <w:r>
        <w:rPr>
          <w:spacing w:val="63"/>
          <w:w w:val="130"/>
        </w:rPr>
        <w:t xml:space="preserve"> </w:t>
      </w:r>
      <w:r>
        <w:rPr>
          <w:spacing w:val="13"/>
          <w:w w:val="130"/>
        </w:rPr>
        <w:t>regwrite_w</w:t>
      </w:r>
      <w:r>
        <w:rPr>
          <w:spacing w:val="-14"/>
          <w:w w:val="130"/>
        </w:rPr>
        <w:t xml:space="preserve"> </w:t>
      </w:r>
      <w:r>
        <w:rPr>
          <w:w w:val="130"/>
        </w:rPr>
        <w:t xml:space="preserve">, </w:t>
      </w:r>
      <w:r>
        <w:rPr>
          <w:spacing w:val="14"/>
          <w:w w:val="125"/>
        </w:rPr>
        <w:t>forward_a_e</w:t>
      </w:r>
      <w:r>
        <w:rPr>
          <w:spacing w:val="-13"/>
          <w:w w:val="125"/>
        </w:rPr>
        <w:t xml:space="preserve"> </w:t>
      </w:r>
      <w:r>
        <w:rPr>
          <w:w w:val="125"/>
        </w:rPr>
        <w:t>,</w:t>
      </w:r>
      <w:r>
        <w:rPr>
          <w:spacing w:val="43"/>
          <w:w w:val="125"/>
        </w:rPr>
        <w:t xml:space="preserve"> </w:t>
      </w:r>
      <w:r>
        <w:rPr>
          <w:spacing w:val="14"/>
          <w:w w:val="125"/>
        </w:rPr>
        <w:t>forward_b_e</w:t>
      </w:r>
      <w:r>
        <w:rPr>
          <w:spacing w:val="-13"/>
          <w:w w:val="125"/>
        </w:rPr>
        <w:t xml:space="preserve"> </w:t>
      </w:r>
      <w:r>
        <w:rPr>
          <w:w w:val="125"/>
        </w:rPr>
        <w:t>,</w:t>
      </w:r>
    </w:p>
    <w:p>
      <w:pPr>
        <w:pStyle w:val="5"/>
        <w:spacing w:line="218" w:lineRule="exact"/>
        <w:ind w:left="252"/>
      </w:pPr>
      <w:r>
        <w:rPr>
          <w:w w:val="125"/>
        </w:rPr>
        <w:t>rs_d</w:t>
      </w:r>
      <w:r>
        <w:rPr>
          <w:spacing w:val="-17"/>
          <w:w w:val="125"/>
        </w:rPr>
        <w:t xml:space="preserve"> </w:t>
      </w:r>
      <w:r>
        <w:rPr>
          <w:w w:val="145"/>
        </w:rPr>
        <w:t>,</w:t>
      </w:r>
      <w:r>
        <w:rPr>
          <w:spacing w:val="33"/>
          <w:w w:val="145"/>
        </w:rPr>
        <w:t xml:space="preserve"> </w:t>
      </w:r>
      <w:r>
        <w:rPr>
          <w:w w:val="125"/>
        </w:rPr>
        <w:t>rt_d</w:t>
      </w:r>
      <w:r>
        <w:rPr>
          <w:spacing w:val="-17"/>
          <w:w w:val="125"/>
        </w:rPr>
        <w:t xml:space="preserve"> </w:t>
      </w:r>
      <w:r>
        <w:rPr>
          <w:w w:val="145"/>
        </w:rPr>
        <w:t>,</w:t>
      </w:r>
      <w:r>
        <w:rPr>
          <w:spacing w:val="61"/>
          <w:w w:val="145"/>
        </w:rPr>
        <w:t xml:space="preserve"> </w:t>
      </w:r>
      <w:r>
        <w:rPr>
          <w:spacing w:val="13"/>
          <w:w w:val="125"/>
        </w:rPr>
        <w:t>memtoreg_e</w:t>
      </w:r>
      <w:r>
        <w:rPr>
          <w:spacing w:val="-13"/>
          <w:w w:val="125"/>
        </w:rPr>
        <w:t xml:space="preserve"> </w:t>
      </w:r>
      <w:r>
        <w:rPr>
          <w:w w:val="145"/>
        </w:rPr>
        <w:t>,</w:t>
      </w:r>
      <w:r>
        <w:rPr>
          <w:spacing w:val="60"/>
          <w:w w:val="145"/>
        </w:rPr>
        <w:t xml:space="preserve"> </w:t>
      </w:r>
      <w:r>
        <w:rPr>
          <w:spacing w:val="12"/>
          <w:w w:val="145"/>
        </w:rPr>
        <w:t>stall_f</w:t>
      </w:r>
      <w:r>
        <w:rPr>
          <w:spacing w:val="-20"/>
          <w:w w:val="145"/>
        </w:rPr>
        <w:t xml:space="preserve"> </w:t>
      </w:r>
      <w:r>
        <w:rPr>
          <w:w w:val="145"/>
        </w:rPr>
        <w:t>,</w:t>
      </w:r>
      <w:r>
        <w:rPr>
          <w:spacing w:val="60"/>
          <w:w w:val="145"/>
        </w:rPr>
        <w:t xml:space="preserve"> </w:t>
      </w:r>
      <w:r>
        <w:rPr>
          <w:spacing w:val="12"/>
          <w:w w:val="145"/>
        </w:rPr>
        <w:t>stall_d</w:t>
      </w:r>
      <w:r>
        <w:rPr>
          <w:spacing w:val="-20"/>
          <w:w w:val="145"/>
        </w:rPr>
        <w:t xml:space="preserve"> </w:t>
      </w:r>
      <w:r>
        <w:rPr>
          <w:w w:val="145"/>
        </w:rPr>
        <w:t>,</w:t>
      </w:r>
      <w:r>
        <w:rPr>
          <w:spacing w:val="60"/>
          <w:w w:val="145"/>
        </w:rPr>
        <w:t xml:space="preserve"> </w:t>
      </w:r>
      <w:r>
        <w:rPr>
          <w:spacing w:val="12"/>
          <w:w w:val="125"/>
        </w:rPr>
        <w:t>flush_e</w:t>
      </w:r>
      <w:r>
        <w:rPr>
          <w:spacing w:val="-12"/>
          <w:w w:val="125"/>
        </w:rPr>
        <w:t xml:space="preserve"> </w:t>
      </w:r>
      <w:r>
        <w:rPr>
          <w:spacing w:val="-10"/>
          <w:w w:val="145"/>
        </w:rPr>
        <w:t>,</w:t>
      </w:r>
    </w:p>
    <w:p>
      <w:pPr>
        <w:pStyle w:val="5"/>
        <w:spacing w:before="65"/>
        <w:ind w:left="255"/>
      </w:pPr>
      <w:r>
        <w:rPr>
          <w:spacing w:val="13"/>
          <w:w w:val="115"/>
        </w:rPr>
        <w:t>branch_d</w:t>
      </w:r>
      <w:r>
        <w:rPr>
          <w:spacing w:val="-12"/>
          <w:w w:val="115"/>
        </w:rPr>
        <w:t xml:space="preserve"> </w:t>
      </w:r>
      <w:r>
        <w:rPr>
          <w:w w:val="115"/>
        </w:rPr>
        <w:t>,</w:t>
      </w:r>
      <w:r>
        <w:rPr>
          <w:spacing w:val="63"/>
          <w:w w:val="115"/>
        </w:rPr>
        <w:t xml:space="preserve"> </w:t>
      </w:r>
      <w:r>
        <w:rPr>
          <w:spacing w:val="13"/>
          <w:w w:val="115"/>
        </w:rPr>
        <w:t>memtoreg_m</w:t>
      </w:r>
      <w:r>
        <w:rPr>
          <w:spacing w:val="-12"/>
          <w:w w:val="115"/>
        </w:rPr>
        <w:t xml:space="preserve"> </w:t>
      </w:r>
      <w:r>
        <w:rPr>
          <w:w w:val="115"/>
        </w:rPr>
        <w:t>,</w:t>
      </w:r>
      <w:r>
        <w:rPr>
          <w:spacing w:val="69"/>
          <w:w w:val="115"/>
        </w:rPr>
        <w:t xml:space="preserve"> </w:t>
      </w:r>
      <w:r>
        <w:rPr>
          <w:spacing w:val="13"/>
          <w:w w:val="115"/>
        </w:rPr>
        <w:t>writereg_e</w:t>
      </w:r>
      <w:r>
        <w:rPr>
          <w:spacing w:val="-11"/>
          <w:w w:val="115"/>
        </w:rPr>
        <w:t xml:space="preserve"> </w:t>
      </w:r>
      <w:r>
        <w:rPr>
          <w:w w:val="115"/>
        </w:rPr>
        <w:t>,</w:t>
      </w:r>
      <w:r>
        <w:rPr>
          <w:spacing w:val="70"/>
          <w:w w:val="115"/>
        </w:rPr>
        <w:t xml:space="preserve"> </w:t>
      </w:r>
      <w:r>
        <w:rPr>
          <w:spacing w:val="13"/>
          <w:w w:val="115"/>
        </w:rPr>
        <w:t>regwrite_e</w:t>
      </w:r>
      <w:r>
        <w:rPr>
          <w:spacing w:val="-12"/>
          <w:w w:val="115"/>
        </w:rPr>
        <w:t xml:space="preserve"> </w:t>
      </w:r>
      <w:r>
        <w:rPr>
          <w:w w:val="115"/>
        </w:rPr>
        <w:t>,</w:t>
      </w:r>
      <w:r>
        <w:rPr>
          <w:spacing w:val="70"/>
          <w:w w:val="115"/>
        </w:rPr>
        <w:t xml:space="preserve"> </w:t>
      </w:r>
      <w:r>
        <w:rPr>
          <w:spacing w:val="14"/>
          <w:w w:val="115"/>
        </w:rPr>
        <w:t>forward_a_d</w:t>
      </w:r>
      <w:r>
        <w:rPr>
          <w:spacing w:val="-12"/>
          <w:w w:val="115"/>
        </w:rPr>
        <w:t xml:space="preserve"> </w:t>
      </w:r>
      <w:r>
        <w:rPr>
          <w:w w:val="115"/>
        </w:rPr>
        <w:t>,</w:t>
      </w:r>
      <w:r>
        <w:rPr>
          <w:spacing w:val="71"/>
          <w:w w:val="115"/>
        </w:rPr>
        <w:t xml:space="preserve"> </w:t>
      </w:r>
      <w:r>
        <w:rPr>
          <w:spacing w:val="14"/>
          <w:w w:val="115"/>
        </w:rPr>
        <w:t>forward_b_d</w:t>
      </w:r>
      <w:r>
        <w:rPr>
          <w:spacing w:val="-12"/>
          <w:w w:val="115"/>
        </w:rPr>
        <w:t xml:space="preserve"> </w:t>
      </w:r>
      <w:r>
        <w:rPr>
          <w:w w:val="115"/>
        </w:rPr>
        <w:t>,</w:t>
      </w:r>
      <w:r>
        <w:rPr>
          <w:spacing w:val="68"/>
          <w:w w:val="115"/>
        </w:rPr>
        <w:t xml:space="preserve"> </w:t>
      </w:r>
      <w:r>
        <w:rPr>
          <w:spacing w:val="11"/>
          <w:w w:val="115"/>
        </w:rPr>
        <w:t>jump_d</w:t>
      </w:r>
      <w:r>
        <w:rPr>
          <w:spacing w:val="-11"/>
          <w:w w:val="115"/>
        </w:rPr>
        <w:t xml:space="preserve"> </w:t>
      </w:r>
      <w:r>
        <w:rPr>
          <w:spacing w:val="-10"/>
          <w:w w:val="115"/>
        </w:rPr>
        <w:t>,</w:t>
      </w:r>
    </w:p>
    <w:p>
      <w:pPr>
        <w:pStyle w:val="5"/>
        <w:spacing w:before="57"/>
        <w:ind w:left="252"/>
        <w:rPr>
          <w:rFonts w:ascii="宋体" w:eastAsia="宋体"/>
        </w:rPr>
      </w:pPr>
      <w:r>
        <w:rPr>
          <w:color w:val="7F7F7F"/>
          <w:w w:val="115"/>
        </w:rPr>
        <w:t>//</w:t>
      </w:r>
      <w:r>
        <w:rPr>
          <w:color w:val="7F7F7F"/>
          <w:spacing w:val="31"/>
          <w:w w:val="115"/>
        </w:rPr>
        <w:t xml:space="preserve">  </w:t>
      </w:r>
      <w:r>
        <w:rPr>
          <w:rFonts w:ascii="宋体" w:eastAsia="宋体"/>
          <w:color w:val="7F7F7F"/>
          <w:spacing w:val="-22"/>
          <w:w w:val="115"/>
        </w:rPr>
        <w:t>调 试</w:t>
      </w:r>
    </w:p>
    <w:p>
      <w:pPr>
        <w:pStyle w:val="5"/>
        <w:spacing w:before="63"/>
        <w:ind w:left="255"/>
      </w:pPr>
      <w:r>
        <w:rPr>
          <w:spacing w:val="13"/>
          <w:w w:val="125"/>
        </w:rPr>
        <w:t>stall_lw</w:t>
      </w:r>
      <w:r>
        <w:rPr>
          <w:spacing w:val="-6"/>
          <w:w w:val="125"/>
        </w:rPr>
        <w:t xml:space="preserve"> </w:t>
      </w:r>
      <w:r>
        <w:rPr>
          <w:w w:val="125"/>
        </w:rPr>
        <w:t>,</w:t>
      </w:r>
      <w:r>
        <w:rPr>
          <w:spacing w:val="25"/>
          <w:w w:val="125"/>
        </w:rPr>
        <w:t xml:space="preserve">  </w:t>
      </w:r>
      <w:r>
        <w:rPr>
          <w:w w:val="125"/>
        </w:rPr>
        <w:t>jump</w:t>
      </w:r>
      <w:r>
        <w:rPr>
          <w:spacing w:val="-11"/>
          <w:w w:val="125"/>
        </w:rPr>
        <w:t xml:space="preserve"> </w:t>
      </w:r>
      <w:r>
        <w:rPr>
          <w:spacing w:val="-10"/>
          <w:w w:val="125"/>
        </w:rPr>
        <w:t>,</w:t>
      </w:r>
    </w:p>
    <w:p>
      <w:pPr>
        <w:pStyle w:val="5"/>
        <w:spacing w:before="56"/>
        <w:ind w:left="252"/>
        <w:rPr>
          <w:rFonts w:ascii="宋体" w:eastAsia="宋体"/>
        </w:rPr>
      </w:pPr>
      <w:r>
        <w:rPr>
          <w:color w:val="7F7F7F"/>
          <w:w w:val="115"/>
        </w:rPr>
        <w:t>//</w:t>
      </w:r>
      <w:r>
        <w:rPr>
          <w:color w:val="7F7F7F"/>
          <w:spacing w:val="31"/>
          <w:w w:val="115"/>
        </w:rPr>
        <w:t xml:space="preserve">  </w:t>
      </w:r>
      <w:r>
        <w:rPr>
          <w:rFonts w:ascii="宋体" w:eastAsia="宋体"/>
          <w:color w:val="7F7F7F"/>
          <w:spacing w:val="-22"/>
          <w:w w:val="115"/>
        </w:rPr>
        <w:t>新 增</w:t>
      </w:r>
    </w:p>
    <w:p>
      <w:pPr>
        <w:pStyle w:val="5"/>
        <w:spacing w:before="63"/>
        <w:ind w:left="252"/>
      </w:pPr>
      <w:r>
        <w:rPr>
          <w:color w:val="7F7F7F"/>
          <w:w w:val="115"/>
        </w:rPr>
        <w:t>//</w:t>
      </w:r>
      <w:r>
        <w:rPr>
          <w:color w:val="7F7F7F"/>
          <w:spacing w:val="44"/>
          <w:w w:val="115"/>
        </w:rPr>
        <w:t xml:space="preserve">  </w:t>
      </w:r>
      <w:r>
        <w:rPr>
          <w:color w:val="7F7F7F"/>
          <w:spacing w:val="13"/>
          <w:w w:val="115"/>
        </w:rPr>
        <w:t>memtoreg_w</w:t>
      </w:r>
    </w:p>
    <w:p>
      <w:pPr>
        <w:spacing w:before="65"/>
        <w:ind w:left="701" w:right="0" w:firstLine="0"/>
        <w:jc w:val="left"/>
        <w:rPr>
          <w:sz w:val="18"/>
        </w:rPr>
      </w:pPr>
      <w:r>
        <w:rPr>
          <w:spacing w:val="-5"/>
          <w:w w:val="185"/>
          <w:sz w:val="18"/>
        </w:rPr>
        <w:t>);</w:t>
      </w:r>
    </w:p>
    <w:p>
      <w:pPr>
        <w:pStyle w:val="5"/>
        <w:spacing w:before="66"/>
        <w:ind w:left="707"/>
      </w:pPr>
      <w:r>
        <w:rPr>
          <w:color w:val="7F0000"/>
          <w:spacing w:val="12"/>
          <w:w w:val="145"/>
        </w:rPr>
        <w:t>input</w:t>
      </w:r>
      <w:r>
        <w:rPr>
          <w:color w:val="7F0000"/>
          <w:spacing w:val="53"/>
          <w:w w:val="145"/>
        </w:rPr>
        <w:t xml:space="preserve"> </w:t>
      </w:r>
      <w:r>
        <w:rPr>
          <w:w w:val="145"/>
        </w:rPr>
        <w:t>clk</w:t>
      </w:r>
      <w:r>
        <w:rPr>
          <w:spacing w:val="-27"/>
          <w:w w:val="145"/>
        </w:rPr>
        <w:t xml:space="preserve"> </w:t>
      </w:r>
      <w:r>
        <w:rPr>
          <w:w w:val="145"/>
        </w:rPr>
        <w:t>,</w:t>
      </w:r>
      <w:r>
        <w:rPr>
          <w:spacing w:val="55"/>
          <w:w w:val="145"/>
        </w:rPr>
        <w:t xml:space="preserve"> </w:t>
      </w:r>
      <w:r>
        <w:rPr>
          <w:spacing w:val="8"/>
          <w:w w:val="145"/>
        </w:rPr>
        <w:t>rst;</w:t>
      </w:r>
    </w:p>
    <w:p>
      <w:pPr>
        <w:pStyle w:val="5"/>
        <w:spacing w:before="65" w:line="312" w:lineRule="auto"/>
        <w:ind w:left="707" w:right="353"/>
      </w:pPr>
      <w:r>
        <w:rPr>
          <w:color w:val="7F0000"/>
          <w:spacing w:val="12"/>
          <w:w w:val="155"/>
        </w:rPr>
        <w:t>input</w:t>
      </w:r>
      <w:r>
        <w:rPr>
          <w:color w:val="7F0000"/>
          <w:spacing w:val="-34"/>
          <w:w w:val="155"/>
        </w:rPr>
        <w:t xml:space="preserve"> </w:t>
      </w:r>
      <w:r>
        <w:rPr>
          <w:w w:val="155"/>
        </w:rPr>
        <w:t>[4</w:t>
      </w:r>
      <w:r>
        <w:rPr>
          <w:spacing w:val="40"/>
          <w:w w:val="180"/>
        </w:rPr>
        <w:t xml:space="preserve"> </w:t>
      </w:r>
      <w:r>
        <w:rPr>
          <w:w w:val="180"/>
        </w:rPr>
        <w:t>:</w:t>
      </w:r>
      <w:r>
        <w:rPr>
          <w:spacing w:val="40"/>
          <w:w w:val="180"/>
        </w:rPr>
        <w:t xml:space="preserve"> </w:t>
      </w:r>
      <w:r>
        <w:rPr>
          <w:w w:val="155"/>
        </w:rPr>
        <w:t>0]</w:t>
      </w:r>
      <w:r>
        <w:rPr>
          <w:spacing w:val="80"/>
          <w:w w:val="155"/>
        </w:rPr>
        <w:t xml:space="preserve"> </w:t>
      </w:r>
      <w:r>
        <w:rPr>
          <w:w w:val="120"/>
        </w:rPr>
        <w:t>rs_e</w:t>
      </w:r>
      <w:r>
        <w:rPr>
          <w:spacing w:val="-14"/>
          <w:w w:val="120"/>
        </w:rPr>
        <w:t xml:space="preserve"> </w:t>
      </w:r>
      <w:r>
        <w:rPr>
          <w:w w:val="180"/>
        </w:rPr>
        <w:t>,</w:t>
      </w:r>
      <w:r>
        <w:rPr>
          <w:spacing w:val="40"/>
          <w:w w:val="180"/>
        </w:rPr>
        <w:t xml:space="preserve"> </w:t>
      </w:r>
      <w:r>
        <w:rPr>
          <w:w w:val="120"/>
        </w:rPr>
        <w:t>rt_e</w:t>
      </w:r>
      <w:r>
        <w:rPr>
          <w:spacing w:val="-14"/>
          <w:w w:val="120"/>
        </w:rPr>
        <w:t xml:space="preserve"> </w:t>
      </w:r>
      <w:r>
        <w:rPr>
          <w:w w:val="180"/>
        </w:rPr>
        <w:t>,</w:t>
      </w:r>
      <w:r>
        <w:rPr>
          <w:spacing w:val="40"/>
          <w:w w:val="180"/>
        </w:rPr>
        <w:t xml:space="preserve"> </w:t>
      </w:r>
      <w:r>
        <w:rPr>
          <w:spacing w:val="13"/>
          <w:w w:val="120"/>
        </w:rPr>
        <w:t>writereg_m</w:t>
      </w:r>
      <w:r>
        <w:rPr>
          <w:spacing w:val="-6"/>
          <w:w w:val="120"/>
        </w:rPr>
        <w:t xml:space="preserve"> </w:t>
      </w:r>
      <w:r>
        <w:rPr>
          <w:w w:val="180"/>
        </w:rPr>
        <w:t>,</w:t>
      </w:r>
      <w:r>
        <w:rPr>
          <w:spacing w:val="40"/>
          <w:w w:val="180"/>
        </w:rPr>
        <w:t xml:space="preserve"> </w:t>
      </w:r>
      <w:r>
        <w:rPr>
          <w:spacing w:val="13"/>
          <w:w w:val="120"/>
        </w:rPr>
        <w:t>writereg_w</w:t>
      </w:r>
      <w:r>
        <w:rPr>
          <w:spacing w:val="-6"/>
          <w:w w:val="120"/>
        </w:rPr>
        <w:t xml:space="preserve"> </w:t>
      </w:r>
      <w:r>
        <w:rPr>
          <w:w w:val="180"/>
        </w:rPr>
        <w:t>,</w:t>
      </w:r>
      <w:r>
        <w:rPr>
          <w:spacing w:val="40"/>
          <w:w w:val="180"/>
        </w:rPr>
        <w:t xml:space="preserve"> </w:t>
      </w:r>
      <w:r>
        <w:rPr>
          <w:w w:val="120"/>
        </w:rPr>
        <w:t>rs_d</w:t>
      </w:r>
      <w:r>
        <w:rPr>
          <w:spacing w:val="-14"/>
          <w:w w:val="120"/>
        </w:rPr>
        <w:t xml:space="preserve"> </w:t>
      </w:r>
      <w:r>
        <w:rPr>
          <w:w w:val="180"/>
        </w:rPr>
        <w:t>,</w:t>
      </w:r>
      <w:r>
        <w:rPr>
          <w:spacing w:val="40"/>
          <w:w w:val="180"/>
        </w:rPr>
        <w:t xml:space="preserve"> </w:t>
      </w:r>
      <w:r>
        <w:rPr>
          <w:w w:val="120"/>
        </w:rPr>
        <w:t>rt_d</w:t>
      </w:r>
      <w:r>
        <w:rPr>
          <w:spacing w:val="-13"/>
          <w:w w:val="120"/>
        </w:rPr>
        <w:t xml:space="preserve"> </w:t>
      </w:r>
      <w:r>
        <w:rPr>
          <w:w w:val="180"/>
        </w:rPr>
        <w:t>,</w:t>
      </w:r>
      <w:r>
        <w:rPr>
          <w:spacing w:val="40"/>
          <w:w w:val="180"/>
        </w:rPr>
        <w:t xml:space="preserve"> </w:t>
      </w:r>
      <w:r>
        <w:rPr>
          <w:spacing w:val="15"/>
          <w:w w:val="120"/>
        </w:rPr>
        <w:t>writereg_e</w:t>
      </w:r>
      <w:r>
        <w:rPr>
          <w:spacing w:val="-21"/>
          <w:w w:val="120"/>
        </w:rPr>
        <w:t xml:space="preserve"> </w:t>
      </w:r>
      <w:r>
        <w:rPr>
          <w:w w:val="180"/>
        </w:rPr>
        <w:t xml:space="preserve">; </w:t>
      </w:r>
      <w:r>
        <w:rPr>
          <w:color w:val="7F0000"/>
          <w:spacing w:val="12"/>
          <w:w w:val="115"/>
        </w:rPr>
        <w:t>input</w:t>
      </w:r>
      <w:r>
        <w:rPr>
          <w:color w:val="7F0000"/>
          <w:spacing w:val="72"/>
          <w:w w:val="115"/>
        </w:rPr>
        <w:t xml:space="preserve"> </w:t>
      </w:r>
      <w:r>
        <w:rPr>
          <w:spacing w:val="13"/>
          <w:w w:val="115"/>
        </w:rPr>
        <w:t>regwrite_m</w:t>
      </w:r>
      <w:r>
        <w:rPr>
          <w:spacing w:val="-12"/>
          <w:w w:val="115"/>
        </w:rPr>
        <w:t xml:space="preserve"> </w:t>
      </w:r>
      <w:r>
        <w:rPr>
          <w:w w:val="115"/>
        </w:rPr>
        <w:t>,</w:t>
      </w:r>
      <w:r>
        <w:rPr>
          <w:spacing w:val="72"/>
          <w:w w:val="115"/>
        </w:rPr>
        <w:t xml:space="preserve"> </w:t>
      </w:r>
      <w:r>
        <w:rPr>
          <w:spacing w:val="13"/>
          <w:w w:val="115"/>
        </w:rPr>
        <w:t>regwrite_w</w:t>
      </w:r>
      <w:r>
        <w:rPr>
          <w:spacing w:val="-12"/>
          <w:w w:val="115"/>
        </w:rPr>
        <w:t xml:space="preserve"> </w:t>
      </w:r>
      <w:r>
        <w:rPr>
          <w:w w:val="115"/>
        </w:rPr>
        <w:t>,</w:t>
      </w:r>
      <w:r>
        <w:rPr>
          <w:spacing w:val="72"/>
          <w:w w:val="115"/>
        </w:rPr>
        <w:t xml:space="preserve"> </w:t>
      </w:r>
      <w:r>
        <w:rPr>
          <w:spacing w:val="13"/>
          <w:w w:val="115"/>
        </w:rPr>
        <w:t>memtoreg_e</w:t>
      </w:r>
      <w:r>
        <w:rPr>
          <w:spacing w:val="-12"/>
          <w:w w:val="115"/>
        </w:rPr>
        <w:t xml:space="preserve"> </w:t>
      </w:r>
      <w:r>
        <w:rPr>
          <w:w w:val="115"/>
        </w:rPr>
        <w:t>,</w:t>
      </w:r>
      <w:r>
        <w:rPr>
          <w:spacing w:val="71"/>
          <w:w w:val="115"/>
        </w:rPr>
        <w:t xml:space="preserve"> </w:t>
      </w:r>
      <w:r>
        <w:rPr>
          <w:spacing w:val="13"/>
          <w:w w:val="115"/>
        </w:rPr>
        <w:t>branch_d</w:t>
      </w:r>
      <w:r>
        <w:rPr>
          <w:spacing w:val="-12"/>
          <w:w w:val="115"/>
        </w:rPr>
        <w:t xml:space="preserve"> </w:t>
      </w:r>
      <w:r>
        <w:rPr>
          <w:w w:val="115"/>
        </w:rPr>
        <w:t>,</w:t>
      </w:r>
      <w:r>
        <w:rPr>
          <w:spacing w:val="72"/>
          <w:w w:val="115"/>
        </w:rPr>
        <w:t xml:space="preserve"> </w:t>
      </w:r>
      <w:r>
        <w:rPr>
          <w:spacing w:val="13"/>
          <w:w w:val="115"/>
        </w:rPr>
        <w:t>memtoreg_m</w:t>
      </w:r>
      <w:r>
        <w:rPr>
          <w:spacing w:val="-12"/>
          <w:w w:val="115"/>
        </w:rPr>
        <w:t xml:space="preserve"> </w:t>
      </w:r>
      <w:r>
        <w:rPr>
          <w:w w:val="115"/>
        </w:rPr>
        <w:t>,</w:t>
      </w:r>
      <w:r>
        <w:rPr>
          <w:spacing w:val="73"/>
          <w:w w:val="115"/>
        </w:rPr>
        <w:t xml:space="preserve"> </w:t>
      </w:r>
      <w:r>
        <w:rPr>
          <w:spacing w:val="15"/>
          <w:w w:val="115"/>
        </w:rPr>
        <w:t>regwrite_e</w:t>
      </w:r>
      <w:r>
        <w:rPr>
          <w:spacing w:val="-21"/>
          <w:w w:val="115"/>
        </w:rPr>
        <w:t xml:space="preserve"> </w:t>
      </w:r>
      <w:r>
        <w:rPr>
          <w:w w:val="115"/>
        </w:rPr>
        <w:t xml:space="preserve">; </w:t>
      </w:r>
      <w:r>
        <w:rPr>
          <w:color w:val="7F0000"/>
          <w:spacing w:val="13"/>
          <w:w w:val="120"/>
        </w:rPr>
        <w:t>output</w:t>
      </w:r>
      <w:r>
        <w:rPr>
          <w:color w:val="7F0000"/>
          <w:spacing w:val="30"/>
          <w:w w:val="155"/>
        </w:rPr>
        <w:t xml:space="preserve"> </w:t>
      </w:r>
      <w:r>
        <w:rPr>
          <w:spacing w:val="12"/>
          <w:w w:val="155"/>
        </w:rPr>
        <w:t>stall_f</w:t>
      </w:r>
      <w:r>
        <w:rPr>
          <w:spacing w:val="-25"/>
          <w:w w:val="155"/>
        </w:rPr>
        <w:t xml:space="preserve"> </w:t>
      </w:r>
      <w:r>
        <w:rPr>
          <w:w w:val="165"/>
        </w:rPr>
        <w:t>,</w:t>
      </w:r>
      <w:r>
        <w:rPr>
          <w:spacing w:val="22"/>
          <w:w w:val="165"/>
        </w:rPr>
        <w:t xml:space="preserve"> </w:t>
      </w:r>
      <w:r>
        <w:rPr>
          <w:spacing w:val="12"/>
          <w:w w:val="155"/>
        </w:rPr>
        <w:t>stall_d</w:t>
      </w:r>
      <w:r>
        <w:rPr>
          <w:spacing w:val="-24"/>
          <w:w w:val="155"/>
        </w:rPr>
        <w:t xml:space="preserve"> </w:t>
      </w:r>
      <w:r>
        <w:rPr>
          <w:w w:val="165"/>
        </w:rPr>
        <w:t>,</w:t>
      </w:r>
      <w:r>
        <w:rPr>
          <w:spacing w:val="21"/>
          <w:w w:val="165"/>
        </w:rPr>
        <w:t xml:space="preserve"> </w:t>
      </w:r>
      <w:r>
        <w:rPr>
          <w:spacing w:val="12"/>
          <w:w w:val="155"/>
        </w:rPr>
        <w:t>flush_e</w:t>
      </w:r>
      <w:r>
        <w:rPr>
          <w:spacing w:val="-24"/>
          <w:w w:val="155"/>
        </w:rPr>
        <w:t xml:space="preserve"> </w:t>
      </w:r>
      <w:r>
        <w:rPr>
          <w:w w:val="165"/>
        </w:rPr>
        <w:t>,</w:t>
      </w:r>
      <w:r>
        <w:rPr>
          <w:spacing w:val="22"/>
          <w:w w:val="165"/>
        </w:rPr>
        <w:t xml:space="preserve"> </w:t>
      </w:r>
      <w:r>
        <w:rPr>
          <w:spacing w:val="14"/>
          <w:w w:val="120"/>
        </w:rPr>
        <w:t>forward_a_d</w:t>
      </w:r>
      <w:r>
        <w:rPr>
          <w:spacing w:val="-12"/>
          <w:w w:val="120"/>
        </w:rPr>
        <w:t xml:space="preserve"> </w:t>
      </w:r>
      <w:r>
        <w:rPr>
          <w:w w:val="165"/>
        </w:rPr>
        <w:t>,</w:t>
      </w:r>
      <w:r>
        <w:rPr>
          <w:spacing w:val="23"/>
          <w:w w:val="165"/>
        </w:rPr>
        <w:t xml:space="preserve"> </w:t>
      </w:r>
      <w:r>
        <w:rPr>
          <w:spacing w:val="15"/>
          <w:w w:val="120"/>
        </w:rPr>
        <w:t>forward_b_d</w:t>
      </w:r>
      <w:r>
        <w:rPr>
          <w:spacing w:val="-22"/>
          <w:w w:val="120"/>
        </w:rPr>
        <w:t xml:space="preserve"> </w:t>
      </w:r>
      <w:r>
        <w:rPr>
          <w:w w:val="165"/>
        </w:rPr>
        <w:t>;</w:t>
      </w:r>
    </w:p>
    <w:p>
      <w:pPr>
        <w:pStyle w:val="5"/>
        <w:spacing w:line="218" w:lineRule="exact"/>
        <w:ind w:left="707"/>
      </w:pPr>
      <w:r>
        <w:rPr>
          <w:color w:val="7F0000"/>
          <w:spacing w:val="13"/>
          <w:w w:val="120"/>
        </w:rPr>
        <w:t>output</w:t>
      </w:r>
      <w:r>
        <w:rPr>
          <w:color w:val="7F0000"/>
          <w:spacing w:val="-21"/>
          <w:w w:val="120"/>
        </w:rPr>
        <w:t xml:space="preserve"> </w:t>
      </w:r>
      <w:r>
        <w:rPr>
          <w:w w:val="120"/>
        </w:rPr>
        <w:t>[1</w:t>
      </w:r>
      <w:r>
        <w:rPr>
          <w:spacing w:val="49"/>
          <w:w w:val="120"/>
        </w:rPr>
        <w:t xml:space="preserve"> </w:t>
      </w:r>
      <w:r>
        <w:rPr>
          <w:w w:val="120"/>
        </w:rPr>
        <w:t>:</w:t>
      </w:r>
      <w:r>
        <w:rPr>
          <w:spacing w:val="61"/>
          <w:w w:val="120"/>
        </w:rPr>
        <w:t xml:space="preserve"> </w:t>
      </w:r>
      <w:r>
        <w:rPr>
          <w:w w:val="120"/>
        </w:rPr>
        <w:t>0]</w:t>
      </w:r>
      <w:r>
        <w:rPr>
          <w:spacing w:val="67"/>
          <w:w w:val="120"/>
        </w:rPr>
        <w:t xml:space="preserve"> </w:t>
      </w:r>
      <w:r>
        <w:rPr>
          <w:spacing w:val="14"/>
          <w:w w:val="120"/>
        </w:rPr>
        <w:t>forward_a_e</w:t>
      </w:r>
      <w:r>
        <w:rPr>
          <w:spacing w:val="-12"/>
          <w:w w:val="120"/>
        </w:rPr>
        <w:t xml:space="preserve"> </w:t>
      </w:r>
      <w:r>
        <w:rPr>
          <w:w w:val="120"/>
        </w:rPr>
        <w:t>,</w:t>
      </w:r>
      <w:r>
        <w:rPr>
          <w:spacing w:val="65"/>
          <w:w w:val="120"/>
        </w:rPr>
        <w:t xml:space="preserve"> </w:t>
      </w:r>
      <w:r>
        <w:rPr>
          <w:spacing w:val="15"/>
          <w:w w:val="120"/>
        </w:rPr>
        <w:t>forward_b_e</w:t>
      </w:r>
      <w:r>
        <w:rPr>
          <w:spacing w:val="-22"/>
          <w:w w:val="120"/>
        </w:rPr>
        <w:t xml:space="preserve"> </w:t>
      </w:r>
      <w:r>
        <w:rPr>
          <w:spacing w:val="-10"/>
          <w:w w:val="120"/>
        </w:rPr>
        <w:t>;</w:t>
      </w:r>
    </w:p>
    <w:p>
      <w:pPr>
        <w:pStyle w:val="5"/>
        <w:spacing w:before="121"/>
      </w:pPr>
    </w:p>
    <w:p>
      <w:pPr>
        <w:pStyle w:val="5"/>
        <w:spacing w:before="1"/>
        <w:ind w:left="704"/>
        <w:rPr>
          <w:rFonts w:ascii="宋体" w:eastAsia="宋体"/>
        </w:rPr>
      </w:pPr>
      <w:r>
        <w:rPr>
          <w:color w:val="7F7F7F"/>
          <w:w w:val="115"/>
        </w:rPr>
        <w:t>//</w:t>
      </w:r>
      <w:r>
        <w:rPr>
          <w:color w:val="7F7F7F"/>
          <w:spacing w:val="31"/>
          <w:w w:val="115"/>
        </w:rPr>
        <w:t xml:space="preserve">  </w:t>
      </w:r>
      <w:r>
        <w:rPr>
          <w:rFonts w:ascii="宋体" w:eastAsia="宋体"/>
          <w:color w:val="7F7F7F"/>
          <w:spacing w:val="-22"/>
          <w:w w:val="115"/>
        </w:rPr>
        <w:t>调 试</w:t>
      </w:r>
    </w:p>
    <w:p>
      <w:pPr>
        <w:pStyle w:val="5"/>
        <w:spacing w:before="62"/>
        <w:ind w:left="707"/>
      </w:pPr>
      <w:r>
        <w:rPr>
          <w:color w:val="7F0000"/>
          <w:spacing w:val="13"/>
          <w:w w:val="125"/>
        </w:rPr>
        <w:t>output</w:t>
      </w:r>
      <w:r>
        <w:rPr>
          <w:color w:val="7F0000"/>
          <w:spacing w:val="73"/>
          <w:w w:val="150"/>
        </w:rPr>
        <w:t xml:space="preserve"> </w:t>
      </w:r>
      <w:r>
        <w:rPr>
          <w:spacing w:val="14"/>
          <w:w w:val="125"/>
        </w:rPr>
        <w:t>stall_lw</w:t>
      </w:r>
      <w:r>
        <w:rPr>
          <w:spacing w:val="-25"/>
          <w:w w:val="125"/>
        </w:rPr>
        <w:t xml:space="preserve"> </w:t>
      </w:r>
      <w:r>
        <w:rPr>
          <w:spacing w:val="-10"/>
          <w:w w:val="125"/>
        </w:rPr>
        <w:t>;</w:t>
      </w:r>
    </w:p>
    <w:p>
      <w:pPr>
        <w:pStyle w:val="5"/>
        <w:spacing w:before="122"/>
      </w:pPr>
    </w:p>
    <w:p>
      <w:pPr>
        <w:pStyle w:val="5"/>
        <w:ind w:left="704"/>
        <w:rPr>
          <w:rFonts w:ascii="宋体" w:eastAsia="宋体"/>
        </w:rPr>
      </w:pPr>
      <w:r>
        <w:rPr>
          <w:color w:val="7F7F7F"/>
          <w:w w:val="120"/>
        </w:rPr>
        <w:t>//</w:t>
      </w:r>
      <w:r>
        <w:rPr>
          <w:color w:val="7F7F7F"/>
          <w:spacing w:val="41"/>
          <w:w w:val="120"/>
        </w:rPr>
        <w:t xml:space="preserve">  </w:t>
      </w:r>
      <w:r>
        <w:rPr>
          <w:rFonts w:ascii="宋体" w:eastAsia="宋体"/>
          <w:color w:val="7F7F7F"/>
          <w:spacing w:val="-12"/>
          <w:w w:val="120"/>
        </w:rPr>
        <w:t>改</w:t>
      </w:r>
    </w:p>
    <w:p>
      <w:pPr>
        <w:pStyle w:val="5"/>
        <w:spacing w:before="63"/>
        <w:ind w:left="707"/>
      </w:pPr>
      <w:r>
        <w:rPr>
          <w:color w:val="7F0000"/>
          <w:spacing w:val="12"/>
          <w:w w:val="115"/>
        </w:rPr>
        <w:t>input</w:t>
      </w:r>
      <w:r>
        <w:rPr>
          <w:color w:val="7F0000"/>
          <w:spacing w:val="72"/>
          <w:w w:val="115"/>
        </w:rPr>
        <w:t xml:space="preserve"> </w:t>
      </w:r>
      <w:r>
        <w:rPr>
          <w:w w:val="115"/>
        </w:rPr>
        <w:t>jump</w:t>
      </w:r>
      <w:r>
        <w:rPr>
          <w:spacing w:val="-13"/>
          <w:w w:val="115"/>
        </w:rPr>
        <w:t xml:space="preserve"> </w:t>
      </w:r>
      <w:r>
        <w:rPr>
          <w:w w:val="115"/>
        </w:rPr>
        <w:t>,</w:t>
      </w:r>
      <w:r>
        <w:rPr>
          <w:spacing w:val="77"/>
          <w:w w:val="115"/>
        </w:rPr>
        <w:t xml:space="preserve"> </w:t>
      </w:r>
      <w:r>
        <w:rPr>
          <w:spacing w:val="13"/>
          <w:w w:val="115"/>
        </w:rPr>
        <w:t>jump_d</w:t>
      </w:r>
      <w:r>
        <w:rPr>
          <w:spacing w:val="-21"/>
          <w:w w:val="115"/>
        </w:rPr>
        <w:t xml:space="preserve"> </w:t>
      </w:r>
      <w:r>
        <w:rPr>
          <w:spacing w:val="-10"/>
          <w:w w:val="115"/>
        </w:rPr>
        <w:t>;</w:t>
      </w:r>
    </w:p>
    <w:p>
      <w:pPr>
        <w:pStyle w:val="5"/>
        <w:spacing w:before="65"/>
        <w:ind w:left="704"/>
      </w:pPr>
      <w:r>
        <w:rPr>
          <w:color w:val="7F7F7F"/>
          <w:w w:val="110"/>
        </w:rPr>
        <w:t>//</w:t>
      </w:r>
      <w:r>
        <w:rPr>
          <w:color w:val="7F7F7F"/>
          <w:spacing w:val="64"/>
          <w:w w:val="110"/>
        </w:rPr>
        <w:t xml:space="preserve"> </w:t>
      </w:r>
      <w:r>
        <w:rPr>
          <w:color w:val="7F7F7F"/>
          <w:spacing w:val="12"/>
          <w:w w:val="110"/>
        </w:rPr>
        <w:t>input</w:t>
      </w:r>
      <w:r>
        <w:rPr>
          <w:color w:val="7F7F7F"/>
          <w:spacing w:val="73"/>
          <w:w w:val="110"/>
        </w:rPr>
        <w:t xml:space="preserve"> </w:t>
      </w:r>
      <w:r>
        <w:rPr>
          <w:color w:val="7F7F7F"/>
          <w:spacing w:val="15"/>
          <w:w w:val="110"/>
        </w:rPr>
        <w:t>memtoreg_w</w:t>
      </w:r>
      <w:r>
        <w:rPr>
          <w:color w:val="7F7F7F"/>
          <w:spacing w:val="-18"/>
          <w:w w:val="110"/>
        </w:rPr>
        <w:t xml:space="preserve"> </w:t>
      </w:r>
      <w:r>
        <w:rPr>
          <w:color w:val="7F7F7F"/>
          <w:spacing w:val="-10"/>
          <w:w w:val="110"/>
        </w:rPr>
        <w:t>;</w:t>
      </w:r>
    </w:p>
    <w:p>
      <w:pPr>
        <w:pStyle w:val="5"/>
        <w:spacing w:before="131"/>
      </w:pPr>
    </w:p>
    <w:p>
      <w:pPr>
        <w:pStyle w:val="5"/>
        <w:ind w:left="705"/>
      </w:pPr>
      <w:r>
        <w:rPr>
          <w:color w:val="7F0000"/>
          <w:spacing w:val="9"/>
          <w:w w:val="120"/>
        </w:rPr>
        <w:t>reg</w:t>
      </w:r>
      <w:r>
        <w:rPr>
          <w:color w:val="7F0000"/>
          <w:spacing w:val="-23"/>
          <w:w w:val="120"/>
        </w:rPr>
        <w:t xml:space="preserve"> </w:t>
      </w:r>
      <w:r>
        <w:rPr>
          <w:w w:val="120"/>
        </w:rPr>
        <w:t>[1</w:t>
      </w:r>
      <w:r>
        <w:rPr>
          <w:spacing w:val="61"/>
          <w:w w:val="120"/>
        </w:rPr>
        <w:t xml:space="preserve"> </w:t>
      </w:r>
      <w:r>
        <w:rPr>
          <w:w w:val="120"/>
        </w:rPr>
        <w:t>:</w:t>
      </w:r>
      <w:r>
        <w:rPr>
          <w:spacing w:val="68"/>
          <w:w w:val="120"/>
        </w:rPr>
        <w:t xml:space="preserve"> </w:t>
      </w:r>
      <w:r>
        <w:rPr>
          <w:w w:val="120"/>
        </w:rPr>
        <w:t>0]</w:t>
      </w:r>
      <w:r>
        <w:rPr>
          <w:spacing w:val="75"/>
          <w:w w:val="120"/>
        </w:rPr>
        <w:t xml:space="preserve"> </w:t>
      </w:r>
      <w:r>
        <w:rPr>
          <w:spacing w:val="14"/>
          <w:w w:val="120"/>
        </w:rPr>
        <w:t>forward_a_e</w:t>
      </w:r>
      <w:r>
        <w:rPr>
          <w:spacing w:val="-13"/>
          <w:w w:val="120"/>
        </w:rPr>
        <w:t xml:space="preserve"> </w:t>
      </w:r>
      <w:r>
        <w:rPr>
          <w:w w:val="120"/>
        </w:rPr>
        <w:t>,</w:t>
      </w:r>
      <w:r>
        <w:rPr>
          <w:spacing w:val="73"/>
          <w:w w:val="120"/>
        </w:rPr>
        <w:t xml:space="preserve"> </w:t>
      </w:r>
      <w:r>
        <w:rPr>
          <w:spacing w:val="15"/>
          <w:w w:val="120"/>
        </w:rPr>
        <w:t>forward_b_e</w:t>
      </w:r>
      <w:r>
        <w:rPr>
          <w:spacing w:val="-22"/>
          <w:w w:val="120"/>
        </w:rPr>
        <w:t xml:space="preserve"> </w:t>
      </w:r>
      <w:r>
        <w:rPr>
          <w:spacing w:val="-10"/>
          <w:w w:val="120"/>
        </w:rPr>
        <w:t>;</w:t>
      </w:r>
    </w:p>
    <w:p>
      <w:pPr>
        <w:pStyle w:val="5"/>
        <w:spacing w:before="65" w:line="312" w:lineRule="auto"/>
        <w:ind w:left="1106" w:right="258" w:hanging="401"/>
      </w:pPr>
      <w:r>
        <w:rPr>
          <w:color w:val="7F0000"/>
          <w:spacing w:val="9"/>
          <w:w w:val="130"/>
        </w:rPr>
        <w:t>reg</w:t>
      </w:r>
      <w:r>
        <w:rPr>
          <w:color w:val="7F0000"/>
          <w:spacing w:val="51"/>
          <w:w w:val="130"/>
        </w:rPr>
        <w:t xml:space="preserve"> </w:t>
      </w:r>
      <w:r>
        <w:rPr>
          <w:spacing w:val="12"/>
          <w:w w:val="130"/>
        </w:rPr>
        <w:t>stall_f</w:t>
      </w:r>
      <w:r>
        <w:rPr>
          <w:spacing w:val="-15"/>
          <w:w w:val="130"/>
        </w:rPr>
        <w:t xml:space="preserve"> </w:t>
      </w:r>
      <w:r>
        <w:rPr>
          <w:w w:val="130"/>
        </w:rPr>
        <w:t>,</w:t>
      </w:r>
      <w:r>
        <w:rPr>
          <w:spacing w:val="70"/>
          <w:w w:val="130"/>
        </w:rPr>
        <w:t xml:space="preserve"> </w:t>
      </w:r>
      <w:r>
        <w:rPr>
          <w:spacing w:val="12"/>
          <w:w w:val="130"/>
        </w:rPr>
        <w:t>stall_d</w:t>
      </w:r>
      <w:r>
        <w:rPr>
          <w:spacing w:val="-15"/>
          <w:w w:val="130"/>
        </w:rPr>
        <w:t xml:space="preserve"> </w:t>
      </w:r>
      <w:r>
        <w:rPr>
          <w:w w:val="130"/>
        </w:rPr>
        <w:t>,</w:t>
      </w:r>
      <w:r>
        <w:rPr>
          <w:spacing w:val="70"/>
          <w:w w:val="130"/>
        </w:rPr>
        <w:t xml:space="preserve"> </w:t>
      </w:r>
      <w:r>
        <w:rPr>
          <w:spacing w:val="12"/>
          <w:w w:val="130"/>
        </w:rPr>
        <w:t>flush_e</w:t>
      </w:r>
      <w:r>
        <w:rPr>
          <w:spacing w:val="-15"/>
          <w:w w:val="130"/>
        </w:rPr>
        <w:t xml:space="preserve"> </w:t>
      </w:r>
      <w:r>
        <w:rPr>
          <w:w w:val="130"/>
        </w:rPr>
        <w:t>,</w:t>
      </w:r>
      <w:r>
        <w:rPr>
          <w:spacing w:val="70"/>
          <w:w w:val="130"/>
        </w:rPr>
        <w:t xml:space="preserve"> </w:t>
      </w:r>
      <w:r>
        <w:rPr>
          <w:spacing w:val="13"/>
          <w:w w:val="130"/>
        </w:rPr>
        <w:t>stall_lw</w:t>
      </w:r>
      <w:r>
        <w:rPr>
          <w:spacing w:val="-15"/>
          <w:w w:val="130"/>
        </w:rPr>
        <w:t xml:space="preserve"> </w:t>
      </w:r>
      <w:r>
        <w:rPr>
          <w:w w:val="130"/>
        </w:rPr>
        <w:t>,</w:t>
      </w:r>
      <w:r>
        <w:rPr>
          <w:spacing w:val="71"/>
          <w:w w:val="130"/>
        </w:rPr>
        <w:t xml:space="preserve"> </w:t>
      </w:r>
      <w:r>
        <w:rPr>
          <w:spacing w:val="14"/>
          <w:w w:val="130"/>
        </w:rPr>
        <w:t>forward_a_d</w:t>
      </w:r>
      <w:r>
        <w:rPr>
          <w:spacing w:val="-14"/>
          <w:w w:val="130"/>
        </w:rPr>
        <w:t xml:space="preserve"> </w:t>
      </w:r>
      <w:r>
        <w:rPr>
          <w:w w:val="130"/>
        </w:rPr>
        <w:t>,</w:t>
      </w:r>
      <w:r>
        <w:rPr>
          <w:spacing w:val="71"/>
          <w:w w:val="130"/>
        </w:rPr>
        <w:t xml:space="preserve"> </w:t>
      </w:r>
      <w:r>
        <w:rPr>
          <w:spacing w:val="14"/>
          <w:w w:val="130"/>
        </w:rPr>
        <w:t>forward_b_d</w:t>
      </w:r>
      <w:r>
        <w:rPr>
          <w:spacing w:val="-14"/>
          <w:w w:val="130"/>
        </w:rPr>
        <w:t xml:space="preserve"> </w:t>
      </w:r>
      <w:r>
        <w:rPr>
          <w:w w:val="130"/>
        </w:rPr>
        <w:t xml:space="preserve">, </w:t>
      </w:r>
      <w:r>
        <w:rPr>
          <w:spacing w:val="14"/>
          <w:w w:val="140"/>
        </w:rPr>
        <w:t>stall_branch</w:t>
      </w:r>
      <w:r>
        <w:rPr>
          <w:spacing w:val="-16"/>
          <w:w w:val="140"/>
        </w:rPr>
        <w:t xml:space="preserve"> </w:t>
      </w:r>
      <w:r>
        <w:rPr>
          <w:w w:val="140"/>
        </w:rPr>
        <w:t>,</w:t>
      </w:r>
      <w:r>
        <w:rPr>
          <w:spacing w:val="50"/>
          <w:w w:val="140"/>
        </w:rPr>
        <w:t xml:space="preserve"> </w:t>
      </w:r>
      <w:r>
        <w:rPr>
          <w:spacing w:val="15"/>
          <w:w w:val="140"/>
        </w:rPr>
        <w:t>stall_jump</w:t>
      </w:r>
      <w:r>
        <w:rPr>
          <w:spacing w:val="-31"/>
          <w:w w:val="140"/>
        </w:rPr>
        <w:t xml:space="preserve"> </w:t>
      </w:r>
      <w:r>
        <w:rPr>
          <w:w w:val="140"/>
        </w:rPr>
        <w:t>;</w:t>
      </w:r>
    </w:p>
    <w:p>
      <w:pPr>
        <w:pStyle w:val="5"/>
      </w:pPr>
    </w:p>
    <w:p>
      <w:pPr>
        <w:pStyle w:val="5"/>
      </w:pPr>
    </w:p>
    <w:p>
      <w:pPr>
        <w:pStyle w:val="5"/>
        <w:spacing w:before="194"/>
      </w:pPr>
    </w:p>
    <w:p>
      <w:pPr>
        <w:pStyle w:val="5"/>
        <w:spacing w:line="312" w:lineRule="auto"/>
        <w:ind w:left="707" w:right="7207"/>
      </w:pPr>
      <w:r>
        <w:rPr>
          <w:spacing w:val="13"/>
          <w:w w:val="115"/>
        </w:rPr>
        <w:t>always@</w:t>
      </w:r>
      <w:r>
        <w:rPr>
          <w:spacing w:val="59"/>
          <w:w w:val="115"/>
        </w:rPr>
        <w:t xml:space="preserve"> </w:t>
      </w:r>
      <w:r>
        <w:rPr>
          <w:w w:val="115"/>
        </w:rPr>
        <w:t xml:space="preserve">(*) </w:t>
      </w:r>
      <w:r>
        <w:rPr>
          <w:color w:val="7F0000"/>
          <w:spacing w:val="10"/>
          <w:w w:val="130"/>
        </w:rPr>
        <w:t>begin</w:t>
      </w:r>
    </w:p>
    <w:p>
      <w:pPr>
        <w:pStyle w:val="5"/>
        <w:spacing w:line="312" w:lineRule="auto"/>
        <w:ind w:left="1159" w:right="7207" w:hanging="4"/>
      </w:pPr>
      <w:r>
        <w:rPr>
          <w:color w:val="7F0000"/>
          <w:spacing w:val="11"/>
          <w:w w:val="170"/>
        </w:rPr>
        <w:t>if</w:t>
      </w:r>
      <w:r>
        <w:rPr>
          <w:spacing w:val="11"/>
          <w:w w:val="170"/>
        </w:rPr>
        <w:t>(</w:t>
      </w:r>
      <w:r>
        <w:rPr>
          <w:spacing w:val="-47"/>
          <w:w w:val="170"/>
        </w:rPr>
        <w:t xml:space="preserve"> </w:t>
      </w:r>
      <w:r>
        <w:rPr>
          <w:w w:val="155"/>
        </w:rPr>
        <w:t xml:space="preserve">rst) </w:t>
      </w:r>
      <w:r>
        <w:rPr>
          <w:color w:val="7F0000"/>
          <w:spacing w:val="10"/>
          <w:w w:val="145"/>
        </w:rPr>
        <w:t>begin</w:t>
      </w:r>
    </w:p>
    <w:p>
      <w:pPr>
        <w:pStyle w:val="5"/>
        <w:spacing w:line="218" w:lineRule="exact"/>
        <w:ind w:left="1612"/>
      </w:pPr>
      <w:r>
        <w:rPr>
          <w:spacing w:val="15"/>
          <w:w w:val="115"/>
        </w:rPr>
        <w:t>forward_a_e</w:t>
      </w:r>
      <w:r>
        <w:rPr>
          <w:spacing w:val="53"/>
          <w:w w:val="115"/>
        </w:rPr>
        <w:t xml:space="preserve"> </w:t>
      </w:r>
      <w:r>
        <w:rPr>
          <w:w w:val="115"/>
        </w:rPr>
        <w:t>=</w:t>
      </w:r>
      <w:r>
        <w:rPr>
          <w:spacing w:val="59"/>
          <w:w w:val="115"/>
        </w:rPr>
        <w:t xml:space="preserve"> </w:t>
      </w:r>
      <w:r>
        <w:rPr>
          <w:w w:val="115"/>
        </w:rPr>
        <w:t>2</w:t>
      </w:r>
      <w:r>
        <w:rPr>
          <w:spacing w:val="-28"/>
          <w:w w:val="115"/>
        </w:rPr>
        <w:t xml:space="preserve"> </w:t>
      </w:r>
      <w:r>
        <w:rPr>
          <w:w w:val="115"/>
        </w:rPr>
        <w:t>’</w:t>
      </w:r>
      <w:r>
        <w:rPr>
          <w:spacing w:val="-24"/>
          <w:w w:val="115"/>
        </w:rPr>
        <w:t xml:space="preserve"> </w:t>
      </w:r>
      <w:r>
        <w:rPr>
          <w:spacing w:val="9"/>
          <w:w w:val="115"/>
        </w:rPr>
        <w:t>b00</w:t>
      </w:r>
      <w:r>
        <w:rPr>
          <w:spacing w:val="-24"/>
          <w:w w:val="115"/>
        </w:rPr>
        <w:t xml:space="preserve"> </w:t>
      </w:r>
      <w:r>
        <w:rPr>
          <w:spacing w:val="-10"/>
          <w:w w:val="115"/>
        </w:rPr>
        <w:t>;</w:t>
      </w:r>
    </w:p>
    <w:p>
      <w:pPr>
        <w:pStyle w:val="5"/>
        <w:spacing w:before="64" w:line="312" w:lineRule="auto"/>
        <w:ind w:left="1611" w:right="5335" w:hanging="4"/>
      </w:pPr>
      <w:r>
        <w:rPr>
          <w:color w:val="7F7F7F"/>
          <w:w w:val="120"/>
        </w:rPr>
        <w:t>//</w:t>
      </w:r>
      <w:r>
        <w:rPr>
          <w:color w:val="7F7F7F"/>
          <w:spacing w:val="53"/>
          <w:w w:val="120"/>
        </w:rPr>
        <w:t xml:space="preserve"> </w:t>
      </w:r>
      <w:r>
        <w:rPr>
          <w:color w:val="7F7F7F"/>
          <w:spacing w:val="15"/>
          <w:w w:val="120"/>
        </w:rPr>
        <w:t>forward_b_e</w:t>
      </w:r>
      <w:r>
        <w:rPr>
          <w:color w:val="7F7F7F"/>
          <w:spacing w:val="63"/>
          <w:w w:val="120"/>
        </w:rPr>
        <w:t xml:space="preserve"> </w:t>
      </w:r>
      <w:r>
        <w:rPr>
          <w:color w:val="7F7F7F"/>
          <w:w w:val="120"/>
        </w:rPr>
        <w:t>=</w:t>
      </w:r>
      <w:r>
        <w:rPr>
          <w:color w:val="7F7F7F"/>
          <w:spacing w:val="56"/>
          <w:w w:val="120"/>
        </w:rPr>
        <w:t xml:space="preserve"> </w:t>
      </w:r>
      <w:r>
        <w:rPr>
          <w:color w:val="7F7F7F"/>
          <w:w w:val="120"/>
        </w:rPr>
        <w:t>2</w:t>
      </w:r>
      <w:r>
        <w:rPr>
          <w:color w:val="7F7F7F"/>
          <w:spacing w:val="-31"/>
          <w:w w:val="120"/>
        </w:rPr>
        <w:t xml:space="preserve"> </w:t>
      </w:r>
      <w:r>
        <w:rPr>
          <w:color w:val="7F7F7F"/>
          <w:w w:val="120"/>
        </w:rPr>
        <w:t>’</w:t>
      </w:r>
      <w:r>
        <w:rPr>
          <w:color w:val="7F7F7F"/>
          <w:spacing w:val="-25"/>
          <w:w w:val="120"/>
        </w:rPr>
        <w:t xml:space="preserve"> </w:t>
      </w:r>
      <w:r>
        <w:rPr>
          <w:color w:val="7F7F7F"/>
          <w:spacing w:val="9"/>
          <w:w w:val="120"/>
        </w:rPr>
        <w:t>b00</w:t>
      </w:r>
      <w:r>
        <w:rPr>
          <w:color w:val="7F7F7F"/>
          <w:spacing w:val="-25"/>
          <w:w w:val="120"/>
        </w:rPr>
        <w:t xml:space="preserve"> </w:t>
      </w:r>
      <w:r>
        <w:rPr>
          <w:color w:val="7F7F7F"/>
          <w:w w:val="120"/>
        </w:rPr>
        <w:t xml:space="preserve">; </w:t>
      </w:r>
      <w:r>
        <w:rPr>
          <w:spacing w:val="15"/>
          <w:w w:val="125"/>
        </w:rPr>
        <w:t>forward_a_d</w:t>
      </w:r>
      <w:r>
        <w:rPr>
          <w:spacing w:val="68"/>
          <w:w w:val="125"/>
        </w:rPr>
        <w:t xml:space="preserve"> </w:t>
      </w:r>
      <w:r>
        <w:rPr>
          <w:w w:val="125"/>
        </w:rPr>
        <w:t>=</w:t>
      </w:r>
      <w:r>
        <w:rPr>
          <w:spacing w:val="67"/>
          <w:w w:val="125"/>
        </w:rPr>
        <w:t xml:space="preserve"> </w:t>
      </w:r>
      <w:r>
        <w:rPr>
          <w:w w:val="125"/>
        </w:rPr>
        <w:t>1</w:t>
      </w:r>
      <w:r>
        <w:rPr>
          <w:spacing w:val="-33"/>
          <w:w w:val="125"/>
        </w:rPr>
        <w:t xml:space="preserve"> </w:t>
      </w:r>
      <w:r>
        <w:rPr>
          <w:w w:val="180"/>
        </w:rPr>
        <w:t>’</w:t>
      </w:r>
      <w:r>
        <w:rPr>
          <w:spacing w:val="-51"/>
          <w:w w:val="180"/>
        </w:rPr>
        <w:t xml:space="preserve"> </w:t>
      </w:r>
      <w:r>
        <w:rPr>
          <w:w w:val="125"/>
        </w:rPr>
        <w:t>b0</w:t>
      </w:r>
      <w:r>
        <w:rPr>
          <w:spacing w:val="-29"/>
          <w:w w:val="125"/>
        </w:rPr>
        <w:t xml:space="preserve"> </w:t>
      </w:r>
      <w:r>
        <w:rPr>
          <w:w w:val="180"/>
        </w:rPr>
        <w:t xml:space="preserve">; </w:t>
      </w:r>
      <w:r>
        <w:rPr>
          <w:spacing w:val="15"/>
          <w:w w:val="125"/>
        </w:rPr>
        <w:t>forward_b_d</w:t>
      </w:r>
      <w:r>
        <w:rPr>
          <w:spacing w:val="62"/>
          <w:w w:val="125"/>
        </w:rPr>
        <w:t xml:space="preserve"> </w:t>
      </w:r>
      <w:r>
        <w:rPr>
          <w:w w:val="125"/>
        </w:rPr>
        <w:t>=</w:t>
      </w:r>
      <w:r>
        <w:rPr>
          <w:spacing w:val="63"/>
          <w:w w:val="125"/>
        </w:rPr>
        <w:t xml:space="preserve"> </w:t>
      </w:r>
      <w:r>
        <w:rPr>
          <w:w w:val="125"/>
        </w:rPr>
        <w:t>1</w:t>
      </w:r>
      <w:r>
        <w:rPr>
          <w:spacing w:val="-33"/>
          <w:w w:val="125"/>
        </w:rPr>
        <w:t xml:space="preserve"> </w:t>
      </w:r>
      <w:r>
        <w:rPr>
          <w:w w:val="180"/>
        </w:rPr>
        <w:t>’</w:t>
      </w:r>
      <w:r>
        <w:rPr>
          <w:spacing w:val="-51"/>
          <w:w w:val="180"/>
        </w:rPr>
        <w:t xml:space="preserve"> </w:t>
      </w:r>
      <w:r>
        <w:rPr>
          <w:w w:val="125"/>
        </w:rPr>
        <w:t>b0</w:t>
      </w:r>
      <w:r>
        <w:rPr>
          <w:spacing w:val="-29"/>
          <w:w w:val="125"/>
        </w:rPr>
        <w:t xml:space="preserve"> </w:t>
      </w:r>
      <w:r>
        <w:rPr>
          <w:w w:val="180"/>
        </w:rPr>
        <w:t xml:space="preserve">; </w:t>
      </w:r>
      <w:r>
        <w:rPr>
          <w:spacing w:val="14"/>
          <w:w w:val="145"/>
        </w:rPr>
        <w:t>stall_lw</w:t>
      </w:r>
      <w:r>
        <w:rPr>
          <w:spacing w:val="80"/>
          <w:w w:val="145"/>
        </w:rPr>
        <w:t xml:space="preserve"> </w:t>
      </w:r>
      <w:r>
        <w:rPr>
          <w:w w:val="125"/>
        </w:rPr>
        <w:t>=</w:t>
      </w:r>
      <w:r>
        <w:rPr>
          <w:spacing w:val="80"/>
          <w:w w:val="125"/>
        </w:rPr>
        <w:t xml:space="preserve"> </w:t>
      </w:r>
      <w:r>
        <w:rPr>
          <w:w w:val="125"/>
        </w:rPr>
        <w:t>1</w:t>
      </w:r>
      <w:r>
        <w:rPr>
          <w:spacing w:val="-30"/>
          <w:w w:val="125"/>
        </w:rPr>
        <w:t xml:space="preserve"> </w:t>
      </w:r>
      <w:r>
        <w:rPr>
          <w:w w:val="180"/>
        </w:rPr>
        <w:t>’</w:t>
      </w:r>
      <w:r>
        <w:rPr>
          <w:spacing w:val="-49"/>
          <w:w w:val="180"/>
        </w:rPr>
        <w:t xml:space="preserve"> </w:t>
      </w:r>
      <w:r>
        <w:rPr>
          <w:w w:val="125"/>
        </w:rPr>
        <w:t>b0</w:t>
      </w:r>
      <w:r>
        <w:rPr>
          <w:spacing w:val="-26"/>
          <w:w w:val="125"/>
        </w:rPr>
        <w:t xml:space="preserve"> </w:t>
      </w:r>
      <w:r>
        <w:rPr>
          <w:w w:val="180"/>
        </w:rPr>
        <w:t xml:space="preserve">; </w:t>
      </w:r>
      <w:r>
        <w:rPr>
          <w:spacing w:val="13"/>
          <w:w w:val="145"/>
        </w:rPr>
        <w:t>stall_f</w:t>
      </w:r>
      <w:r>
        <w:rPr>
          <w:spacing w:val="40"/>
          <w:w w:val="145"/>
        </w:rPr>
        <w:t xml:space="preserve"> </w:t>
      </w:r>
      <w:r>
        <w:rPr>
          <w:w w:val="125"/>
        </w:rPr>
        <w:t>=</w:t>
      </w:r>
      <w:r>
        <w:rPr>
          <w:spacing w:val="80"/>
          <w:w w:val="125"/>
        </w:rPr>
        <w:t xml:space="preserve"> </w:t>
      </w:r>
      <w:r>
        <w:rPr>
          <w:w w:val="125"/>
        </w:rPr>
        <w:t>1</w:t>
      </w:r>
      <w:r>
        <w:rPr>
          <w:spacing w:val="-25"/>
          <w:w w:val="125"/>
        </w:rPr>
        <w:t xml:space="preserve"> </w:t>
      </w:r>
      <w:r>
        <w:rPr>
          <w:w w:val="180"/>
        </w:rPr>
        <w:t>’</w:t>
      </w:r>
      <w:r>
        <w:rPr>
          <w:spacing w:val="-44"/>
          <w:w w:val="180"/>
        </w:rPr>
        <w:t xml:space="preserve"> </w:t>
      </w:r>
      <w:r>
        <w:rPr>
          <w:w w:val="125"/>
        </w:rPr>
        <w:t>b0</w:t>
      </w:r>
      <w:r>
        <w:rPr>
          <w:spacing w:val="-21"/>
          <w:w w:val="125"/>
        </w:rPr>
        <w:t xml:space="preserve"> </w:t>
      </w:r>
      <w:r>
        <w:rPr>
          <w:w w:val="180"/>
        </w:rPr>
        <w:t>;</w:t>
      </w:r>
    </w:p>
    <w:p>
      <w:pPr>
        <w:spacing w:after="0" w:line="312" w:lineRule="auto"/>
        <w:sectPr>
          <w:pgSz w:w="11910" w:h="16840"/>
          <w:pgMar w:top="1420" w:right="1180" w:bottom="1020" w:left="1200" w:header="0" w:footer="831" w:gutter="0"/>
          <w:cols w:space="720" w:num="1"/>
        </w:sectPr>
      </w:pPr>
    </w:p>
    <w:p>
      <w:pPr>
        <w:pStyle w:val="5"/>
      </w:pPr>
    </w:p>
    <w:p>
      <w:pPr>
        <w:pStyle w:val="5"/>
        <w:spacing w:before="180"/>
      </w:pPr>
    </w:p>
    <w:p>
      <w:pPr>
        <w:pStyle w:val="5"/>
        <w:spacing w:line="312" w:lineRule="auto"/>
        <w:ind w:left="1158" w:hanging="1"/>
      </w:pPr>
      <w:r>
        <w:rPr>
          <w:color w:val="7F0000"/>
          <w:spacing w:val="5"/>
          <w:w w:val="120"/>
        </w:rPr>
        <w:t xml:space="preserve">end </w:t>
      </w:r>
      <w:r>
        <w:rPr>
          <w:color w:val="7F0000"/>
          <w:spacing w:val="7"/>
          <w:w w:val="125"/>
        </w:rPr>
        <w:t>else</w:t>
      </w:r>
    </w:p>
    <w:p>
      <w:pPr>
        <w:pStyle w:val="5"/>
        <w:spacing w:before="50" w:line="312" w:lineRule="auto"/>
        <w:ind w:right="6243"/>
      </w:pPr>
      <w:r>
        <w:br w:type="column"/>
      </w:r>
      <w:r>
        <w:rPr>
          <w:spacing w:val="13"/>
          <w:w w:val="145"/>
        </w:rPr>
        <w:t>stall_d</w:t>
      </w:r>
      <w:r>
        <w:rPr>
          <w:spacing w:val="30"/>
          <w:w w:val="145"/>
        </w:rPr>
        <w:t xml:space="preserve"> </w:t>
      </w:r>
      <w:r>
        <w:rPr>
          <w:w w:val="125"/>
        </w:rPr>
        <w:t>=</w:t>
      </w:r>
      <w:r>
        <w:rPr>
          <w:spacing w:val="34"/>
          <w:w w:val="125"/>
        </w:rPr>
        <w:t xml:space="preserve"> </w:t>
      </w:r>
      <w:r>
        <w:rPr>
          <w:w w:val="125"/>
        </w:rPr>
        <w:t>1</w:t>
      </w:r>
      <w:r>
        <w:rPr>
          <w:spacing w:val="-32"/>
          <w:w w:val="125"/>
        </w:rPr>
        <w:t xml:space="preserve"> </w:t>
      </w:r>
      <w:r>
        <w:rPr>
          <w:w w:val="180"/>
        </w:rPr>
        <w:t>’</w:t>
      </w:r>
      <w:r>
        <w:rPr>
          <w:spacing w:val="-52"/>
          <w:w w:val="180"/>
        </w:rPr>
        <w:t xml:space="preserve"> </w:t>
      </w:r>
      <w:r>
        <w:rPr>
          <w:w w:val="125"/>
        </w:rPr>
        <w:t>b0</w:t>
      </w:r>
      <w:r>
        <w:rPr>
          <w:spacing w:val="-29"/>
          <w:w w:val="125"/>
        </w:rPr>
        <w:t xml:space="preserve"> </w:t>
      </w:r>
      <w:r>
        <w:rPr>
          <w:w w:val="180"/>
        </w:rPr>
        <w:t xml:space="preserve">; </w:t>
      </w:r>
      <w:r>
        <w:rPr>
          <w:spacing w:val="13"/>
          <w:w w:val="130"/>
        </w:rPr>
        <w:t>flush_e</w:t>
      </w:r>
      <w:r>
        <w:rPr>
          <w:spacing w:val="41"/>
          <w:w w:val="130"/>
        </w:rPr>
        <w:t xml:space="preserve"> </w:t>
      </w:r>
      <w:r>
        <w:rPr>
          <w:w w:val="125"/>
        </w:rPr>
        <w:t>=</w:t>
      </w:r>
      <w:r>
        <w:rPr>
          <w:spacing w:val="52"/>
          <w:w w:val="125"/>
        </w:rPr>
        <w:t xml:space="preserve"> </w:t>
      </w:r>
      <w:r>
        <w:rPr>
          <w:w w:val="125"/>
        </w:rPr>
        <w:t>1</w:t>
      </w:r>
      <w:r>
        <w:rPr>
          <w:spacing w:val="-33"/>
          <w:w w:val="125"/>
        </w:rPr>
        <w:t xml:space="preserve"> </w:t>
      </w:r>
      <w:r>
        <w:rPr>
          <w:w w:val="130"/>
        </w:rPr>
        <w:t>’</w:t>
      </w:r>
      <w:r>
        <w:rPr>
          <w:spacing w:val="-31"/>
          <w:w w:val="130"/>
        </w:rPr>
        <w:t xml:space="preserve"> </w:t>
      </w:r>
      <w:r>
        <w:rPr>
          <w:w w:val="125"/>
        </w:rPr>
        <w:t>b0</w:t>
      </w:r>
      <w:r>
        <w:rPr>
          <w:spacing w:val="-29"/>
          <w:w w:val="125"/>
        </w:rPr>
        <w:t xml:space="preserve"> </w:t>
      </w:r>
      <w:r>
        <w:rPr>
          <w:spacing w:val="-10"/>
          <w:w w:val="130"/>
        </w:rPr>
        <w:t>;</w:t>
      </w:r>
    </w:p>
    <w:p>
      <w:pPr>
        <w:spacing w:after="0" w:line="312" w:lineRule="auto"/>
        <w:sectPr>
          <w:pgSz w:w="11910" w:h="16840"/>
          <w:pgMar w:top="1420" w:right="1180" w:bottom="1020" w:left="1200" w:header="0" w:footer="831" w:gutter="0"/>
          <w:cols w:equalWidth="0" w:num="2">
            <w:col w:w="1581" w:space="31"/>
            <w:col w:w="7918"/>
          </w:cols>
        </w:sectPr>
      </w:pPr>
    </w:p>
    <w:p>
      <w:pPr>
        <w:pStyle w:val="5"/>
        <w:spacing w:line="219" w:lineRule="exact"/>
        <w:ind w:left="1159"/>
      </w:pPr>
      <w:r>
        <w:rPr>
          <w:color w:val="7F0000"/>
          <w:spacing w:val="10"/>
          <w:w w:val="130"/>
        </w:rPr>
        <w:t>begin</w:t>
      </w:r>
    </w:p>
    <w:p>
      <w:pPr>
        <w:pStyle w:val="5"/>
        <w:spacing w:before="65"/>
        <w:ind w:left="1607"/>
      </w:pPr>
      <w:r>
        <w:rPr>
          <w:color w:val="7F7F7F"/>
          <w:w w:val="125"/>
        </w:rPr>
        <w:t>//</w:t>
      </w:r>
      <w:r>
        <w:rPr>
          <w:color w:val="7F7F7F"/>
          <w:spacing w:val="33"/>
          <w:w w:val="125"/>
        </w:rPr>
        <w:t xml:space="preserve">  </w:t>
      </w:r>
      <w:r>
        <w:rPr>
          <w:color w:val="7F7F7F"/>
          <w:spacing w:val="13"/>
          <w:w w:val="125"/>
        </w:rPr>
        <w:t>forward_a_e</w:t>
      </w:r>
    </w:p>
    <w:p>
      <w:pPr>
        <w:pStyle w:val="5"/>
        <w:spacing w:before="65" w:line="312" w:lineRule="auto"/>
        <w:ind w:left="1611" w:right="2363" w:hanging="4"/>
      </w:pPr>
      <w:r>
        <w:rPr>
          <w:color w:val="7F0000"/>
          <w:spacing w:val="11"/>
          <w:w w:val="145"/>
        </w:rPr>
        <w:t>if</w:t>
      </w:r>
      <w:r>
        <w:rPr>
          <w:spacing w:val="11"/>
          <w:w w:val="145"/>
        </w:rPr>
        <w:t>(</w:t>
      </w:r>
      <w:r>
        <w:rPr>
          <w:spacing w:val="-36"/>
          <w:w w:val="145"/>
        </w:rPr>
        <w:t xml:space="preserve"> </w:t>
      </w:r>
      <w:r>
        <w:rPr>
          <w:spacing w:val="11"/>
          <w:w w:val="125"/>
        </w:rPr>
        <w:t>rs_e</w:t>
      </w:r>
      <w:r>
        <w:rPr>
          <w:spacing w:val="32"/>
          <w:w w:val="145"/>
        </w:rPr>
        <w:t xml:space="preserve"> </w:t>
      </w:r>
      <w:r>
        <w:rPr>
          <w:w w:val="145"/>
        </w:rPr>
        <w:t>Ị=</w:t>
      </w:r>
      <w:r>
        <w:rPr>
          <w:spacing w:val="28"/>
          <w:w w:val="145"/>
        </w:rPr>
        <w:t xml:space="preserve"> </w:t>
      </w:r>
      <w:r>
        <w:rPr>
          <w:w w:val="125"/>
        </w:rPr>
        <w:t>0</w:t>
      </w:r>
      <w:r>
        <w:rPr>
          <w:spacing w:val="36"/>
          <w:w w:val="125"/>
        </w:rPr>
        <w:t xml:space="preserve"> </w:t>
      </w:r>
      <w:r>
        <w:rPr>
          <w:w w:val="105"/>
        </w:rPr>
        <w:t>&amp;&amp;</w:t>
      </w:r>
      <w:r>
        <w:rPr>
          <w:spacing w:val="44"/>
          <w:w w:val="125"/>
        </w:rPr>
        <w:t xml:space="preserve"> </w:t>
      </w:r>
      <w:r>
        <w:rPr>
          <w:spacing w:val="11"/>
          <w:w w:val="125"/>
        </w:rPr>
        <w:t>rs_e</w:t>
      </w:r>
      <w:r>
        <w:rPr>
          <w:spacing w:val="44"/>
          <w:w w:val="125"/>
        </w:rPr>
        <w:t xml:space="preserve"> </w:t>
      </w:r>
      <w:r>
        <w:rPr>
          <w:w w:val="125"/>
        </w:rPr>
        <w:t>==</w:t>
      </w:r>
      <w:r>
        <w:rPr>
          <w:spacing w:val="46"/>
          <w:w w:val="125"/>
        </w:rPr>
        <w:t xml:space="preserve"> </w:t>
      </w:r>
      <w:r>
        <w:rPr>
          <w:spacing w:val="15"/>
          <w:w w:val="125"/>
        </w:rPr>
        <w:t>writereg_m</w:t>
      </w:r>
      <w:r>
        <w:rPr>
          <w:spacing w:val="46"/>
          <w:w w:val="125"/>
        </w:rPr>
        <w:t xml:space="preserve"> </w:t>
      </w:r>
      <w:r>
        <w:rPr>
          <w:w w:val="105"/>
        </w:rPr>
        <w:t>&amp;&amp;</w:t>
      </w:r>
      <w:r>
        <w:rPr>
          <w:spacing w:val="47"/>
          <w:w w:val="125"/>
        </w:rPr>
        <w:t xml:space="preserve"> </w:t>
      </w:r>
      <w:r>
        <w:rPr>
          <w:spacing w:val="15"/>
          <w:w w:val="125"/>
        </w:rPr>
        <w:t>regwrite_m</w:t>
      </w:r>
      <w:r>
        <w:rPr>
          <w:spacing w:val="-25"/>
          <w:w w:val="125"/>
        </w:rPr>
        <w:t xml:space="preserve"> </w:t>
      </w:r>
      <w:r>
        <w:rPr>
          <w:w w:val="145"/>
        </w:rPr>
        <w:t xml:space="preserve">) </w:t>
      </w:r>
      <w:r>
        <w:rPr>
          <w:color w:val="7F0000"/>
          <w:spacing w:val="10"/>
          <w:w w:val="125"/>
        </w:rPr>
        <w:t>begin</w:t>
      </w:r>
    </w:p>
    <w:p>
      <w:pPr>
        <w:pStyle w:val="5"/>
        <w:spacing w:line="218" w:lineRule="exact"/>
        <w:ind w:left="2064"/>
      </w:pPr>
      <w:r>
        <w:rPr>
          <w:spacing w:val="15"/>
          <w:w w:val="115"/>
        </w:rPr>
        <w:t>forward_a_e</w:t>
      </w:r>
      <w:r>
        <w:rPr>
          <w:spacing w:val="53"/>
          <w:w w:val="115"/>
        </w:rPr>
        <w:t xml:space="preserve"> </w:t>
      </w:r>
      <w:r>
        <w:rPr>
          <w:w w:val="115"/>
        </w:rPr>
        <w:t>=</w:t>
      </w:r>
      <w:r>
        <w:rPr>
          <w:spacing w:val="59"/>
          <w:w w:val="115"/>
        </w:rPr>
        <w:t xml:space="preserve"> </w:t>
      </w:r>
      <w:r>
        <w:rPr>
          <w:w w:val="115"/>
        </w:rPr>
        <w:t>2</w:t>
      </w:r>
      <w:r>
        <w:rPr>
          <w:spacing w:val="-28"/>
          <w:w w:val="115"/>
        </w:rPr>
        <w:t xml:space="preserve"> </w:t>
      </w:r>
      <w:r>
        <w:rPr>
          <w:w w:val="115"/>
        </w:rPr>
        <w:t>’</w:t>
      </w:r>
      <w:r>
        <w:rPr>
          <w:spacing w:val="-24"/>
          <w:w w:val="115"/>
        </w:rPr>
        <w:t xml:space="preserve"> </w:t>
      </w:r>
      <w:r>
        <w:rPr>
          <w:spacing w:val="9"/>
          <w:w w:val="115"/>
        </w:rPr>
        <w:t>b10</w:t>
      </w:r>
      <w:r>
        <w:rPr>
          <w:spacing w:val="-24"/>
          <w:w w:val="115"/>
        </w:rPr>
        <w:t xml:space="preserve"> </w:t>
      </w:r>
      <w:r>
        <w:rPr>
          <w:spacing w:val="-10"/>
          <w:w w:val="115"/>
        </w:rPr>
        <w:t>;</w:t>
      </w:r>
    </w:p>
    <w:p>
      <w:pPr>
        <w:pStyle w:val="5"/>
        <w:spacing w:before="65"/>
        <w:ind w:left="1609"/>
      </w:pPr>
      <w:r>
        <w:rPr>
          <w:color w:val="7F0000"/>
          <w:spacing w:val="4"/>
        </w:rPr>
        <w:t>end</w:t>
      </w:r>
    </w:p>
    <w:p>
      <w:pPr>
        <w:pStyle w:val="5"/>
        <w:spacing w:before="66" w:line="312" w:lineRule="auto"/>
        <w:ind w:left="1611" w:right="1443" w:hanging="1"/>
      </w:pPr>
      <w:r>
        <w:rPr>
          <w:color w:val="7F0000"/>
          <w:spacing w:val="11"/>
          <w:w w:val="125"/>
        </w:rPr>
        <w:t>else</w:t>
      </w:r>
      <w:r>
        <w:rPr>
          <w:color w:val="7F0000"/>
          <w:spacing w:val="25"/>
          <w:w w:val="160"/>
        </w:rPr>
        <w:t xml:space="preserve"> </w:t>
      </w:r>
      <w:r>
        <w:rPr>
          <w:color w:val="7F0000"/>
          <w:spacing w:val="11"/>
          <w:w w:val="160"/>
        </w:rPr>
        <w:t>if</w:t>
      </w:r>
      <w:r>
        <w:rPr>
          <w:spacing w:val="11"/>
          <w:w w:val="160"/>
        </w:rPr>
        <w:t>(</w:t>
      </w:r>
      <w:r>
        <w:rPr>
          <w:spacing w:val="-41"/>
          <w:w w:val="160"/>
        </w:rPr>
        <w:t xml:space="preserve"> </w:t>
      </w:r>
      <w:r>
        <w:rPr>
          <w:spacing w:val="11"/>
          <w:w w:val="125"/>
        </w:rPr>
        <w:t>rs_e</w:t>
      </w:r>
      <w:r>
        <w:rPr>
          <w:spacing w:val="31"/>
          <w:w w:val="160"/>
        </w:rPr>
        <w:t xml:space="preserve"> </w:t>
      </w:r>
      <w:r>
        <w:rPr>
          <w:w w:val="160"/>
        </w:rPr>
        <w:t>Ị=</w:t>
      </w:r>
      <w:r>
        <w:rPr>
          <w:spacing w:val="31"/>
          <w:w w:val="160"/>
        </w:rPr>
        <w:t xml:space="preserve"> </w:t>
      </w:r>
      <w:r>
        <w:rPr>
          <w:w w:val="125"/>
        </w:rPr>
        <w:t>0</w:t>
      </w:r>
      <w:r>
        <w:rPr>
          <w:spacing w:val="40"/>
          <w:w w:val="125"/>
        </w:rPr>
        <w:t xml:space="preserve"> </w:t>
      </w:r>
      <w:r>
        <w:rPr>
          <w:w w:val="105"/>
        </w:rPr>
        <w:t>&amp;&amp;</w:t>
      </w:r>
      <w:r>
        <w:rPr>
          <w:spacing w:val="49"/>
          <w:w w:val="125"/>
        </w:rPr>
        <w:t xml:space="preserve"> </w:t>
      </w:r>
      <w:r>
        <w:rPr>
          <w:spacing w:val="11"/>
          <w:w w:val="125"/>
        </w:rPr>
        <w:t>rs_e</w:t>
      </w:r>
      <w:r>
        <w:rPr>
          <w:spacing w:val="49"/>
          <w:w w:val="125"/>
        </w:rPr>
        <w:t xml:space="preserve"> </w:t>
      </w:r>
      <w:r>
        <w:rPr>
          <w:w w:val="125"/>
        </w:rPr>
        <w:t>==</w:t>
      </w:r>
      <w:r>
        <w:rPr>
          <w:spacing w:val="51"/>
          <w:w w:val="125"/>
        </w:rPr>
        <w:t xml:space="preserve"> </w:t>
      </w:r>
      <w:r>
        <w:rPr>
          <w:spacing w:val="15"/>
          <w:w w:val="125"/>
        </w:rPr>
        <w:t>writereg_w</w:t>
      </w:r>
      <w:r>
        <w:rPr>
          <w:spacing w:val="51"/>
          <w:w w:val="125"/>
        </w:rPr>
        <w:t xml:space="preserve"> </w:t>
      </w:r>
      <w:r>
        <w:rPr>
          <w:w w:val="105"/>
        </w:rPr>
        <w:t>&amp;&amp;</w:t>
      </w:r>
      <w:r>
        <w:rPr>
          <w:spacing w:val="52"/>
          <w:w w:val="125"/>
        </w:rPr>
        <w:t xml:space="preserve"> </w:t>
      </w:r>
      <w:r>
        <w:rPr>
          <w:spacing w:val="15"/>
          <w:w w:val="125"/>
        </w:rPr>
        <w:t>regwrite_w</w:t>
      </w:r>
      <w:r>
        <w:rPr>
          <w:spacing w:val="-25"/>
          <w:w w:val="125"/>
        </w:rPr>
        <w:t xml:space="preserve"> </w:t>
      </w:r>
      <w:r>
        <w:rPr>
          <w:w w:val="160"/>
        </w:rPr>
        <w:t xml:space="preserve">) </w:t>
      </w:r>
      <w:r>
        <w:rPr>
          <w:color w:val="7F0000"/>
          <w:spacing w:val="10"/>
          <w:w w:val="125"/>
        </w:rPr>
        <w:t>begin</w:t>
      </w:r>
    </w:p>
    <w:p>
      <w:pPr>
        <w:pStyle w:val="5"/>
        <w:spacing w:line="218" w:lineRule="exact"/>
        <w:ind w:left="2064"/>
      </w:pPr>
      <w:r>
        <w:rPr>
          <w:spacing w:val="15"/>
          <w:w w:val="115"/>
        </w:rPr>
        <w:t>forward_a_e</w:t>
      </w:r>
      <w:r>
        <w:rPr>
          <w:spacing w:val="53"/>
          <w:w w:val="115"/>
        </w:rPr>
        <w:t xml:space="preserve"> </w:t>
      </w:r>
      <w:r>
        <w:rPr>
          <w:w w:val="115"/>
        </w:rPr>
        <w:t>=</w:t>
      </w:r>
      <w:r>
        <w:rPr>
          <w:spacing w:val="59"/>
          <w:w w:val="115"/>
        </w:rPr>
        <w:t xml:space="preserve"> </w:t>
      </w:r>
      <w:r>
        <w:rPr>
          <w:w w:val="115"/>
        </w:rPr>
        <w:t>2</w:t>
      </w:r>
      <w:r>
        <w:rPr>
          <w:spacing w:val="-28"/>
          <w:w w:val="115"/>
        </w:rPr>
        <w:t xml:space="preserve"> </w:t>
      </w:r>
      <w:r>
        <w:rPr>
          <w:w w:val="115"/>
        </w:rPr>
        <w:t>’</w:t>
      </w:r>
      <w:r>
        <w:rPr>
          <w:spacing w:val="-24"/>
          <w:w w:val="115"/>
        </w:rPr>
        <w:t xml:space="preserve"> </w:t>
      </w:r>
      <w:r>
        <w:rPr>
          <w:spacing w:val="9"/>
          <w:w w:val="115"/>
        </w:rPr>
        <w:t>b01</w:t>
      </w:r>
      <w:r>
        <w:rPr>
          <w:spacing w:val="-24"/>
          <w:w w:val="115"/>
        </w:rPr>
        <w:t xml:space="preserve"> </w:t>
      </w:r>
      <w:r>
        <w:rPr>
          <w:spacing w:val="-10"/>
          <w:w w:val="115"/>
        </w:rPr>
        <w:t>;</w:t>
      </w:r>
    </w:p>
    <w:p>
      <w:pPr>
        <w:pStyle w:val="5"/>
        <w:spacing w:before="65" w:line="312" w:lineRule="auto"/>
        <w:ind w:left="1610" w:right="7207" w:hanging="1"/>
      </w:pPr>
      <w:r>
        <w:rPr>
          <w:color w:val="7F0000"/>
          <w:spacing w:val="5"/>
          <w:w w:val="120"/>
        </w:rPr>
        <w:t xml:space="preserve">end </w:t>
      </w:r>
      <w:r>
        <w:rPr>
          <w:color w:val="7F0000"/>
          <w:spacing w:val="7"/>
          <w:w w:val="125"/>
        </w:rPr>
        <w:t xml:space="preserve">else </w:t>
      </w:r>
      <w:r>
        <w:rPr>
          <w:color w:val="7F0000"/>
          <w:spacing w:val="10"/>
          <w:w w:val="115"/>
        </w:rPr>
        <w:t>begin</w:t>
      </w:r>
    </w:p>
    <w:p>
      <w:pPr>
        <w:pStyle w:val="5"/>
        <w:spacing w:line="218" w:lineRule="exact"/>
        <w:ind w:left="2064"/>
      </w:pPr>
      <w:r>
        <w:rPr>
          <w:spacing w:val="15"/>
          <w:w w:val="115"/>
        </w:rPr>
        <w:t>forward_a_e</w:t>
      </w:r>
      <w:r>
        <w:rPr>
          <w:spacing w:val="53"/>
          <w:w w:val="115"/>
        </w:rPr>
        <w:t xml:space="preserve"> </w:t>
      </w:r>
      <w:r>
        <w:rPr>
          <w:w w:val="115"/>
        </w:rPr>
        <w:t>=</w:t>
      </w:r>
      <w:r>
        <w:rPr>
          <w:spacing w:val="59"/>
          <w:w w:val="115"/>
        </w:rPr>
        <w:t xml:space="preserve"> </w:t>
      </w:r>
      <w:r>
        <w:rPr>
          <w:w w:val="115"/>
        </w:rPr>
        <w:t>2</w:t>
      </w:r>
      <w:r>
        <w:rPr>
          <w:spacing w:val="-28"/>
          <w:w w:val="115"/>
        </w:rPr>
        <w:t xml:space="preserve"> </w:t>
      </w:r>
      <w:r>
        <w:rPr>
          <w:w w:val="115"/>
        </w:rPr>
        <w:t>’</w:t>
      </w:r>
      <w:r>
        <w:rPr>
          <w:spacing w:val="-24"/>
          <w:w w:val="115"/>
        </w:rPr>
        <w:t xml:space="preserve"> </w:t>
      </w:r>
      <w:r>
        <w:rPr>
          <w:spacing w:val="9"/>
          <w:w w:val="115"/>
        </w:rPr>
        <w:t>b00</w:t>
      </w:r>
      <w:r>
        <w:rPr>
          <w:spacing w:val="-24"/>
          <w:w w:val="115"/>
        </w:rPr>
        <w:t xml:space="preserve"> </w:t>
      </w:r>
      <w:r>
        <w:rPr>
          <w:spacing w:val="-10"/>
          <w:w w:val="115"/>
        </w:rPr>
        <w:t>;</w:t>
      </w:r>
    </w:p>
    <w:p>
      <w:pPr>
        <w:pStyle w:val="5"/>
        <w:spacing w:before="65"/>
        <w:ind w:left="1609"/>
      </w:pPr>
      <w:r>
        <w:rPr>
          <w:color w:val="7F0000"/>
          <w:spacing w:val="4"/>
        </w:rPr>
        <w:t>end</w:t>
      </w:r>
    </w:p>
    <w:p>
      <w:pPr>
        <w:pStyle w:val="5"/>
        <w:spacing w:before="130"/>
      </w:pPr>
    </w:p>
    <w:p>
      <w:pPr>
        <w:pStyle w:val="5"/>
        <w:ind w:left="1607"/>
      </w:pPr>
      <w:r>
        <w:rPr>
          <w:color w:val="7F7F7F"/>
          <w:w w:val="125"/>
        </w:rPr>
        <w:t>//</w:t>
      </w:r>
      <w:r>
        <w:rPr>
          <w:color w:val="7F7F7F"/>
          <w:spacing w:val="33"/>
          <w:w w:val="125"/>
        </w:rPr>
        <w:t xml:space="preserve">  </w:t>
      </w:r>
      <w:r>
        <w:rPr>
          <w:color w:val="7F7F7F"/>
          <w:spacing w:val="13"/>
          <w:w w:val="125"/>
        </w:rPr>
        <w:t>forward_b_e</w:t>
      </w:r>
    </w:p>
    <w:p>
      <w:pPr>
        <w:pStyle w:val="5"/>
        <w:spacing w:before="66" w:line="312" w:lineRule="auto"/>
        <w:ind w:left="1611" w:right="2363" w:hanging="4"/>
      </w:pPr>
      <w:r>
        <w:rPr>
          <w:color w:val="7F0000"/>
          <w:spacing w:val="11"/>
          <w:w w:val="150"/>
        </w:rPr>
        <w:t>if</w:t>
      </w:r>
      <w:r>
        <w:rPr>
          <w:spacing w:val="11"/>
          <w:w w:val="150"/>
        </w:rPr>
        <w:t>(</w:t>
      </w:r>
      <w:r>
        <w:rPr>
          <w:spacing w:val="-38"/>
          <w:w w:val="150"/>
        </w:rPr>
        <w:t xml:space="preserve"> </w:t>
      </w:r>
      <w:r>
        <w:rPr>
          <w:spacing w:val="11"/>
          <w:w w:val="125"/>
        </w:rPr>
        <w:t>rt_e</w:t>
      </w:r>
      <w:r>
        <w:rPr>
          <w:spacing w:val="30"/>
          <w:w w:val="150"/>
        </w:rPr>
        <w:t xml:space="preserve"> </w:t>
      </w:r>
      <w:r>
        <w:rPr>
          <w:w w:val="150"/>
        </w:rPr>
        <w:t>Ị=</w:t>
      </w:r>
      <w:r>
        <w:rPr>
          <w:spacing w:val="26"/>
          <w:w w:val="150"/>
        </w:rPr>
        <w:t xml:space="preserve"> </w:t>
      </w:r>
      <w:r>
        <w:rPr>
          <w:w w:val="125"/>
        </w:rPr>
        <w:t>0</w:t>
      </w:r>
      <w:r>
        <w:rPr>
          <w:spacing w:val="38"/>
          <w:w w:val="125"/>
        </w:rPr>
        <w:t xml:space="preserve"> </w:t>
      </w:r>
      <w:r>
        <w:rPr>
          <w:w w:val="105"/>
        </w:rPr>
        <w:t>&amp;&amp;</w:t>
      </w:r>
      <w:r>
        <w:rPr>
          <w:spacing w:val="46"/>
          <w:w w:val="125"/>
        </w:rPr>
        <w:t xml:space="preserve"> </w:t>
      </w:r>
      <w:r>
        <w:rPr>
          <w:spacing w:val="11"/>
          <w:w w:val="125"/>
        </w:rPr>
        <w:t>rt_e</w:t>
      </w:r>
      <w:r>
        <w:rPr>
          <w:spacing w:val="45"/>
          <w:w w:val="125"/>
        </w:rPr>
        <w:t xml:space="preserve"> </w:t>
      </w:r>
      <w:r>
        <w:rPr>
          <w:w w:val="125"/>
        </w:rPr>
        <w:t>==</w:t>
      </w:r>
      <w:r>
        <w:rPr>
          <w:spacing w:val="47"/>
          <w:w w:val="125"/>
        </w:rPr>
        <w:t xml:space="preserve"> </w:t>
      </w:r>
      <w:r>
        <w:rPr>
          <w:spacing w:val="15"/>
          <w:w w:val="125"/>
        </w:rPr>
        <w:t>writereg_m</w:t>
      </w:r>
      <w:r>
        <w:rPr>
          <w:spacing w:val="47"/>
          <w:w w:val="125"/>
        </w:rPr>
        <w:t xml:space="preserve"> </w:t>
      </w:r>
      <w:r>
        <w:rPr>
          <w:w w:val="105"/>
        </w:rPr>
        <w:t>&amp;&amp;</w:t>
      </w:r>
      <w:r>
        <w:rPr>
          <w:spacing w:val="48"/>
          <w:w w:val="125"/>
        </w:rPr>
        <w:t xml:space="preserve"> </w:t>
      </w:r>
      <w:r>
        <w:rPr>
          <w:spacing w:val="15"/>
          <w:w w:val="125"/>
        </w:rPr>
        <w:t>regwrite_m</w:t>
      </w:r>
      <w:r>
        <w:rPr>
          <w:spacing w:val="-25"/>
          <w:w w:val="125"/>
        </w:rPr>
        <w:t xml:space="preserve"> </w:t>
      </w:r>
      <w:r>
        <w:rPr>
          <w:w w:val="150"/>
        </w:rPr>
        <w:t xml:space="preserve">) </w:t>
      </w:r>
      <w:r>
        <w:rPr>
          <w:color w:val="7F0000"/>
          <w:spacing w:val="10"/>
          <w:w w:val="125"/>
        </w:rPr>
        <w:t>begin</w:t>
      </w:r>
    </w:p>
    <w:p>
      <w:pPr>
        <w:pStyle w:val="5"/>
        <w:spacing w:line="218" w:lineRule="exact"/>
        <w:ind w:left="2064"/>
      </w:pPr>
      <w:r>
        <w:rPr>
          <w:spacing w:val="15"/>
          <w:w w:val="115"/>
        </w:rPr>
        <w:t>forward_b_e</w:t>
      </w:r>
      <w:r>
        <w:rPr>
          <w:spacing w:val="47"/>
          <w:w w:val="115"/>
        </w:rPr>
        <w:t xml:space="preserve"> </w:t>
      </w:r>
      <w:r>
        <w:rPr>
          <w:w w:val="115"/>
        </w:rPr>
        <w:t>=</w:t>
      </w:r>
      <w:r>
        <w:rPr>
          <w:spacing w:val="56"/>
          <w:w w:val="115"/>
        </w:rPr>
        <w:t xml:space="preserve"> </w:t>
      </w:r>
      <w:r>
        <w:rPr>
          <w:w w:val="115"/>
        </w:rPr>
        <w:t>2</w:t>
      </w:r>
      <w:r>
        <w:rPr>
          <w:spacing w:val="-28"/>
          <w:w w:val="115"/>
        </w:rPr>
        <w:t xml:space="preserve"> </w:t>
      </w:r>
      <w:r>
        <w:rPr>
          <w:w w:val="115"/>
        </w:rPr>
        <w:t>’</w:t>
      </w:r>
      <w:r>
        <w:rPr>
          <w:spacing w:val="-24"/>
          <w:w w:val="115"/>
        </w:rPr>
        <w:t xml:space="preserve"> </w:t>
      </w:r>
      <w:r>
        <w:rPr>
          <w:spacing w:val="9"/>
          <w:w w:val="115"/>
        </w:rPr>
        <w:t>b10</w:t>
      </w:r>
      <w:r>
        <w:rPr>
          <w:spacing w:val="-24"/>
          <w:w w:val="115"/>
        </w:rPr>
        <w:t xml:space="preserve"> </w:t>
      </w:r>
      <w:r>
        <w:rPr>
          <w:spacing w:val="-10"/>
          <w:w w:val="115"/>
        </w:rPr>
        <w:t>;</w:t>
      </w:r>
    </w:p>
    <w:p>
      <w:pPr>
        <w:pStyle w:val="5"/>
        <w:spacing w:before="65"/>
        <w:ind w:left="1609"/>
      </w:pPr>
      <w:r>
        <w:rPr>
          <w:color w:val="7F0000"/>
          <w:spacing w:val="4"/>
        </w:rPr>
        <w:t>end</w:t>
      </w:r>
    </w:p>
    <w:p>
      <w:pPr>
        <w:pStyle w:val="5"/>
        <w:spacing w:before="65" w:line="312" w:lineRule="auto"/>
        <w:ind w:left="1611" w:right="1443" w:hanging="1"/>
      </w:pPr>
      <w:r>
        <w:rPr>
          <w:color w:val="7F0000"/>
          <w:spacing w:val="11"/>
          <w:w w:val="125"/>
        </w:rPr>
        <w:t>else</w:t>
      </w:r>
      <w:r>
        <w:rPr>
          <w:color w:val="7F0000"/>
          <w:spacing w:val="25"/>
          <w:w w:val="160"/>
        </w:rPr>
        <w:t xml:space="preserve"> </w:t>
      </w:r>
      <w:r>
        <w:rPr>
          <w:color w:val="7F0000"/>
          <w:spacing w:val="11"/>
          <w:w w:val="160"/>
        </w:rPr>
        <w:t>if</w:t>
      </w:r>
      <w:r>
        <w:rPr>
          <w:spacing w:val="11"/>
          <w:w w:val="160"/>
        </w:rPr>
        <w:t>(</w:t>
      </w:r>
      <w:r>
        <w:rPr>
          <w:spacing w:val="-41"/>
          <w:w w:val="160"/>
        </w:rPr>
        <w:t xml:space="preserve"> </w:t>
      </w:r>
      <w:r>
        <w:rPr>
          <w:spacing w:val="11"/>
          <w:w w:val="125"/>
        </w:rPr>
        <w:t>rt_e</w:t>
      </w:r>
      <w:r>
        <w:rPr>
          <w:spacing w:val="38"/>
          <w:w w:val="160"/>
        </w:rPr>
        <w:t xml:space="preserve"> </w:t>
      </w:r>
      <w:r>
        <w:rPr>
          <w:w w:val="160"/>
        </w:rPr>
        <w:t>Ị=</w:t>
      </w:r>
      <w:r>
        <w:rPr>
          <w:spacing w:val="33"/>
          <w:w w:val="160"/>
        </w:rPr>
        <w:t xml:space="preserve"> </w:t>
      </w:r>
      <w:r>
        <w:rPr>
          <w:w w:val="125"/>
        </w:rPr>
        <w:t>0</w:t>
      </w:r>
      <w:r>
        <w:rPr>
          <w:spacing w:val="40"/>
          <w:w w:val="125"/>
        </w:rPr>
        <w:t xml:space="preserve"> </w:t>
      </w:r>
      <w:r>
        <w:rPr>
          <w:w w:val="105"/>
        </w:rPr>
        <w:t>&amp;&amp;</w:t>
      </w:r>
      <w:r>
        <w:rPr>
          <w:spacing w:val="52"/>
          <w:w w:val="125"/>
        </w:rPr>
        <w:t xml:space="preserve"> </w:t>
      </w:r>
      <w:r>
        <w:rPr>
          <w:spacing w:val="11"/>
          <w:w w:val="125"/>
        </w:rPr>
        <w:t>rt_e</w:t>
      </w:r>
      <w:r>
        <w:rPr>
          <w:spacing w:val="52"/>
          <w:w w:val="125"/>
        </w:rPr>
        <w:t xml:space="preserve"> </w:t>
      </w:r>
      <w:r>
        <w:rPr>
          <w:w w:val="125"/>
        </w:rPr>
        <w:t>==</w:t>
      </w:r>
      <w:r>
        <w:rPr>
          <w:spacing w:val="54"/>
          <w:w w:val="125"/>
        </w:rPr>
        <w:t xml:space="preserve"> </w:t>
      </w:r>
      <w:r>
        <w:rPr>
          <w:spacing w:val="15"/>
          <w:w w:val="125"/>
        </w:rPr>
        <w:t>writereg_w</w:t>
      </w:r>
      <w:r>
        <w:rPr>
          <w:spacing w:val="54"/>
          <w:w w:val="125"/>
        </w:rPr>
        <w:t xml:space="preserve"> </w:t>
      </w:r>
      <w:r>
        <w:rPr>
          <w:w w:val="105"/>
        </w:rPr>
        <w:t>&amp;&amp;</w:t>
      </w:r>
      <w:r>
        <w:rPr>
          <w:spacing w:val="54"/>
          <w:w w:val="125"/>
        </w:rPr>
        <w:t xml:space="preserve"> </w:t>
      </w:r>
      <w:r>
        <w:rPr>
          <w:spacing w:val="15"/>
          <w:w w:val="125"/>
        </w:rPr>
        <w:t>regwrite_w</w:t>
      </w:r>
      <w:r>
        <w:rPr>
          <w:spacing w:val="-25"/>
          <w:w w:val="125"/>
        </w:rPr>
        <w:t xml:space="preserve"> </w:t>
      </w:r>
      <w:r>
        <w:rPr>
          <w:w w:val="160"/>
        </w:rPr>
        <w:t xml:space="preserve">) </w:t>
      </w:r>
      <w:r>
        <w:rPr>
          <w:color w:val="7F0000"/>
          <w:spacing w:val="10"/>
          <w:w w:val="125"/>
        </w:rPr>
        <w:t>begin</w:t>
      </w:r>
    </w:p>
    <w:p>
      <w:pPr>
        <w:pStyle w:val="5"/>
        <w:spacing w:line="218" w:lineRule="exact"/>
        <w:ind w:left="2064"/>
      </w:pPr>
      <w:r>
        <w:rPr>
          <w:spacing w:val="15"/>
          <w:w w:val="115"/>
        </w:rPr>
        <w:t>forward_b_e</w:t>
      </w:r>
      <w:r>
        <w:rPr>
          <w:spacing w:val="47"/>
          <w:w w:val="115"/>
        </w:rPr>
        <w:t xml:space="preserve"> </w:t>
      </w:r>
      <w:r>
        <w:rPr>
          <w:w w:val="115"/>
        </w:rPr>
        <w:t>=</w:t>
      </w:r>
      <w:r>
        <w:rPr>
          <w:spacing w:val="56"/>
          <w:w w:val="115"/>
        </w:rPr>
        <w:t xml:space="preserve"> </w:t>
      </w:r>
      <w:r>
        <w:rPr>
          <w:w w:val="115"/>
        </w:rPr>
        <w:t>2</w:t>
      </w:r>
      <w:r>
        <w:rPr>
          <w:spacing w:val="-28"/>
          <w:w w:val="115"/>
        </w:rPr>
        <w:t xml:space="preserve"> </w:t>
      </w:r>
      <w:r>
        <w:rPr>
          <w:w w:val="115"/>
        </w:rPr>
        <w:t>’</w:t>
      </w:r>
      <w:r>
        <w:rPr>
          <w:spacing w:val="-24"/>
          <w:w w:val="115"/>
        </w:rPr>
        <w:t xml:space="preserve"> </w:t>
      </w:r>
      <w:r>
        <w:rPr>
          <w:spacing w:val="9"/>
          <w:w w:val="115"/>
        </w:rPr>
        <w:t>b01</w:t>
      </w:r>
      <w:r>
        <w:rPr>
          <w:spacing w:val="-24"/>
          <w:w w:val="115"/>
        </w:rPr>
        <w:t xml:space="preserve"> </w:t>
      </w:r>
      <w:r>
        <w:rPr>
          <w:spacing w:val="-10"/>
          <w:w w:val="115"/>
        </w:rPr>
        <w:t>;</w:t>
      </w:r>
    </w:p>
    <w:p>
      <w:pPr>
        <w:pStyle w:val="5"/>
        <w:spacing w:before="65" w:line="312" w:lineRule="auto"/>
        <w:ind w:left="1610" w:right="7207" w:hanging="1"/>
      </w:pPr>
      <w:r>
        <w:rPr>
          <w:color w:val="7F0000"/>
          <w:spacing w:val="5"/>
          <w:w w:val="120"/>
        </w:rPr>
        <w:t xml:space="preserve">end </w:t>
      </w:r>
      <w:r>
        <w:rPr>
          <w:color w:val="7F0000"/>
          <w:spacing w:val="7"/>
          <w:w w:val="125"/>
        </w:rPr>
        <w:t xml:space="preserve">else </w:t>
      </w:r>
      <w:r>
        <w:rPr>
          <w:color w:val="7F0000"/>
          <w:spacing w:val="10"/>
          <w:w w:val="115"/>
        </w:rPr>
        <w:t>begin</w:t>
      </w:r>
    </w:p>
    <w:p>
      <w:pPr>
        <w:pStyle w:val="5"/>
        <w:spacing w:line="218" w:lineRule="exact"/>
        <w:ind w:left="2064"/>
      </w:pPr>
      <w:r>
        <w:rPr>
          <w:spacing w:val="15"/>
          <w:w w:val="115"/>
        </w:rPr>
        <w:t>forward_b_e</w:t>
      </w:r>
      <w:r>
        <w:rPr>
          <w:spacing w:val="47"/>
          <w:w w:val="115"/>
        </w:rPr>
        <w:t xml:space="preserve"> </w:t>
      </w:r>
      <w:r>
        <w:rPr>
          <w:w w:val="115"/>
        </w:rPr>
        <w:t>=</w:t>
      </w:r>
      <w:r>
        <w:rPr>
          <w:spacing w:val="56"/>
          <w:w w:val="115"/>
        </w:rPr>
        <w:t xml:space="preserve"> </w:t>
      </w:r>
      <w:r>
        <w:rPr>
          <w:w w:val="115"/>
        </w:rPr>
        <w:t>2</w:t>
      </w:r>
      <w:r>
        <w:rPr>
          <w:spacing w:val="-28"/>
          <w:w w:val="115"/>
        </w:rPr>
        <w:t xml:space="preserve"> </w:t>
      </w:r>
      <w:r>
        <w:rPr>
          <w:w w:val="115"/>
        </w:rPr>
        <w:t>’</w:t>
      </w:r>
      <w:r>
        <w:rPr>
          <w:spacing w:val="-24"/>
          <w:w w:val="115"/>
        </w:rPr>
        <w:t xml:space="preserve"> </w:t>
      </w:r>
      <w:r>
        <w:rPr>
          <w:spacing w:val="9"/>
          <w:w w:val="115"/>
        </w:rPr>
        <w:t>b00</w:t>
      </w:r>
      <w:r>
        <w:rPr>
          <w:spacing w:val="-24"/>
          <w:w w:val="115"/>
        </w:rPr>
        <w:t xml:space="preserve"> </w:t>
      </w:r>
      <w:r>
        <w:rPr>
          <w:spacing w:val="-10"/>
          <w:w w:val="115"/>
        </w:rPr>
        <w:t>;</w:t>
      </w:r>
    </w:p>
    <w:p>
      <w:pPr>
        <w:spacing w:after="0" w:line="218" w:lineRule="exact"/>
        <w:sectPr>
          <w:type w:val="continuous"/>
          <w:pgSz w:w="11910" w:h="16840"/>
          <w:pgMar w:top="1260" w:right="1180" w:bottom="1020" w:left="1200" w:header="0" w:footer="831" w:gutter="0"/>
          <w:cols w:space="720" w:num="1"/>
        </w:sectPr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spacing w:before="99"/>
      </w:pPr>
    </w:p>
    <w:p>
      <w:pPr>
        <w:pStyle w:val="5"/>
        <w:jc w:val="right"/>
      </w:pPr>
      <w:r>
        <w:rPr>
          <w:color w:val="7F0000"/>
          <w:spacing w:val="4"/>
        </w:rPr>
        <w:t>end</w:t>
      </w:r>
    </w:p>
    <w:p>
      <w:pPr>
        <w:spacing w:before="65"/>
        <w:ind w:left="553" w:right="0" w:firstLine="0"/>
        <w:jc w:val="left"/>
        <w:rPr>
          <w:sz w:val="18"/>
        </w:rPr>
      </w:pPr>
      <w:r>
        <w:br w:type="column"/>
      </w:r>
      <w:r>
        <w:rPr>
          <w:color w:val="7F0000"/>
          <w:spacing w:val="4"/>
          <w:sz w:val="18"/>
        </w:rPr>
        <w:t>end</w:t>
      </w:r>
    </w:p>
    <w:p>
      <w:pPr>
        <w:pStyle w:val="5"/>
        <w:spacing w:before="66"/>
        <w:ind w:left="555"/>
      </w:pPr>
      <w:r>
        <w:rPr>
          <w:spacing w:val="14"/>
          <w:w w:val="140"/>
        </w:rPr>
        <w:t>stall_lw</w:t>
      </w:r>
      <w:r>
        <w:rPr>
          <w:spacing w:val="64"/>
          <w:w w:val="140"/>
        </w:rPr>
        <w:t xml:space="preserve"> </w:t>
      </w:r>
      <w:r>
        <w:rPr>
          <w:w w:val="115"/>
        </w:rPr>
        <w:t>=</w:t>
      </w:r>
      <w:r>
        <w:rPr>
          <w:spacing w:val="62"/>
          <w:w w:val="160"/>
        </w:rPr>
        <w:t xml:space="preserve"> </w:t>
      </w:r>
      <w:r>
        <w:rPr>
          <w:spacing w:val="9"/>
          <w:w w:val="160"/>
        </w:rPr>
        <w:t>(((</w:t>
      </w:r>
      <w:r>
        <w:rPr>
          <w:spacing w:val="-37"/>
          <w:w w:val="160"/>
        </w:rPr>
        <w:t xml:space="preserve"> </w:t>
      </w:r>
      <w:r>
        <w:rPr>
          <w:spacing w:val="11"/>
          <w:w w:val="115"/>
        </w:rPr>
        <w:t>rs_d</w:t>
      </w:r>
      <w:r>
        <w:rPr>
          <w:spacing w:val="70"/>
          <w:w w:val="150"/>
        </w:rPr>
        <w:t xml:space="preserve"> </w:t>
      </w:r>
      <w:r>
        <w:rPr>
          <w:w w:val="115"/>
        </w:rPr>
        <w:t>==</w:t>
      </w:r>
      <w:r>
        <w:rPr>
          <w:spacing w:val="70"/>
          <w:w w:val="150"/>
        </w:rPr>
        <w:t xml:space="preserve"> </w:t>
      </w:r>
      <w:r>
        <w:rPr>
          <w:spacing w:val="11"/>
          <w:w w:val="115"/>
        </w:rPr>
        <w:t>rt_e</w:t>
      </w:r>
      <w:r>
        <w:rPr>
          <w:spacing w:val="-23"/>
          <w:w w:val="115"/>
        </w:rPr>
        <w:t xml:space="preserve"> </w:t>
      </w:r>
      <w:r>
        <w:rPr>
          <w:w w:val="160"/>
        </w:rPr>
        <w:t>)</w:t>
      </w:r>
      <w:r>
        <w:rPr>
          <w:spacing w:val="60"/>
          <w:w w:val="160"/>
        </w:rPr>
        <w:t xml:space="preserve"> </w:t>
      </w:r>
      <w:r>
        <w:rPr>
          <w:w w:val="115"/>
        </w:rPr>
        <w:t>||</w:t>
      </w:r>
      <w:r>
        <w:rPr>
          <w:spacing w:val="60"/>
          <w:w w:val="160"/>
        </w:rPr>
        <w:t xml:space="preserve"> </w:t>
      </w:r>
      <w:r>
        <w:rPr>
          <w:w w:val="160"/>
        </w:rPr>
        <w:t>(</w:t>
      </w:r>
      <w:r>
        <w:rPr>
          <w:spacing w:val="-40"/>
          <w:w w:val="160"/>
        </w:rPr>
        <w:t xml:space="preserve"> </w:t>
      </w:r>
      <w:r>
        <w:rPr>
          <w:spacing w:val="11"/>
          <w:w w:val="115"/>
        </w:rPr>
        <w:t>rt_d</w:t>
      </w:r>
      <w:r>
        <w:rPr>
          <w:spacing w:val="70"/>
          <w:w w:val="150"/>
        </w:rPr>
        <w:t xml:space="preserve"> </w:t>
      </w:r>
      <w:r>
        <w:rPr>
          <w:w w:val="115"/>
        </w:rPr>
        <w:t>==</w:t>
      </w:r>
      <w:r>
        <w:rPr>
          <w:spacing w:val="69"/>
          <w:w w:val="150"/>
        </w:rPr>
        <w:t xml:space="preserve"> </w:t>
      </w:r>
      <w:r>
        <w:rPr>
          <w:spacing w:val="11"/>
          <w:w w:val="115"/>
        </w:rPr>
        <w:t>rt_e</w:t>
      </w:r>
      <w:r>
        <w:rPr>
          <w:spacing w:val="-22"/>
          <w:w w:val="115"/>
        </w:rPr>
        <w:t xml:space="preserve"> </w:t>
      </w:r>
      <w:r>
        <w:rPr>
          <w:spacing w:val="9"/>
          <w:w w:val="160"/>
        </w:rPr>
        <w:t>))</w:t>
      </w:r>
      <w:r>
        <w:rPr>
          <w:spacing w:val="60"/>
          <w:w w:val="160"/>
        </w:rPr>
        <w:t xml:space="preserve"> </w:t>
      </w:r>
      <w:r>
        <w:rPr>
          <w:w w:val="105"/>
        </w:rPr>
        <w:t>&amp;&amp;</w:t>
      </w:r>
      <w:r>
        <w:rPr>
          <w:spacing w:val="72"/>
          <w:w w:val="150"/>
        </w:rPr>
        <w:t xml:space="preserve"> </w:t>
      </w:r>
      <w:r>
        <w:rPr>
          <w:spacing w:val="15"/>
          <w:w w:val="115"/>
        </w:rPr>
        <w:t>memtoreg_e</w:t>
      </w:r>
      <w:r>
        <w:rPr>
          <w:spacing w:val="-21"/>
          <w:w w:val="115"/>
        </w:rPr>
        <w:t xml:space="preserve"> </w:t>
      </w:r>
      <w:r>
        <w:rPr>
          <w:spacing w:val="9"/>
          <w:w w:val="160"/>
        </w:rPr>
        <w:t>);</w:t>
      </w:r>
      <w:r>
        <w:rPr>
          <w:spacing w:val="60"/>
          <w:w w:val="160"/>
        </w:rPr>
        <w:t xml:space="preserve"> </w:t>
      </w:r>
      <w:r>
        <w:rPr>
          <w:color w:val="7F7F7F"/>
          <w:spacing w:val="-5"/>
          <w:w w:val="140"/>
        </w:rPr>
        <w:t>//</w:t>
      </w:r>
    </w:p>
    <w:p>
      <w:pPr>
        <w:pStyle w:val="5"/>
        <w:spacing w:before="56" w:line="309" w:lineRule="auto"/>
        <w:ind w:left="556" w:right="708" w:firstLine="404"/>
      </w:pPr>
      <w:r>
        <w:rPr>
          <w:rFonts w:ascii="宋体" w:hAnsi="宋体" w:eastAsia="宋体"/>
          <w:color w:val="7F7F7F"/>
          <w:spacing w:val="-4"/>
        </w:rPr>
        <w:t>如 果</w:t>
      </w:r>
      <w:r>
        <w:rPr>
          <w:color w:val="7F7F7F"/>
          <w:w w:val="125"/>
        </w:rPr>
        <w:t>e</w:t>
      </w:r>
      <w:r>
        <w:rPr>
          <w:color w:val="7F7F7F"/>
          <w:spacing w:val="-17"/>
          <w:w w:val="125"/>
        </w:rPr>
        <w:t xml:space="preserve"> </w:t>
      </w:r>
      <w:r>
        <w:rPr>
          <w:rFonts w:ascii="宋体" w:hAnsi="宋体" w:eastAsia="宋体"/>
          <w:color w:val="7F7F7F"/>
          <w:spacing w:val="-10"/>
        </w:rPr>
        <w:t>阶 段 的</w:t>
      </w:r>
      <w:r>
        <w:rPr>
          <w:color w:val="7F7F7F"/>
          <w:w w:val="165"/>
        </w:rPr>
        <w:t>lw</w:t>
      </w:r>
      <w:r>
        <w:rPr>
          <w:color w:val="7F7F7F"/>
          <w:spacing w:val="-30"/>
          <w:w w:val="165"/>
        </w:rPr>
        <w:t xml:space="preserve"> </w:t>
      </w:r>
      <w:r>
        <w:rPr>
          <w:rFonts w:ascii="宋体" w:hAnsi="宋体" w:eastAsia="宋体"/>
          <w:color w:val="7F7F7F"/>
          <w:spacing w:val="-28"/>
        </w:rPr>
        <w:t>指 令 中 写 入 的 寄 存 器 被 访 问 到， 则 需 要 挂 起</w:t>
      </w:r>
      <w:r>
        <w:rPr>
          <w:rFonts w:ascii="宋体" w:hAnsi="宋体" w:eastAsia="宋体"/>
          <w:color w:val="7F7F7F"/>
        </w:rPr>
        <w:t xml:space="preserve"> </w:t>
      </w:r>
      <w:r>
        <w:rPr>
          <w:spacing w:val="15"/>
          <w:w w:val="125"/>
        </w:rPr>
        <w:t>forward_a_d</w:t>
      </w:r>
      <w:r>
        <w:rPr>
          <w:spacing w:val="19"/>
          <w:w w:val="125"/>
        </w:rPr>
        <w:t xml:space="preserve"> =</w:t>
      </w:r>
      <w:r>
        <w:rPr>
          <w:w w:val="135"/>
        </w:rPr>
        <w:t xml:space="preserve"> ( </w:t>
      </w:r>
      <w:r>
        <w:rPr>
          <w:spacing w:val="11"/>
          <w:w w:val="125"/>
        </w:rPr>
        <w:t>rs_d</w:t>
      </w:r>
      <w:r>
        <w:rPr>
          <w:spacing w:val="35"/>
          <w:w w:val="135"/>
        </w:rPr>
        <w:t xml:space="preserve"> </w:t>
      </w:r>
      <w:r>
        <w:rPr>
          <w:w w:val="135"/>
        </w:rPr>
        <w:t>Ị=</w:t>
      </w:r>
      <w:r>
        <w:rPr>
          <w:spacing w:val="35"/>
          <w:w w:val="135"/>
        </w:rPr>
        <w:t xml:space="preserve"> </w:t>
      </w:r>
      <w:r>
        <w:rPr>
          <w:w w:val="125"/>
        </w:rPr>
        <w:t>0)</w:t>
      </w:r>
      <w:r>
        <w:rPr>
          <w:spacing w:val="40"/>
          <w:w w:val="125"/>
        </w:rPr>
        <w:t xml:space="preserve"> </w:t>
      </w:r>
      <w:r>
        <w:t>&amp;&amp;</w:t>
      </w:r>
      <w:r>
        <w:rPr>
          <w:spacing w:val="2"/>
          <w:w w:val="135"/>
        </w:rPr>
        <w:t xml:space="preserve"> ( </w:t>
      </w:r>
      <w:r>
        <w:rPr>
          <w:spacing w:val="11"/>
          <w:w w:val="125"/>
        </w:rPr>
        <w:t>rs_d</w:t>
      </w:r>
      <w:r>
        <w:rPr>
          <w:spacing w:val="15"/>
          <w:w w:val="125"/>
        </w:rPr>
        <w:t xml:space="preserve"> ==</w:t>
      </w:r>
      <w:r>
        <w:rPr>
          <w:spacing w:val="47"/>
          <w:w w:val="125"/>
        </w:rPr>
        <w:t xml:space="preserve"> </w:t>
      </w:r>
      <w:r>
        <w:rPr>
          <w:spacing w:val="15"/>
          <w:w w:val="125"/>
        </w:rPr>
        <w:t>writereg_m</w:t>
      </w:r>
      <w:r>
        <w:rPr>
          <w:spacing w:val="-25"/>
          <w:w w:val="125"/>
        </w:rPr>
        <w:t xml:space="preserve"> </w:t>
      </w:r>
      <w:r>
        <w:rPr>
          <w:w w:val="135"/>
        </w:rPr>
        <w:t>)</w:t>
      </w:r>
      <w:r>
        <w:rPr>
          <w:spacing w:val="39"/>
          <w:w w:val="135"/>
        </w:rPr>
        <w:t xml:space="preserve"> </w:t>
      </w:r>
      <w:r>
        <w:t>&amp;&amp;</w:t>
      </w:r>
      <w:r>
        <w:rPr>
          <w:spacing w:val="47"/>
          <w:w w:val="125"/>
        </w:rPr>
        <w:t xml:space="preserve"> </w:t>
      </w:r>
      <w:r>
        <w:rPr>
          <w:spacing w:val="15"/>
          <w:w w:val="125"/>
        </w:rPr>
        <w:t>regwrite_m</w:t>
      </w:r>
      <w:r>
        <w:rPr>
          <w:spacing w:val="-25"/>
          <w:w w:val="125"/>
        </w:rPr>
        <w:t xml:space="preserve"> </w:t>
      </w:r>
      <w:r>
        <w:rPr>
          <w:w w:val="135"/>
        </w:rPr>
        <w:t xml:space="preserve">; </w:t>
      </w:r>
      <w:r>
        <w:rPr>
          <w:spacing w:val="15"/>
          <w:w w:val="125"/>
        </w:rPr>
        <w:t>forward_b_d</w:t>
      </w:r>
      <w:r>
        <w:rPr>
          <w:spacing w:val="19"/>
          <w:w w:val="125"/>
        </w:rPr>
        <w:t xml:space="preserve"> =</w:t>
      </w:r>
      <w:r>
        <w:rPr>
          <w:w w:val="135"/>
        </w:rPr>
        <w:t xml:space="preserve"> ( </w:t>
      </w:r>
      <w:r>
        <w:rPr>
          <w:spacing w:val="11"/>
          <w:w w:val="125"/>
        </w:rPr>
        <w:t>rt_d</w:t>
      </w:r>
      <w:r>
        <w:rPr>
          <w:spacing w:val="35"/>
          <w:w w:val="135"/>
        </w:rPr>
        <w:t xml:space="preserve"> </w:t>
      </w:r>
      <w:r>
        <w:rPr>
          <w:w w:val="135"/>
        </w:rPr>
        <w:t>Ị=</w:t>
      </w:r>
      <w:r>
        <w:rPr>
          <w:spacing w:val="36"/>
          <w:w w:val="135"/>
        </w:rPr>
        <w:t xml:space="preserve"> </w:t>
      </w:r>
      <w:r>
        <w:rPr>
          <w:w w:val="125"/>
        </w:rPr>
        <w:t>0)</w:t>
      </w:r>
      <w:r>
        <w:rPr>
          <w:spacing w:val="47"/>
          <w:w w:val="125"/>
        </w:rPr>
        <w:t xml:space="preserve"> </w:t>
      </w:r>
      <w:r>
        <w:t>&amp;&amp;</w:t>
      </w:r>
      <w:r>
        <w:rPr>
          <w:spacing w:val="2"/>
          <w:w w:val="135"/>
        </w:rPr>
        <w:t xml:space="preserve"> ( </w:t>
      </w:r>
      <w:r>
        <w:rPr>
          <w:spacing w:val="11"/>
          <w:w w:val="125"/>
        </w:rPr>
        <w:t>rt_d</w:t>
      </w:r>
      <w:r>
        <w:rPr>
          <w:spacing w:val="16"/>
          <w:w w:val="125"/>
        </w:rPr>
        <w:t xml:space="preserve"> ==</w:t>
      </w:r>
      <w:r>
        <w:rPr>
          <w:spacing w:val="49"/>
          <w:w w:val="125"/>
        </w:rPr>
        <w:t xml:space="preserve"> </w:t>
      </w:r>
      <w:r>
        <w:rPr>
          <w:spacing w:val="15"/>
          <w:w w:val="125"/>
        </w:rPr>
        <w:t>writereg_m</w:t>
      </w:r>
      <w:r>
        <w:rPr>
          <w:spacing w:val="-25"/>
          <w:w w:val="125"/>
        </w:rPr>
        <w:t xml:space="preserve"> </w:t>
      </w:r>
      <w:r>
        <w:rPr>
          <w:w w:val="135"/>
        </w:rPr>
        <w:t>)</w:t>
      </w:r>
      <w:r>
        <w:rPr>
          <w:spacing w:val="40"/>
          <w:w w:val="135"/>
        </w:rPr>
        <w:t xml:space="preserve"> </w:t>
      </w:r>
      <w:r>
        <w:t>&amp;&amp;</w:t>
      </w:r>
      <w:r>
        <w:rPr>
          <w:spacing w:val="49"/>
          <w:w w:val="125"/>
        </w:rPr>
        <w:t xml:space="preserve"> </w:t>
      </w:r>
      <w:r>
        <w:rPr>
          <w:spacing w:val="15"/>
          <w:w w:val="125"/>
        </w:rPr>
        <w:t>regwrite_m</w:t>
      </w:r>
      <w:r>
        <w:rPr>
          <w:spacing w:val="-25"/>
          <w:w w:val="125"/>
        </w:rPr>
        <w:t xml:space="preserve"> </w:t>
      </w:r>
      <w:r>
        <w:rPr>
          <w:w w:val="135"/>
        </w:rPr>
        <w:t xml:space="preserve">; </w:t>
      </w:r>
      <w:r>
        <w:rPr>
          <w:spacing w:val="15"/>
          <w:w w:val="125"/>
        </w:rPr>
        <w:t>stall_branch</w:t>
      </w:r>
      <w:r>
        <w:rPr>
          <w:spacing w:val="28"/>
          <w:w w:val="125"/>
        </w:rPr>
        <w:t xml:space="preserve"> =</w:t>
      </w:r>
      <w:r>
        <w:rPr>
          <w:w w:val="165"/>
        </w:rPr>
        <w:t xml:space="preserve"> ( </w:t>
      </w:r>
      <w:r>
        <w:rPr>
          <w:spacing w:val="14"/>
        </w:rPr>
        <w:t>branch_d</w:t>
      </w:r>
      <w:r>
        <w:rPr>
          <w:spacing w:val="78"/>
        </w:rPr>
        <w:t xml:space="preserve"> </w:t>
      </w:r>
      <w:r>
        <w:t>&amp;&amp;</w:t>
      </w:r>
      <w:r>
        <w:rPr>
          <w:spacing w:val="67"/>
          <w:w w:val="125"/>
        </w:rPr>
        <w:t xml:space="preserve"> </w:t>
      </w:r>
      <w:r>
        <w:rPr>
          <w:spacing w:val="15"/>
          <w:w w:val="125"/>
        </w:rPr>
        <w:t>regwrite_e</w:t>
      </w:r>
      <w:r>
        <w:rPr>
          <w:spacing w:val="68"/>
          <w:w w:val="125"/>
        </w:rPr>
        <w:t xml:space="preserve"> </w:t>
      </w:r>
      <w:r>
        <w:t>&amp;&amp;</w:t>
      </w:r>
      <w:r>
        <w:rPr>
          <w:spacing w:val="1"/>
          <w:w w:val="165"/>
        </w:rPr>
        <w:t xml:space="preserve"> ( </w:t>
      </w:r>
      <w:r>
        <w:rPr>
          <w:spacing w:val="15"/>
          <w:w w:val="125"/>
        </w:rPr>
        <w:t>writereg_e</w:t>
      </w:r>
      <w:r>
        <w:rPr>
          <w:spacing w:val="22"/>
          <w:w w:val="125"/>
        </w:rPr>
        <w:t xml:space="preserve"> ==</w:t>
      </w:r>
      <w:r>
        <w:rPr>
          <w:spacing w:val="67"/>
          <w:w w:val="125"/>
        </w:rPr>
        <w:t xml:space="preserve"> </w:t>
      </w:r>
      <w:r>
        <w:rPr>
          <w:spacing w:val="11"/>
          <w:w w:val="125"/>
        </w:rPr>
        <w:t>rs_d</w:t>
      </w:r>
      <w:r>
        <w:rPr>
          <w:spacing w:val="66"/>
          <w:w w:val="125"/>
        </w:rPr>
        <w:t xml:space="preserve"> </w:t>
      </w:r>
      <w:r>
        <w:rPr>
          <w:spacing w:val="-5"/>
          <w:w w:val="125"/>
        </w:rPr>
        <w:t>||</w:t>
      </w:r>
    </w:p>
    <w:p>
      <w:pPr>
        <w:pStyle w:val="5"/>
        <w:spacing w:before="1"/>
        <w:ind w:left="954"/>
      </w:pPr>
      <w:r>
        <w:rPr>
          <w:spacing w:val="15"/>
          <w:w w:val="120"/>
        </w:rPr>
        <w:t>writereg_e</w:t>
      </w:r>
      <w:r>
        <w:rPr>
          <w:spacing w:val="43"/>
          <w:w w:val="120"/>
        </w:rPr>
        <w:t xml:space="preserve"> </w:t>
      </w:r>
      <w:r>
        <w:rPr>
          <w:w w:val="120"/>
        </w:rPr>
        <w:t>==</w:t>
      </w:r>
      <w:r>
        <w:rPr>
          <w:spacing w:val="54"/>
          <w:w w:val="120"/>
        </w:rPr>
        <w:t xml:space="preserve"> </w:t>
      </w:r>
      <w:r>
        <w:rPr>
          <w:spacing w:val="11"/>
          <w:w w:val="120"/>
        </w:rPr>
        <w:t>rt_d</w:t>
      </w:r>
      <w:r>
        <w:rPr>
          <w:spacing w:val="-24"/>
          <w:w w:val="120"/>
        </w:rPr>
        <w:t xml:space="preserve"> </w:t>
      </w:r>
      <w:r>
        <w:rPr>
          <w:spacing w:val="9"/>
          <w:w w:val="145"/>
        </w:rPr>
        <w:t>))</w:t>
      </w:r>
      <w:r>
        <w:rPr>
          <w:spacing w:val="42"/>
          <w:w w:val="145"/>
        </w:rPr>
        <w:t xml:space="preserve"> </w:t>
      </w:r>
      <w:r>
        <w:rPr>
          <w:w w:val="120"/>
        </w:rPr>
        <w:t>||</w:t>
      </w:r>
      <w:r>
        <w:rPr>
          <w:spacing w:val="43"/>
          <w:w w:val="145"/>
        </w:rPr>
        <w:t xml:space="preserve"> </w:t>
      </w:r>
      <w:r>
        <w:rPr>
          <w:w w:val="145"/>
        </w:rPr>
        <w:t>(</w:t>
      </w:r>
      <w:r>
        <w:rPr>
          <w:spacing w:val="-33"/>
          <w:w w:val="145"/>
        </w:rPr>
        <w:t xml:space="preserve"> </w:t>
      </w:r>
      <w:r>
        <w:rPr>
          <w:spacing w:val="14"/>
          <w:w w:val="120"/>
        </w:rPr>
        <w:t>branch_d</w:t>
      </w:r>
      <w:r>
        <w:rPr>
          <w:spacing w:val="59"/>
          <w:w w:val="120"/>
        </w:rPr>
        <w:t xml:space="preserve"> </w:t>
      </w:r>
      <w:r>
        <w:rPr>
          <w:w w:val="105"/>
        </w:rPr>
        <w:t>&amp;&amp;</w:t>
      </w:r>
      <w:r>
        <w:rPr>
          <w:spacing w:val="64"/>
          <w:w w:val="105"/>
        </w:rPr>
        <w:t xml:space="preserve"> </w:t>
      </w:r>
      <w:r>
        <w:rPr>
          <w:spacing w:val="15"/>
          <w:w w:val="105"/>
        </w:rPr>
        <w:t>memtoreg_m</w:t>
      </w:r>
      <w:r>
        <w:rPr>
          <w:spacing w:val="65"/>
          <w:w w:val="105"/>
        </w:rPr>
        <w:t xml:space="preserve"> </w:t>
      </w:r>
      <w:r>
        <w:rPr>
          <w:w w:val="105"/>
        </w:rPr>
        <w:t>&amp;&amp;</w:t>
      </w:r>
      <w:r>
        <w:rPr>
          <w:spacing w:val="43"/>
          <w:w w:val="145"/>
        </w:rPr>
        <w:t xml:space="preserve"> </w:t>
      </w:r>
      <w:r>
        <w:rPr>
          <w:w w:val="145"/>
        </w:rPr>
        <w:t>(</w:t>
      </w:r>
      <w:r>
        <w:rPr>
          <w:spacing w:val="-33"/>
          <w:w w:val="145"/>
        </w:rPr>
        <w:t xml:space="preserve"> </w:t>
      </w:r>
      <w:r>
        <w:rPr>
          <w:spacing w:val="13"/>
          <w:w w:val="120"/>
        </w:rPr>
        <w:t>writereg_m</w:t>
      </w:r>
    </w:p>
    <w:p>
      <w:pPr>
        <w:pStyle w:val="5"/>
        <w:spacing w:before="65" w:line="302" w:lineRule="auto"/>
        <w:ind w:left="556" w:right="3924" w:firstLine="393"/>
        <w:rPr>
          <w:rFonts w:ascii="宋体" w:eastAsia="宋体"/>
        </w:rPr>
      </w:pPr>
      <w:r>
        <w:rPr>
          <w:w w:val="120"/>
        </w:rPr>
        <w:t>==</w:t>
      </w:r>
      <w:r>
        <w:rPr>
          <w:spacing w:val="40"/>
          <w:w w:val="130"/>
        </w:rPr>
        <w:t xml:space="preserve"> </w:t>
      </w:r>
      <w:r>
        <w:rPr>
          <w:spacing w:val="11"/>
          <w:w w:val="130"/>
        </w:rPr>
        <w:t>rs_d</w:t>
      </w:r>
      <w:r>
        <w:rPr>
          <w:spacing w:val="40"/>
          <w:w w:val="130"/>
        </w:rPr>
        <w:t xml:space="preserve"> </w:t>
      </w:r>
      <w:r>
        <w:rPr>
          <w:w w:val="120"/>
        </w:rPr>
        <w:t>||</w:t>
      </w:r>
      <w:r>
        <w:rPr>
          <w:spacing w:val="50"/>
          <w:w w:val="130"/>
        </w:rPr>
        <w:t xml:space="preserve"> </w:t>
      </w:r>
      <w:r>
        <w:rPr>
          <w:spacing w:val="15"/>
          <w:w w:val="130"/>
        </w:rPr>
        <w:t>writereg_m</w:t>
      </w:r>
      <w:r>
        <w:rPr>
          <w:spacing w:val="51"/>
          <w:w w:val="130"/>
        </w:rPr>
        <w:t xml:space="preserve"> </w:t>
      </w:r>
      <w:r>
        <w:rPr>
          <w:w w:val="120"/>
        </w:rPr>
        <w:t>==</w:t>
      </w:r>
      <w:r>
        <w:rPr>
          <w:spacing w:val="40"/>
          <w:w w:val="130"/>
        </w:rPr>
        <w:t xml:space="preserve"> </w:t>
      </w:r>
      <w:r>
        <w:rPr>
          <w:spacing w:val="11"/>
          <w:w w:val="130"/>
        </w:rPr>
        <w:t>rt_d</w:t>
      </w:r>
      <w:r>
        <w:rPr>
          <w:spacing w:val="1"/>
          <w:w w:val="130"/>
        </w:rPr>
        <w:t xml:space="preserve"> ));</w:t>
      </w:r>
      <w:r>
        <w:rPr>
          <w:spacing w:val="12"/>
          <w:w w:val="130"/>
        </w:rPr>
        <w:t xml:space="preserve"> </w:t>
      </w:r>
      <w:r>
        <w:rPr>
          <w:spacing w:val="15"/>
          <w:w w:val="135"/>
        </w:rPr>
        <w:t>stall_jump</w:t>
      </w:r>
      <w:r>
        <w:rPr>
          <w:spacing w:val="40"/>
          <w:w w:val="135"/>
        </w:rPr>
        <w:t xml:space="preserve"> </w:t>
      </w:r>
      <w:r>
        <w:rPr>
          <w:w w:val="120"/>
        </w:rPr>
        <w:t>=</w:t>
      </w:r>
      <w:r>
        <w:rPr>
          <w:spacing w:val="40"/>
          <w:w w:val="135"/>
        </w:rPr>
        <w:t xml:space="preserve"> </w:t>
      </w:r>
      <w:r>
        <w:rPr>
          <w:spacing w:val="11"/>
          <w:w w:val="135"/>
        </w:rPr>
        <w:t>jump</w:t>
      </w:r>
      <w:r>
        <w:rPr>
          <w:spacing w:val="-31"/>
          <w:w w:val="135"/>
        </w:rPr>
        <w:t xml:space="preserve"> </w:t>
      </w:r>
      <w:r>
        <w:rPr>
          <w:w w:val="170"/>
        </w:rPr>
        <w:t>;</w:t>
      </w:r>
      <w:r>
        <w:rPr>
          <w:spacing w:val="40"/>
          <w:w w:val="170"/>
        </w:rPr>
        <w:t xml:space="preserve"> </w:t>
      </w:r>
      <w:r>
        <w:rPr>
          <w:color w:val="7F7F7F"/>
          <w:w w:val="135"/>
        </w:rPr>
        <w:t>//</w:t>
      </w:r>
      <w:r>
        <w:rPr>
          <w:color w:val="7F7F7F"/>
          <w:spacing w:val="71"/>
          <w:w w:val="135"/>
        </w:rPr>
        <w:t xml:space="preserve"> </w:t>
      </w:r>
      <w:r>
        <w:rPr>
          <w:rFonts w:ascii="宋体" w:eastAsia="宋体"/>
          <w:color w:val="7F7F7F"/>
          <w:w w:val="120"/>
        </w:rPr>
        <w:t>改</w:t>
      </w:r>
    </w:p>
    <w:p>
      <w:pPr>
        <w:pStyle w:val="5"/>
        <w:spacing w:before="2"/>
        <w:ind w:left="555"/>
      </w:pPr>
      <w:r>
        <w:rPr>
          <w:spacing w:val="13"/>
          <w:w w:val="135"/>
        </w:rPr>
        <w:t>stall_f</w:t>
      </w:r>
      <w:r>
        <w:rPr>
          <w:spacing w:val="60"/>
          <w:w w:val="135"/>
        </w:rPr>
        <w:t xml:space="preserve"> </w:t>
      </w:r>
      <w:r>
        <w:rPr>
          <w:w w:val="135"/>
        </w:rPr>
        <w:t>=</w:t>
      </w:r>
      <w:r>
        <w:rPr>
          <w:spacing w:val="66"/>
          <w:w w:val="135"/>
        </w:rPr>
        <w:t xml:space="preserve"> </w:t>
      </w:r>
      <w:r>
        <w:rPr>
          <w:spacing w:val="14"/>
          <w:w w:val="135"/>
        </w:rPr>
        <w:t>stall_lw</w:t>
      </w:r>
      <w:r>
        <w:rPr>
          <w:spacing w:val="68"/>
          <w:w w:val="135"/>
        </w:rPr>
        <w:t xml:space="preserve"> </w:t>
      </w:r>
      <w:r>
        <w:rPr>
          <w:w w:val="135"/>
        </w:rPr>
        <w:t>||</w:t>
      </w:r>
      <w:r>
        <w:rPr>
          <w:spacing w:val="68"/>
          <w:w w:val="135"/>
        </w:rPr>
        <w:t xml:space="preserve"> </w:t>
      </w:r>
      <w:r>
        <w:rPr>
          <w:spacing w:val="15"/>
          <w:w w:val="135"/>
        </w:rPr>
        <w:t>stall_branch</w:t>
      </w:r>
      <w:r>
        <w:rPr>
          <w:spacing w:val="-28"/>
          <w:w w:val="135"/>
        </w:rPr>
        <w:t xml:space="preserve"> </w:t>
      </w:r>
      <w:r>
        <w:rPr>
          <w:spacing w:val="-10"/>
          <w:w w:val="135"/>
        </w:rPr>
        <w:t>;</w:t>
      </w:r>
    </w:p>
    <w:p>
      <w:pPr>
        <w:pStyle w:val="5"/>
        <w:spacing w:before="66" w:line="312" w:lineRule="auto"/>
        <w:ind w:left="555" w:right="708" w:hanging="4"/>
      </w:pPr>
      <w:r>
        <w:rPr>
          <w:color w:val="7F7F7F"/>
          <w:w w:val="135"/>
        </w:rPr>
        <w:t>//</w:t>
      </w:r>
      <w:r>
        <w:rPr>
          <w:color w:val="7F7F7F"/>
          <w:spacing w:val="38"/>
          <w:w w:val="135"/>
        </w:rPr>
        <w:t xml:space="preserve"> </w:t>
      </w:r>
      <w:r>
        <w:rPr>
          <w:color w:val="7F7F7F"/>
          <w:spacing w:val="13"/>
          <w:w w:val="135"/>
        </w:rPr>
        <w:t>stall_d</w:t>
      </w:r>
      <w:r>
        <w:rPr>
          <w:color w:val="7F7F7F"/>
          <w:spacing w:val="40"/>
          <w:w w:val="135"/>
        </w:rPr>
        <w:t xml:space="preserve"> </w:t>
      </w:r>
      <w:r>
        <w:rPr>
          <w:color w:val="7F7F7F"/>
          <w:w w:val="105"/>
        </w:rPr>
        <w:t>=</w:t>
      </w:r>
      <w:r>
        <w:rPr>
          <w:color w:val="7F7F7F"/>
          <w:spacing w:val="-18"/>
          <w:w w:val="105"/>
        </w:rPr>
        <w:t xml:space="preserve"> </w:t>
      </w:r>
      <w:r>
        <w:rPr>
          <w:color w:val="7F7F7F"/>
          <w:spacing w:val="14"/>
          <w:w w:val="135"/>
        </w:rPr>
        <w:t>stall_lw</w:t>
      </w:r>
      <w:r>
        <w:rPr>
          <w:color w:val="7F7F7F"/>
          <w:spacing w:val="52"/>
          <w:w w:val="135"/>
        </w:rPr>
        <w:t xml:space="preserve"> </w:t>
      </w:r>
      <w:r>
        <w:rPr>
          <w:color w:val="7F7F7F"/>
          <w:w w:val="105"/>
        </w:rPr>
        <w:t>||</w:t>
      </w:r>
      <w:r>
        <w:rPr>
          <w:color w:val="7F7F7F"/>
          <w:spacing w:val="40"/>
          <w:w w:val="135"/>
        </w:rPr>
        <w:t xml:space="preserve"> </w:t>
      </w:r>
      <w:r>
        <w:rPr>
          <w:color w:val="7F7F7F"/>
          <w:spacing w:val="15"/>
          <w:w w:val="135"/>
        </w:rPr>
        <w:t>stall_branch</w:t>
      </w:r>
      <w:r>
        <w:rPr>
          <w:color w:val="7F7F7F"/>
          <w:spacing w:val="40"/>
          <w:w w:val="135"/>
        </w:rPr>
        <w:t xml:space="preserve"> </w:t>
      </w:r>
      <w:r>
        <w:rPr>
          <w:color w:val="7F7F7F"/>
          <w:w w:val="105"/>
        </w:rPr>
        <w:t>||</w:t>
      </w:r>
      <w:r>
        <w:rPr>
          <w:color w:val="7F7F7F"/>
          <w:spacing w:val="40"/>
          <w:w w:val="135"/>
        </w:rPr>
        <w:t xml:space="preserve"> </w:t>
      </w:r>
      <w:r>
        <w:rPr>
          <w:color w:val="7F7F7F"/>
          <w:spacing w:val="15"/>
          <w:w w:val="135"/>
        </w:rPr>
        <w:t>stall_jump</w:t>
      </w:r>
      <w:r>
        <w:rPr>
          <w:color w:val="7F7F7F"/>
          <w:spacing w:val="40"/>
          <w:w w:val="135"/>
        </w:rPr>
        <w:t xml:space="preserve"> </w:t>
      </w:r>
      <w:r>
        <w:rPr>
          <w:color w:val="7F7F7F"/>
          <w:w w:val="105"/>
        </w:rPr>
        <w:t>&amp;&amp;</w:t>
      </w:r>
      <w:r>
        <w:rPr>
          <w:color w:val="7F7F7F"/>
          <w:spacing w:val="40"/>
          <w:w w:val="135"/>
        </w:rPr>
        <w:t xml:space="preserve"> </w:t>
      </w:r>
      <w:r>
        <w:rPr>
          <w:color w:val="7F7F7F"/>
          <w:spacing w:val="15"/>
          <w:w w:val="135"/>
        </w:rPr>
        <w:t>Ịjump_d</w:t>
      </w:r>
      <w:r>
        <w:rPr>
          <w:color w:val="7F7F7F"/>
          <w:spacing w:val="-30"/>
          <w:w w:val="135"/>
        </w:rPr>
        <w:t xml:space="preserve"> </w:t>
      </w:r>
      <w:r>
        <w:rPr>
          <w:color w:val="7F7F7F"/>
          <w:w w:val="135"/>
        </w:rPr>
        <w:t xml:space="preserve">; </w:t>
      </w:r>
      <w:r>
        <w:rPr>
          <w:spacing w:val="13"/>
          <w:w w:val="140"/>
        </w:rPr>
        <w:t>stall_d</w:t>
      </w:r>
      <w:r>
        <w:rPr>
          <w:spacing w:val="40"/>
          <w:w w:val="140"/>
        </w:rPr>
        <w:t xml:space="preserve"> </w:t>
      </w:r>
      <w:r>
        <w:rPr>
          <w:w w:val="105"/>
        </w:rPr>
        <w:t>=</w:t>
      </w:r>
      <w:r>
        <w:rPr>
          <w:spacing w:val="-16"/>
          <w:w w:val="105"/>
        </w:rPr>
        <w:t xml:space="preserve"> </w:t>
      </w:r>
      <w:r>
        <w:rPr>
          <w:spacing w:val="14"/>
          <w:w w:val="140"/>
        </w:rPr>
        <w:t>stall_lw</w:t>
      </w:r>
      <w:r>
        <w:rPr>
          <w:spacing w:val="80"/>
          <w:w w:val="140"/>
        </w:rPr>
        <w:t xml:space="preserve"> </w:t>
      </w:r>
      <w:r>
        <w:rPr>
          <w:w w:val="105"/>
        </w:rPr>
        <w:t>||</w:t>
      </w:r>
      <w:r>
        <w:rPr>
          <w:spacing w:val="80"/>
          <w:w w:val="140"/>
        </w:rPr>
        <w:t xml:space="preserve"> </w:t>
      </w:r>
      <w:r>
        <w:rPr>
          <w:spacing w:val="15"/>
          <w:w w:val="140"/>
        </w:rPr>
        <w:t>stall_branch</w:t>
      </w:r>
      <w:r>
        <w:rPr>
          <w:spacing w:val="-29"/>
          <w:w w:val="140"/>
        </w:rPr>
        <w:t xml:space="preserve"> </w:t>
      </w:r>
      <w:r>
        <w:rPr>
          <w:w w:val="165"/>
        </w:rPr>
        <w:t>;</w:t>
      </w:r>
    </w:p>
    <w:p>
      <w:pPr>
        <w:pStyle w:val="5"/>
        <w:spacing w:line="312" w:lineRule="auto"/>
        <w:ind w:left="101" w:right="3924" w:firstLine="454"/>
      </w:pPr>
      <w:r>
        <w:rPr>
          <w:spacing w:val="13"/>
          <w:w w:val="135"/>
        </w:rPr>
        <w:t>flush_e</w:t>
      </w:r>
      <w:r>
        <w:rPr>
          <w:spacing w:val="40"/>
          <w:w w:val="135"/>
        </w:rPr>
        <w:t xml:space="preserve"> </w:t>
      </w:r>
      <w:r>
        <w:rPr>
          <w:w w:val="125"/>
        </w:rPr>
        <w:t>=</w:t>
      </w:r>
      <w:r>
        <w:rPr>
          <w:spacing w:val="40"/>
          <w:w w:val="135"/>
        </w:rPr>
        <w:t xml:space="preserve"> </w:t>
      </w:r>
      <w:r>
        <w:rPr>
          <w:spacing w:val="14"/>
          <w:w w:val="135"/>
        </w:rPr>
        <w:t>stall_lw</w:t>
      </w:r>
      <w:r>
        <w:rPr>
          <w:spacing w:val="40"/>
          <w:w w:val="135"/>
        </w:rPr>
        <w:t xml:space="preserve"> </w:t>
      </w:r>
      <w:r>
        <w:rPr>
          <w:w w:val="125"/>
        </w:rPr>
        <w:t>||</w:t>
      </w:r>
      <w:r>
        <w:rPr>
          <w:spacing w:val="51"/>
          <w:w w:val="135"/>
        </w:rPr>
        <w:t xml:space="preserve"> </w:t>
      </w:r>
      <w:r>
        <w:rPr>
          <w:spacing w:val="15"/>
          <w:w w:val="135"/>
        </w:rPr>
        <w:t>stall_branch</w:t>
      </w:r>
      <w:r>
        <w:rPr>
          <w:spacing w:val="-29"/>
          <w:w w:val="135"/>
        </w:rPr>
        <w:t xml:space="preserve"> </w:t>
      </w:r>
      <w:r>
        <w:rPr>
          <w:w w:val="135"/>
        </w:rPr>
        <w:t xml:space="preserve">; </w:t>
      </w:r>
      <w:r>
        <w:rPr>
          <w:color w:val="7F0000"/>
          <w:spacing w:val="9"/>
          <w:w w:val="125"/>
        </w:rPr>
        <w:t>end</w:t>
      </w:r>
      <w:r>
        <w:rPr>
          <w:color w:val="7F0000"/>
          <w:spacing w:val="40"/>
          <w:w w:val="140"/>
        </w:rPr>
        <w:t xml:space="preserve"> </w:t>
      </w:r>
      <w:r>
        <w:rPr>
          <w:color w:val="7F7F7F"/>
          <w:w w:val="140"/>
        </w:rPr>
        <w:t>//</w:t>
      </w:r>
      <w:r>
        <w:rPr>
          <w:color w:val="7F7F7F"/>
          <w:spacing w:val="40"/>
          <w:w w:val="140"/>
        </w:rPr>
        <w:t xml:space="preserve"> </w:t>
      </w:r>
      <w:r>
        <w:rPr>
          <w:color w:val="7F7F7F"/>
          <w:spacing w:val="11"/>
          <w:w w:val="140"/>
        </w:rPr>
        <w:t>else</w:t>
      </w:r>
    </w:p>
    <w:p>
      <w:pPr>
        <w:spacing w:after="0" w:line="312" w:lineRule="auto"/>
        <w:sectPr>
          <w:type w:val="continuous"/>
          <w:pgSz w:w="11910" w:h="16840"/>
          <w:pgMar w:top="1260" w:right="1180" w:bottom="1020" w:left="1200" w:header="0" w:footer="831" w:gutter="0"/>
          <w:cols w:equalWidth="0" w:num="2">
            <w:col w:w="1017" w:space="40"/>
            <w:col w:w="8473"/>
          </w:cols>
        </w:sectPr>
      </w:pPr>
    </w:p>
    <w:p>
      <w:pPr>
        <w:pStyle w:val="5"/>
        <w:spacing w:before="120"/>
        <w:ind w:left="256"/>
      </w:pPr>
      <w:r>
        <w:rPr>
          <w:color w:val="7F0000"/>
          <w:spacing w:val="13"/>
          <w:w w:val="110"/>
        </w:rPr>
        <w:t>endmodule</w:t>
      </w:r>
    </w:p>
    <w:p>
      <w:pPr>
        <w:pStyle w:val="5"/>
      </w:pPr>
    </w:p>
    <w:p>
      <w:pPr>
        <w:pStyle w:val="5"/>
      </w:pPr>
    </w:p>
    <w:p>
      <w:pPr>
        <w:pStyle w:val="5"/>
        <w:spacing w:before="36"/>
      </w:pPr>
    </w:p>
    <w:p>
      <w:pPr>
        <w:pStyle w:val="2"/>
        <w:numPr>
          <w:ilvl w:val="0"/>
          <w:numId w:val="4"/>
        </w:numPr>
        <w:tabs>
          <w:tab w:val="left" w:pos="733"/>
        </w:tabs>
        <w:spacing w:before="0" w:after="0" w:line="240" w:lineRule="auto"/>
        <w:ind w:left="733" w:right="0" w:hanging="493"/>
        <w:jc w:val="left"/>
      </w:pPr>
      <w:bookmarkStart w:id="14" w:name="Controller代码"/>
      <w:bookmarkEnd w:id="14"/>
      <w:r>
        <w:rPr>
          <w:rFonts w:ascii="Times New Roman" w:eastAsia="Times New Roman"/>
        </w:rPr>
        <w:t>Controller</w:t>
      </w:r>
      <w:r>
        <w:rPr>
          <w:rFonts w:ascii="Times New Roman" w:eastAsia="Times New Roman"/>
          <w:spacing w:val="26"/>
        </w:rPr>
        <w:t xml:space="preserve"> </w:t>
      </w:r>
      <w:r>
        <w:rPr>
          <w:spacing w:val="-5"/>
        </w:rPr>
        <w:t>代码</w:t>
      </w:r>
    </w:p>
    <w:p>
      <w:pPr>
        <w:pStyle w:val="5"/>
        <w:spacing w:before="341"/>
        <w:rPr>
          <w:rFonts w:ascii="Microsoft JhengHei UI"/>
          <w:b/>
          <w:sz w:val="28"/>
        </w:rPr>
      </w:pPr>
    </w:p>
    <w:p>
      <w:pPr>
        <w:pStyle w:val="5"/>
        <w:ind w:left="256"/>
      </w:pPr>
      <w:r>
        <w:rPr>
          <w:color w:val="7F0000"/>
          <w:spacing w:val="13"/>
          <w:w w:val="105"/>
        </w:rPr>
        <w:t>module</w:t>
      </w:r>
      <w:r>
        <w:rPr>
          <w:color w:val="7F0000"/>
          <w:spacing w:val="68"/>
          <w:w w:val="130"/>
        </w:rPr>
        <w:t xml:space="preserve"> </w:t>
      </w:r>
      <w:r>
        <w:rPr>
          <w:spacing w:val="14"/>
          <w:w w:val="130"/>
        </w:rPr>
        <w:t>controller(</w:t>
      </w:r>
    </w:p>
    <w:p>
      <w:pPr>
        <w:pStyle w:val="5"/>
        <w:spacing w:before="65" w:line="312" w:lineRule="auto"/>
        <w:ind w:left="654" w:hanging="405"/>
      </w:pPr>
      <w:r>
        <w:rPr>
          <w:w w:val="120"/>
        </w:rPr>
        <w:t>op</w:t>
      </w:r>
      <w:r>
        <w:rPr>
          <w:spacing w:val="-22"/>
          <w:w w:val="120"/>
        </w:rPr>
        <w:t xml:space="preserve"> </w:t>
      </w:r>
      <w:r>
        <w:rPr>
          <w:w w:val="125"/>
        </w:rPr>
        <w:t>,</w:t>
      </w:r>
      <w:r>
        <w:rPr>
          <w:spacing w:val="38"/>
          <w:w w:val="125"/>
        </w:rPr>
        <w:t xml:space="preserve"> </w:t>
      </w:r>
      <w:r>
        <w:rPr>
          <w:spacing w:val="10"/>
          <w:w w:val="125"/>
        </w:rPr>
        <w:t>funct</w:t>
      </w:r>
      <w:r>
        <w:rPr>
          <w:spacing w:val="-15"/>
          <w:w w:val="125"/>
        </w:rPr>
        <w:t xml:space="preserve"> </w:t>
      </w:r>
      <w:r>
        <w:rPr>
          <w:w w:val="125"/>
        </w:rPr>
        <w:t>,</w:t>
      </w:r>
      <w:r>
        <w:rPr>
          <w:spacing w:val="45"/>
          <w:w w:val="125"/>
        </w:rPr>
        <w:t xml:space="preserve"> </w:t>
      </w:r>
      <w:r>
        <w:rPr>
          <w:w w:val="125"/>
        </w:rPr>
        <w:t>zero</w:t>
      </w:r>
      <w:r>
        <w:rPr>
          <w:spacing w:val="-16"/>
          <w:w w:val="125"/>
        </w:rPr>
        <w:t xml:space="preserve"> </w:t>
      </w:r>
      <w:r>
        <w:rPr>
          <w:w w:val="125"/>
        </w:rPr>
        <w:t>,</w:t>
      </w:r>
      <w:r>
        <w:rPr>
          <w:spacing w:val="67"/>
          <w:w w:val="125"/>
        </w:rPr>
        <w:t xml:space="preserve"> </w:t>
      </w:r>
      <w:r>
        <w:rPr>
          <w:spacing w:val="13"/>
          <w:w w:val="120"/>
        </w:rPr>
        <w:t>memtoReg</w:t>
      </w:r>
      <w:r>
        <w:rPr>
          <w:spacing w:val="-13"/>
          <w:w w:val="120"/>
        </w:rPr>
        <w:t xml:space="preserve"> </w:t>
      </w:r>
      <w:r>
        <w:rPr>
          <w:w w:val="125"/>
        </w:rPr>
        <w:t>,</w:t>
      </w:r>
      <w:r>
        <w:rPr>
          <w:spacing w:val="67"/>
          <w:w w:val="125"/>
        </w:rPr>
        <w:t xml:space="preserve"> </w:t>
      </w:r>
      <w:r>
        <w:rPr>
          <w:spacing w:val="13"/>
          <w:w w:val="125"/>
        </w:rPr>
        <w:t>memwrite</w:t>
      </w:r>
      <w:r>
        <w:rPr>
          <w:spacing w:val="-13"/>
          <w:w w:val="125"/>
        </w:rPr>
        <w:t xml:space="preserve"> </w:t>
      </w:r>
      <w:r>
        <w:rPr>
          <w:w w:val="125"/>
        </w:rPr>
        <w:t>,</w:t>
      </w:r>
      <w:r>
        <w:rPr>
          <w:spacing w:val="66"/>
          <w:w w:val="125"/>
        </w:rPr>
        <w:t xml:space="preserve"> </w:t>
      </w:r>
      <w:r>
        <w:rPr>
          <w:spacing w:val="12"/>
          <w:w w:val="125"/>
        </w:rPr>
        <w:t>pcsrc_m</w:t>
      </w:r>
      <w:r>
        <w:rPr>
          <w:spacing w:val="-13"/>
          <w:w w:val="125"/>
        </w:rPr>
        <w:t xml:space="preserve"> </w:t>
      </w:r>
      <w:r>
        <w:rPr>
          <w:w w:val="125"/>
        </w:rPr>
        <w:t>,</w:t>
      </w:r>
      <w:r>
        <w:rPr>
          <w:spacing w:val="66"/>
          <w:w w:val="125"/>
        </w:rPr>
        <w:t xml:space="preserve"> </w:t>
      </w:r>
      <w:r>
        <w:rPr>
          <w:spacing w:val="11"/>
          <w:w w:val="125"/>
        </w:rPr>
        <w:t>alusrc</w:t>
      </w:r>
      <w:r>
        <w:rPr>
          <w:spacing w:val="-14"/>
          <w:w w:val="125"/>
        </w:rPr>
        <w:t xml:space="preserve"> </w:t>
      </w:r>
      <w:r>
        <w:rPr>
          <w:w w:val="125"/>
        </w:rPr>
        <w:t>,</w:t>
      </w:r>
      <w:r>
        <w:rPr>
          <w:spacing w:val="66"/>
          <w:w w:val="125"/>
        </w:rPr>
        <w:t xml:space="preserve"> </w:t>
      </w:r>
      <w:r>
        <w:rPr>
          <w:spacing w:val="11"/>
          <w:w w:val="125"/>
        </w:rPr>
        <w:t>regdst</w:t>
      </w:r>
      <w:r>
        <w:rPr>
          <w:spacing w:val="-14"/>
          <w:w w:val="125"/>
        </w:rPr>
        <w:t xml:space="preserve"> </w:t>
      </w:r>
      <w:r>
        <w:rPr>
          <w:w w:val="125"/>
        </w:rPr>
        <w:t>,</w:t>
      </w:r>
      <w:r>
        <w:rPr>
          <w:spacing w:val="67"/>
          <w:w w:val="125"/>
        </w:rPr>
        <w:t xml:space="preserve"> </w:t>
      </w:r>
      <w:r>
        <w:rPr>
          <w:spacing w:val="13"/>
          <w:w w:val="125"/>
        </w:rPr>
        <w:t>regwrite</w:t>
      </w:r>
      <w:r>
        <w:rPr>
          <w:spacing w:val="-13"/>
          <w:w w:val="125"/>
        </w:rPr>
        <w:t xml:space="preserve"> </w:t>
      </w:r>
      <w:r>
        <w:rPr>
          <w:w w:val="125"/>
        </w:rPr>
        <w:t>,</w:t>
      </w:r>
      <w:r>
        <w:rPr>
          <w:spacing w:val="64"/>
          <w:w w:val="125"/>
        </w:rPr>
        <w:t xml:space="preserve"> </w:t>
      </w:r>
      <w:r>
        <w:rPr>
          <w:w w:val="125"/>
        </w:rPr>
        <w:t>jump</w:t>
      </w:r>
      <w:r>
        <w:rPr>
          <w:spacing w:val="-17"/>
          <w:w w:val="125"/>
        </w:rPr>
        <w:t xml:space="preserve"> </w:t>
      </w:r>
      <w:r>
        <w:rPr>
          <w:w w:val="125"/>
        </w:rPr>
        <w:t xml:space="preserve">, </w:t>
      </w:r>
      <w:r>
        <w:rPr>
          <w:spacing w:val="13"/>
          <w:w w:val="130"/>
        </w:rPr>
        <w:t>alucontrol</w:t>
      </w:r>
      <w:r>
        <w:rPr>
          <w:spacing w:val="-14"/>
          <w:w w:val="130"/>
        </w:rPr>
        <w:t xml:space="preserve"> </w:t>
      </w:r>
      <w:r>
        <w:rPr>
          <w:w w:val="180"/>
        </w:rPr>
        <w:t>,</w:t>
      </w:r>
      <w:r>
        <w:rPr>
          <w:spacing w:val="15"/>
          <w:w w:val="180"/>
        </w:rPr>
        <w:t xml:space="preserve"> </w:t>
      </w:r>
      <w:r>
        <w:rPr>
          <w:spacing w:val="10"/>
          <w:w w:val="130"/>
        </w:rPr>
        <w:t>aluop</w:t>
      </w:r>
      <w:r>
        <w:rPr>
          <w:spacing w:val="-17"/>
          <w:w w:val="130"/>
        </w:rPr>
        <w:t xml:space="preserve"> </w:t>
      </w:r>
      <w:r>
        <w:rPr>
          <w:w w:val="180"/>
        </w:rPr>
        <w:t>,</w:t>
      </w:r>
      <w:r>
        <w:rPr>
          <w:spacing w:val="14"/>
          <w:w w:val="180"/>
        </w:rPr>
        <w:t xml:space="preserve"> </w:t>
      </w:r>
      <w:r>
        <w:rPr>
          <w:w w:val="120"/>
        </w:rPr>
        <w:t>code</w:t>
      </w:r>
      <w:r>
        <w:rPr>
          <w:spacing w:val="-14"/>
          <w:w w:val="120"/>
        </w:rPr>
        <w:t xml:space="preserve"> </w:t>
      </w:r>
      <w:r>
        <w:rPr>
          <w:w w:val="180"/>
        </w:rPr>
        <w:t>,</w:t>
      </w:r>
      <w:r>
        <w:rPr>
          <w:spacing w:val="31"/>
          <w:w w:val="180"/>
        </w:rPr>
        <w:t xml:space="preserve"> </w:t>
      </w:r>
      <w:r>
        <w:rPr>
          <w:w w:val="160"/>
        </w:rPr>
        <w:t>rst</w:t>
      </w:r>
      <w:r>
        <w:rPr>
          <w:spacing w:val="-34"/>
          <w:w w:val="160"/>
        </w:rPr>
        <w:t xml:space="preserve"> </w:t>
      </w:r>
      <w:r>
        <w:rPr>
          <w:w w:val="180"/>
        </w:rPr>
        <w:t>,</w:t>
      </w:r>
      <w:r>
        <w:rPr>
          <w:spacing w:val="38"/>
          <w:w w:val="180"/>
        </w:rPr>
        <w:t xml:space="preserve"> </w:t>
      </w:r>
      <w:r>
        <w:rPr>
          <w:spacing w:val="12"/>
          <w:w w:val="130"/>
        </w:rPr>
        <w:t>pcsrc_d</w:t>
      </w:r>
      <w:r>
        <w:rPr>
          <w:spacing w:val="-15"/>
          <w:w w:val="130"/>
        </w:rPr>
        <w:t xml:space="preserve"> </w:t>
      </w:r>
      <w:r>
        <w:rPr>
          <w:w w:val="180"/>
        </w:rPr>
        <w:t>,</w:t>
      </w:r>
      <w:r>
        <w:rPr>
          <w:spacing w:val="38"/>
          <w:w w:val="180"/>
        </w:rPr>
        <w:t xml:space="preserve"> </w:t>
      </w:r>
      <w:r>
        <w:rPr>
          <w:spacing w:val="12"/>
          <w:w w:val="130"/>
        </w:rPr>
        <w:t>equal_d</w:t>
      </w:r>
      <w:r>
        <w:rPr>
          <w:spacing w:val="-15"/>
          <w:w w:val="130"/>
        </w:rPr>
        <w:t xml:space="preserve"> </w:t>
      </w:r>
      <w:r>
        <w:rPr>
          <w:w w:val="180"/>
        </w:rPr>
        <w:t>,</w:t>
      </w:r>
      <w:r>
        <w:rPr>
          <w:spacing w:val="38"/>
          <w:w w:val="180"/>
        </w:rPr>
        <w:t xml:space="preserve"> </w:t>
      </w:r>
      <w:r>
        <w:rPr>
          <w:spacing w:val="13"/>
          <w:w w:val="130"/>
        </w:rPr>
        <w:t>branch_d</w:t>
      </w:r>
      <w:r>
        <w:rPr>
          <w:spacing w:val="-14"/>
          <w:w w:val="130"/>
        </w:rPr>
        <w:t xml:space="preserve"> </w:t>
      </w:r>
      <w:r>
        <w:rPr>
          <w:w w:val="180"/>
        </w:rPr>
        <w:t>,</w:t>
      </w:r>
      <w:r>
        <w:rPr>
          <w:spacing w:val="37"/>
          <w:w w:val="180"/>
        </w:rPr>
        <w:t xml:space="preserve"> </w:t>
      </w:r>
      <w:r>
        <w:rPr>
          <w:spacing w:val="9"/>
          <w:w w:val="160"/>
        </w:rPr>
        <w:t>clk</w:t>
      </w:r>
    </w:p>
    <w:p>
      <w:pPr>
        <w:spacing w:before="0" w:line="218" w:lineRule="exact"/>
        <w:ind w:left="701" w:right="0" w:firstLine="0"/>
        <w:jc w:val="left"/>
        <w:rPr>
          <w:sz w:val="18"/>
        </w:rPr>
      </w:pPr>
      <w:r>
        <w:rPr>
          <w:spacing w:val="-5"/>
          <w:w w:val="185"/>
          <w:sz w:val="18"/>
        </w:rPr>
        <w:t>);</w:t>
      </w:r>
    </w:p>
    <w:p>
      <w:pPr>
        <w:pStyle w:val="5"/>
        <w:spacing w:before="65" w:line="312" w:lineRule="auto"/>
        <w:ind w:left="707" w:right="5719"/>
      </w:pPr>
      <w:r>
        <w:rPr>
          <w:color w:val="7F0000"/>
          <w:spacing w:val="12"/>
          <w:w w:val="135"/>
        </w:rPr>
        <w:t>input</w:t>
      </w:r>
      <w:r>
        <w:rPr>
          <w:color w:val="7F0000"/>
          <w:spacing w:val="47"/>
          <w:w w:val="135"/>
        </w:rPr>
        <w:t xml:space="preserve"> </w:t>
      </w:r>
      <w:r>
        <w:rPr>
          <w:w w:val="135"/>
        </w:rPr>
        <w:t>zero</w:t>
      </w:r>
      <w:r>
        <w:rPr>
          <w:spacing w:val="-22"/>
          <w:w w:val="135"/>
        </w:rPr>
        <w:t xml:space="preserve"> </w:t>
      </w:r>
      <w:r>
        <w:rPr>
          <w:w w:val="135"/>
        </w:rPr>
        <w:t>,</w:t>
      </w:r>
      <w:r>
        <w:rPr>
          <w:spacing w:val="56"/>
          <w:w w:val="135"/>
        </w:rPr>
        <w:t xml:space="preserve"> </w:t>
      </w:r>
      <w:r>
        <w:rPr>
          <w:w w:val="135"/>
        </w:rPr>
        <w:t>rst</w:t>
      </w:r>
      <w:r>
        <w:rPr>
          <w:spacing w:val="-24"/>
          <w:w w:val="135"/>
        </w:rPr>
        <w:t xml:space="preserve"> </w:t>
      </w:r>
      <w:r>
        <w:rPr>
          <w:w w:val="135"/>
        </w:rPr>
        <w:t>,</w:t>
      </w:r>
      <w:r>
        <w:rPr>
          <w:spacing w:val="61"/>
          <w:w w:val="135"/>
        </w:rPr>
        <w:t xml:space="preserve"> </w:t>
      </w:r>
      <w:r>
        <w:rPr>
          <w:spacing w:val="13"/>
          <w:w w:val="135"/>
        </w:rPr>
        <w:t>equal_d</w:t>
      </w:r>
      <w:r>
        <w:rPr>
          <w:spacing w:val="-30"/>
          <w:w w:val="135"/>
        </w:rPr>
        <w:t xml:space="preserve"> </w:t>
      </w:r>
      <w:r>
        <w:rPr>
          <w:w w:val="135"/>
        </w:rPr>
        <w:t xml:space="preserve">; </w:t>
      </w:r>
      <w:r>
        <w:rPr>
          <w:color w:val="7F0000"/>
          <w:spacing w:val="12"/>
          <w:w w:val="140"/>
        </w:rPr>
        <w:t>input</w:t>
      </w:r>
      <w:r>
        <w:rPr>
          <w:color w:val="7F0000"/>
          <w:spacing w:val="40"/>
          <w:w w:val="160"/>
        </w:rPr>
        <w:t xml:space="preserve"> </w:t>
      </w:r>
      <w:r>
        <w:rPr>
          <w:spacing w:val="12"/>
          <w:w w:val="160"/>
        </w:rPr>
        <w:t>clk;</w:t>
      </w:r>
    </w:p>
    <w:p>
      <w:pPr>
        <w:pStyle w:val="5"/>
        <w:spacing w:line="312" w:lineRule="auto"/>
        <w:ind w:left="707" w:right="6615"/>
      </w:pPr>
      <w:r>
        <w:rPr>
          <w:color w:val="7F0000"/>
          <w:spacing w:val="12"/>
          <w:w w:val="140"/>
        </w:rPr>
        <w:t>input</w:t>
      </w:r>
      <w:r>
        <w:rPr>
          <w:color w:val="7F0000"/>
          <w:spacing w:val="40"/>
          <w:w w:val="140"/>
        </w:rPr>
        <w:t xml:space="preserve"> </w:t>
      </w:r>
      <w:r>
        <w:rPr>
          <w:w w:val="140"/>
        </w:rPr>
        <w:t>[5</w:t>
      </w:r>
      <w:r>
        <w:rPr>
          <w:spacing w:val="40"/>
          <w:w w:val="165"/>
        </w:rPr>
        <w:t xml:space="preserve"> </w:t>
      </w:r>
      <w:r>
        <w:rPr>
          <w:w w:val="165"/>
        </w:rPr>
        <w:t>:</w:t>
      </w:r>
      <w:r>
        <w:rPr>
          <w:spacing w:val="40"/>
          <w:w w:val="165"/>
        </w:rPr>
        <w:t xml:space="preserve"> </w:t>
      </w:r>
      <w:r>
        <w:rPr>
          <w:w w:val="140"/>
        </w:rPr>
        <w:t>0]</w:t>
      </w:r>
      <w:r>
        <w:rPr>
          <w:spacing w:val="-30"/>
          <w:w w:val="140"/>
        </w:rPr>
        <w:t xml:space="preserve"> </w:t>
      </w:r>
      <w:r>
        <w:rPr>
          <w:spacing w:val="11"/>
          <w:w w:val="140"/>
        </w:rPr>
        <w:t xml:space="preserve">op; </w:t>
      </w:r>
      <w:r>
        <w:rPr>
          <w:color w:val="7F0000"/>
          <w:spacing w:val="12"/>
          <w:w w:val="140"/>
        </w:rPr>
        <w:t>input</w:t>
      </w:r>
      <w:r>
        <w:rPr>
          <w:color w:val="7F0000"/>
          <w:spacing w:val="36"/>
          <w:w w:val="140"/>
        </w:rPr>
        <w:t xml:space="preserve"> </w:t>
      </w:r>
      <w:r>
        <w:rPr>
          <w:w w:val="140"/>
        </w:rPr>
        <w:t>[5</w:t>
      </w:r>
      <w:r>
        <w:rPr>
          <w:spacing w:val="30"/>
          <w:w w:val="165"/>
        </w:rPr>
        <w:t xml:space="preserve"> </w:t>
      </w:r>
      <w:r>
        <w:rPr>
          <w:w w:val="165"/>
        </w:rPr>
        <w:t>:</w:t>
      </w:r>
      <w:r>
        <w:rPr>
          <w:spacing w:val="29"/>
          <w:w w:val="165"/>
        </w:rPr>
        <w:t xml:space="preserve"> </w:t>
      </w:r>
      <w:r>
        <w:rPr>
          <w:w w:val="140"/>
        </w:rPr>
        <w:t>0]</w:t>
      </w:r>
      <w:r>
        <w:rPr>
          <w:spacing w:val="-30"/>
          <w:w w:val="140"/>
        </w:rPr>
        <w:t xml:space="preserve"> </w:t>
      </w:r>
      <w:r>
        <w:rPr>
          <w:spacing w:val="14"/>
          <w:w w:val="140"/>
        </w:rPr>
        <w:t xml:space="preserve">funct; </w:t>
      </w:r>
      <w:r>
        <w:rPr>
          <w:color w:val="7F0000"/>
          <w:spacing w:val="13"/>
          <w:w w:val="120"/>
        </w:rPr>
        <w:t>output</w:t>
      </w:r>
      <w:r>
        <w:rPr>
          <w:color w:val="7F0000"/>
          <w:spacing w:val="80"/>
          <w:w w:val="140"/>
        </w:rPr>
        <w:t xml:space="preserve"> </w:t>
      </w:r>
      <w:r>
        <w:rPr>
          <w:spacing w:val="14"/>
          <w:w w:val="140"/>
        </w:rPr>
        <w:t>regwrite</w:t>
      </w:r>
      <w:r>
        <w:rPr>
          <w:spacing w:val="-28"/>
          <w:w w:val="140"/>
        </w:rPr>
        <w:t xml:space="preserve"> </w:t>
      </w:r>
      <w:r>
        <w:rPr>
          <w:w w:val="165"/>
        </w:rPr>
        <w:t xml:space="preserve">; </w:t>
      </w:r>
      <w:r>
        <w:rPr>
          <w:color w:val="7F0000"/>
          <w:spacing w:val="13"/>
          <w:w w:val="120"/>
        </w:rPr>
        <w:t>output</w:t>
      </w:r>
      <w:r>
        <w:rPr>
          <w:color w:val="7F0000"/>
          <w:spacing w:val="40"/>
          <w:w w:val="140"/>
        </w:rPr>
        <w:t xml:space="preserve"> </w:t>
      </w:r>
      <w:r>
        <w:rPr>
          <w:spacing w:val="15"/>
          <w:w w:val="140"/>
        </w:rPr>
        <w:t xml:space="preserve">regdst; </w:t>
      </w:r>
      <w:r>
        <w:rPr>
          <w:color w:val="7F0000"/>
          <w:spacing w:val="13"/>
          <w:w w:val="120"/>
        </w:rPr>
        <w:t>output</w:t>
      </w:r>
      <w:r>
        <w:rPr>
          <w:color w:val="7F0000"/>
          <w:spacing w:val="40"/>
          <w:w w:val="140"/>
        </w:rPr>
        <w:t xml:space="preserve"> </w:t>
      </w:r>
      <w:r>
        <w:rPr>
          <w:spacing w:val="15"/>
          <w:w w:val="140"/>
        </w:rPr>
        <w:t xml:space="preserve">alusrc; </w:t>
      </w:r>
      <w:r>
        <w:rPr>
          <w:color w:val="7F0000"/>
          <w:spacing w:val="13"/>
          <w:w w:val="120"/>
        </w:rPr>
        <w:t>output</w:t>
      </w:r>
      <w:r>
        <w:rPr>
          <w:color w:val="7F0000"/>
          <w:spacing w:val="80"/>
          <w:w w:val="120"/>
        </w:rPr>
        <w:t xml:space="preserve"> </w:t>
      </w:r>
      <w:r>
        <w:rPr>
          <w:spacing w:val="14"/>
          <w:w w:val="120"/>
        </w:rPr>
        <w:t>memwrite</w:t>
      </w:r>
      <w:r>
        <w:rPr>
          <w:spacing w:val="-24"/>
          <w:w w:val="120"/>
        </w:rPr>
        <w:t xml:space="preserve"> </w:t>
      </w:r>
      <w:r>
        <w:rPr>
          <w:w w:val="165"/>
        </w:rPr>
        <w:t xml:space="preserve">; </w:t>
      </w:r>
      <w:r>
        <w:rPr>
          <w:color w:val="7F0000"/>
          <w:spacing w:val="13"/>
          <w:w w:val="120"/>
        </w:rPr>
        <w:t>output</w:t>
      </w:r>
      <w:r>
        <w:rPr>
          <w:color w:val="7F0000"/>
          <w:spacing w:val="45"/>
          <w:w w:val="120"/>
        </w:rPr>
        <w:t xml:space="preserve"> </w:t>
      </w:r>
      <w:r>
        <w:rPr>
          <w:spacing w:val="13"/>
          <w:w w:val="120"/>
        </w:rPr>
        <w:t>memto</w:t>
      </w:r>
      <w:r>
        <w:rPr>
          <w:spacing w:val="-32"/>
          <w:w w:val="120"/>
        </w:rPr>
        <w:t xml:space="preserve"> </w:t>
      </w:r>
      <w:r>
        <w:rPr>
          <w:spacing w:val="11"/>
          <w:w w:val="120"/>
        </w:rPr>
        <w:t>Reg</w:t>
      </w:r>
      <w:r>
        <w:rPr>
          <w:spacing w:val="-23"/>
          <w:w w:val="120"/>
        </w:rPr>
        <w:t xml:space="preserve"> </w:t>
      </w:r>
      <w:r>
        <w:rPr>
          <w:w w:val="165"/>
        </w:rPr>
        <w:t>;</w:t>
      </w:r>
    </w:p>
    <w:p>
      <w:pPr>
        <w:pStyle w:val="5"/>
        <w:spacing w:line="312" w:lineRule="auto"/>
        <w:ind w:left="707" w:right="5719"/>
      </w:pPr>
      <w:r>
        <w:rPr>
          <w:color w:val="7F0000"/>
          <w:spacing w:val="13"/>
          <w:w w:val="120"/>
        </w:rPr>
        <w:t>output</w:t>
      </w:r>
      <w:r>
        <w:rPr>
          <w:color w:val="7F0000"/>
          <w:spacing w:val="54"/>
          <w:w w:val="120"/>
        </w:rPr>
        <w:t xml:space="preserve"> </w:t>
      </w:r>
      <w:r>
        <w:rPr>
          <w:spacing w:val="12"/>
          <w:w w:val="120"/>
        </w:rPr>
        <w:t>pcsrc_m</w:t>
      </w:r>
      <w:r>
        <w:rPr>
          <w:spacing w:val="-13"/>
          <w:w w:val="120"/>
        </w:rPr>
        <w:t xml:space="preserve"> </w:t>
      </w:r>
      <w:r>
        <w:rPr>
          <w:w w:val="120"/>
        </w:rPr>
        <w:t>,</w:t>
      </w:r>
      <w:r>
        <w:rPr>
          <w:spacing w:val="61"/>
          <w:w w:val="120"/>
        </w:rPr>
        <w:t xml:space="preserve"> </w:t>
      </w:r>
      <w:r>
        <w:rPr>
          <w:spacing w:val="13"/>
          <w:w w:val="120"/>
        </w:rPr>
        <w:t>pcsrc_d</w:t>
      </w:r>
      <w:r>
        <w:rPr>
          <w:spacing w:val="-24"/>
          <w:w w:val="120"/>
        </w:rPr>
        <w:t xml:space="preserve"> </w:t>
      </w:r>
      <w:r>
        <w:rPr>
          <w:w w:val="120"/>
        </w:rPr>
        <w:t xml:space="preserve">; </w:t>
      </w:r>
      <w:r>
        <w:rPr>
          <w:color w:val="7F0000"/>
          <w:spacing w:val="13"/>
          <w:w w:val="125"/>
        </w:rPr>
        <w:t>output</w:t>
      </w:r>
      <w:r>
        <w:rPr>
          <w:color w:val="7F0000"/>
          <w:spacing w:val="80"/>
          <w:w w:val="125"/>
        </w:rPr>
        <w:t xml:space="preserve"> </w:t>
      </w:r>
      <w:r>
        <w:rPr>
          <w:spacing w:val="11"/>
          <w:w w:val="125"/>
        </w:rPr>
        <w:t>jump</w:t>
      </w:r>
      <w:r>
        <w:rPr>
          <w:spacing w:val="-25"/>
          <w:w w:val="125"/>
        </w:rPr>
        <w:t xml:space="preserve"> </w:t>
      </w:r>
      <w:r>
        <w:rPr>
          <w:w w:val="180"/>
        </w:rPr>
        <w:t>;</w:t>
      </w:r>
    </w:p>
    <w:p>
      <w:pPr>
        <w:pStyle w:val="5"/>
        <w:spacing w:line="218" w:lineRule="exact"/>
        <w:ind w:left="707"/>
      </w:pPr>
      <w:r>
        <w:rPr>
          <w:color w:val="7F0000"/>
          <w:spacing w:val="13"/>
          <w:w w:val="110"/>
        </w:rPr>
        <w:t>output</w:t>
      </w:r>
      <w:r>
        <w:rPr>
          <w:color w:val="7F0000"/>
          <w:spacing w:val="28"/>
          <w:w w:val="110"/>
        </w:rPr>
        <w:t xml:space="preserve">  </w:t>
      </w:r>
      <w:r>
        <w:rPr>
          <w:spacing w:val="14"/>
          <w:w w:val="110"/>
        </w:rPr>
        <w:t>branch_d</w:t>
      </w:r>
      <w:r>
        <w:rPr>
          <w:spacing w:val="-18"/>
          <w:w w:val="110"/>
        </w:rPr>
        <w:t xml:space="preserve"> </w:t>
      </w:r>
      <w:r>
        <w:rPr>
          <w:spacing w:val="-10"/>
          <w:w w:val="110"/>
        </w:rPr>
        <w:t>;</w:t>
      </w:r>
    </w:p>
    <w:p>
      <w:pPr>
        <w:pStyle w:val="5"/>
        <w:spacing w:before="59" w:line="312" w:lineRule="auto"/>
        <w:ind w:left="707" w:right="5719"/>
      </w:pPr>
      <w:r>
        <w:rPr>
          <w:color w:val="7F0000"/>
          <w:spacing w:val="13"/>
          <w:w w:val="135"/>
        </w:rPr>
        <w:t>output</w:t>
      </w:r>
      <w:r>
        <w:rPr>
          <w:color w:val="7F0000"/>
          <w:spacing w:val="36"/>
          <w:w w:val="135"/>
        </w:rPr>
        <w:t xml:space="preserve"> </w:t>
      </w:r>
      <w:r>
        <w:rPr>
          <w:w w:val="135"/>
        </w:rPr>
        <w:t>[2</w:t>
      </w:r>
      <w:r>
        <w:rPr>
          <w:spacing w:val="35"/>
          <w:w w:val="135"/>
        </w:rPr>
        <w:t xml:space="preserve"> </w:t>
      </w:r>
      <w:r>
        <w:rPr>
          <w:w w:val="135"/>
        </w:rPr>
        <w:t>:</w:t>
      </w:r>
      <w:r>
        <w:rPr>
          <w:spacing w:val="38"/>
          <w:w w:val="135"/>
        </w:rPr>
        <w:t xml:space="preserve"> </w:t>
      </w:r>
      <w:r>
        <w:rPr>
          <w:w w:val="135"/>
        </w:rPr>
        <w:t>0]</w:t>
      </w:r>
      <w:r>
        <w:rPr>
          <w:spacing w:val="-26"/>
          <w:w w:val="135"/>
        </w:rPr>
        <w:t xml:space="preserve"> </w:t>
      </w:r>
      <w:r>
        <w:rPr>
          <w:spacing w:val="16"/>
          <w:w w:val="135"/>
        </w:rPr>
        <w:t xml:space="preserve">alucontrol; </w:t>
      </w:r>
      <w:r>
        <w:rPr>
          <w:color w:val="7F0000"/>
          <w:spacing w:val="13"/>
          <w:w w:val="140"/>
        </w:rPr>
        <w:t>output</w:t>
      </w:r>
      <w:r>
        <w:rPr>
          <w:color w:val="7F0000"/>
          <w:spacing w:val="58"/>
          <w:w w:val="140"/>
        </w:rPr>
        <w:t xml:space="preserve"> </w:t>
      </w:r>
      <w:r>
        <w:rPr>
          <w:w w:val="140"/>
        </w:rPr>
        <w:t>[1</w:t>
      </w:r>
      <w:r>
        <w:rPr>
          <w:spacing w:val="40"/>
          <w:w w:val="165"/>
        </w:rPr>
        <w:t xml:space="preserve"> </w:t>
      </w:r>
      <w:r>
        <w:rPr>
          <w:w w:val="165"/>
        </w:rPr>
        <w:t>:</w:t>
      </w:r>
      <w:r>
        <w:rPr>
          <w:spacing w:val="40"/>
          <w:w w:val="165"/>
        </w:rPr>
        <w:t xml:space="preserve"> </w:t>
      </w:r>
      <w:r>
        <w:rPr>
          <w:w w:val="140"/>
        </w:rPr>
        <w:t>0]</w:t>
      </w:r>
      <w:r>
        <w:rPr>
          <w:spacing w:val="-30"/>
          <w:w w:val="140"/>
        </w:rPr>
        <w:t xml:space="preserve"> </w:t>
      </w:r>
      <w:r>
        <w:rPr>
          <w:spacing w:val="12"/>
          <w:w w:val="140"/>
        </w:rPr>
        <w:t>aluop</w:t>
      </w:r>
      <w:r>
        <w:rPr>
          <w:spacing w:val="-32"/>
          <w:w w:val="140"/>
        </w:rPr>
        <w:t xml:space="preserve"> </w:t>
      </w:r>
      <w:r>
        <w:rPr>
          <w:w w:val="165"/>
        </w:rPr>
        <w:t xml:space="preserve">; </w:t>
      </w:r>
      <w:r>
        <w:rPr>
          <w:color w:val="7F0000"/>
          <w:spacing w:val="13"/>
          <w:w w:val="140"/>
        </w:rPr>
        <w:t>output</w:t>
      </w:r>
      <w:r>
        <w:rPr>
          <w:color w:val="7F0000"/>
          <w:spacing w:val="67"/>
          <w:w w:val="140"/>
        </w:rPr>
        <w:t xml:space="preserve"> </w:t>
      </w:r>
      <w:r>
        <w:rPr>
          <w:w w:val="140"/>
        </w:rPr>
        <w:t>[8</w:t>
      </w:r>
      <w:r>
        <w:rPr>
          <w:spacing w:val="40"/>
          <w:w w:val="165"/>
        </w:rPr>
        <w:t xml:space="preserve"> </w:t>
      </w:r>
      <w:r>
        <w:rPr>
          <w:w w:val="165"/>
        </w:rPr>
        <w:t>:</w:t>
      </w:r>
      <w:r>
        <w:rPr>
          <w:spacing w:val="40"/>
          <w:w w:val="165"/>
        </w:rPr>
        <w:t xml:space="preserve"> </w:t>
      </w:r>
      <w:r>
        <w:rPr>
          <w:w w:val="140"/>
        </w:rPr>
        <w:t>0]</w:t>
      </w:r>
      <w:r>
        <w:rPr>
          <w:spacing w:val="-30"/>
          <w:w w:val="140"/>
        </w:rPr>
        <w:t xml:space="preserve"> </w:t>
      </w:r>
      <w:r>
        <w:rPr>
          <w:spacing w:val="11"/>
          <w:w w:val="130"/>
        </w:rPr>
        <w:t>code</w:t>
      </w:r>
      <w:r>
        <w:rPr>
          <w:spacing w:val="-28"/>
          <w:w w:val="130"/>
        </w:rPr>
        <w:t xml:space="preserve"> </w:t>
      </w:r>
      <w:r>
        <w:rPr>
          <w:w w:val="165"/>
        </w:rPr>
        <w:t>;</w:t>
      </w:r>
    </w:p>
    <w:p>
      <w:pPr>
        <w:pStyle w:val="5"/>
        <w:spacing w:before="63"/>
      </w:pPr>
    </w:p>
    <w:p>
      <w:pPr>
        <w:pStyle w:val="5"/>
        <w:spacing w:line="312" w:lineRule="auto"/>
        <w:ind w:left="706" w:right="6178"/>
      </w:pPr>
      <w:r>
        <w:rPr>
          <w:color w:val="7F0000"/>
          <w:spacing w:val="11"/>
          <w:w w:val="135"/>
        </w:rPr>
        <w:t>wire</w:t>
      </w:r>
      <w:r>
        <w:rPr>
          <w:color w:val="7F0000"/>
          <w:spacing w:val="40"/>
          <w:w w:val="135"/>
        </w:rPr>
        <w:t xml:space="preserve"> </w:t>
      </w:r>
      <w:r>
        <w:rPr>
          <w:w w:val="135"/>
        </w:rPr>
        <w:t>[2</w:t>
      </w:r>
      <w:r>
        <w:rPr>
          <w:spacing w:val="40"/>
          <w:w w:val="135"/>
        </w:rPr>
        <w:t xml:space="preserve"> </w:t>
      </w:r>
      <w:r>
        <w:rPr>
          <w:w w:val="135"/>
        </w:rPr>
        <w:t>:</w:t>
      </w:r>
      <w:r>
        <w:rPr>
          <w:spacing w:val="40"/>
          <w:w w:val="135"/>
        </w:rPr>
        <w:t xml:space="preserve"> </w:t>
      </w:r>
      <w:r>
        <w:rPr>
          <w:w w:val="135"/>
        </w:rPr>
        <w:t>0]</w:t>
      </w:r>
      <w:r>
        <w:rPr>
          <w:spacing w:val="-26"/>
          <w:w w:val="135"/>
        </w:rPr>
        <w:t xml:space="preserve"> </w:t>
      </w:r>
      <w:r>
        <w:rPr>
          <w:spacing w:val="16"/>
          <w:w w:val="135"/>
        </w:rPr>
        <w:t xml:space="preserve">alucontrol; </w:t>
      </w:r>
      <w:r>
        <w:rPr>
          <w:color w:val="7F0000"/>
          <w:spacing w:val="11"/>
          <w:w w:val="145"/>
        </w:rPr>
        <w:t>wire</w:t>
      </w:r>
      <w:r>
        <w:rPr>
          <w:color w:val="7F0000"/>
          <w:spacing w:val="40"/>
          <w:w w:val="145"/>
        </w:rPr>
        <w:t xml:space="preserve"> </w:t>
      </w:r>
      <w:r>
        <w:rPr>
          <w:w w:val="145"/>
        </w:rPr>
        <w:t>[1</w:t>
      </w:r>
      <w:r>
        <w:rPr>
          <w:spacing w:val="40"/>
          <w:w w:val="165"/>
        </w:rPr>
        <w:t xml:space="preserve"> </w:t>
      </w:r>
      <w:r>
        <w:rPr>
          <w:w w:val="165"/>
        </w:rPr>
        <w:t>:</w:t>
      </w:r>
      <w:r>
        <w:rPr>
          <w:spacing w:val="40"/>
          <w:w w:val="165"/>
        </w:rPr>
        <w:t xml:space="preserve"> </w:t>
      </w:r>
      <w:r>
        <w:rPr>
          <w:w w:val="145"/>
        </w:rPr>
        <w:t>0]</w:t>
      </w:r>
      <w:r>
        <w:rPr>
          <w:spacing w:val="-32"/>
          <w:w w:val="145"/>
        </w:rPr>
        <w:t xml:space="preserve"> </w:t>
      </w:r>
      <w:r>
        <w:rPr>
          <w:spacing w:val="12"/>
          <w:w w:val="145"/>
        </w:rPr>
        <w:t>aluop</w:t>
      </w:r>
      <w:r>
        <w:rPr>
          <w:spacing w:val="-34"/>
          <w:w w:val="145"/>
        </w:rPr>
        <w:t xml:space="preserve"> </w:t>
      </w:r>
      <w:r>
        <w:rPr>
          <w:w w:val="165"/>
        </w:rPr>
        <w:t>;</w:t>
      </w:r>
    </w:p>
    <w:p>
      <w:pPr>
        <w:pStyle w:val="5"/>
        <w:spacing w:line="218" w:lineRule="exact"/>
        <w:ind w:left="706"/>
      </w:pPr>
      <w:r>
        <w:rPr>
          <w:color w:val="7F0000"/>
          <w:spacing w:val="11"/>
          <w:w w:val="135"/>
        </w:rPr>
        <w:t>wire</w:t>
      </w:r>
      <w:r>
        <w:rPr>
          <w:color w:val="7F0000"/>
          <w:spacing w:val="44"/>
          <w:w w:val="135"/>
        </w:rPr>
        <w:t xml:space="preserve"> </w:t>
      </w:r>
      <w:r>
        <w:rPr>
          <w:w w:val="135"/>
        </w:rPr>
        <w:t>[8</w:t>
      </w:r>
      <w:r>
        <w:rPr>
          <w:spacing w:val="52"/>
          <w:w w:val="135"/>
        </w:rPr>
        <w:t xml:space="preserve"> </w:t>
      </w:r>
      <w:r>
        <w:rPr>
          <w:w w:val="135"/>
        </w:rPr>
        <w:t>:</w:t>
      </w:r>
      <w:r>
        <w:rPr>
          <w:spacing w:val="51"/>
          <w:w w:val="135"/>
        </w:rPr>
        <w:t xml:space="preserve"> </w:t>
      </w:r>
      <w:r>
        <w:rPr>
          <w:w w:val="135"/>
        </w:rPr>
        <w:t>0]</w:t>
      </w:r>
      <w:r>
        <w:rPr>
          <w:spacing w:val="-28"/>
          <w:w w:val="135"/>
        </w:rPr>
        <w:t xml:space="preserve"> </w:t>
      </w:r>
      <w:r>
        <w:rPr>
          <w:spacing w:val="11"/>
          <w:w w:val="125"/>
        </w:rPr>
        <w:t>code</w:t>
      </w:r>
      <w:r>
        <w:rPr>
          <w:spacing w:val="-26"/>
          <w:w w:val="125"/>
        </w:rPr>
        <w:t xml:space="preserve"> </w:t>
      </w:r>
      <w:r>
        <w:rPr>
          <w:spacing w:val="-10"/>
          <w:w w:val="135"/>
        </w:rPr>
        <w:t>;</w:t>
      </w:r>
    </w:p>
    <w:p>
      <w:pPr>
        <w:pStyle w:val="5"/>
        <w:spacing w:before="130"/>
      </w:pPr>
    </w:p>
    <w:p>
      <w:pPr>
        <w:pStyle w:val="5"/>
        <w:ind w:left="708"/>
      </w:pPr>
      <w:r>
        <w:rPr>
          <w:spacing w:val="13"/>
          <w:w w:val="110"/>
        </w:rPr>
        <w:t>maindec</w:t>
      </w:r>
      <w:r>
        <w:rPr>
          <w:spacing w:val="53"/>
          <w:w w:val="110"/>
        </w:rPr>
        <w:t xml:space="preserve"> </w:t>
      </w:r>
      <w:r>
        <w:rPr>
          <w:w w:val="110"/>
        </w:rPr>
        <w:t>md</w:t>
      </w:r>
      <w:r>
        <w:rPr>
          <w:spacing w:val="-20"/>
          <w:w w:val="110"/>
        </w:rPr>
        <w:t xml:space="preserve"> </w:t>
      </w:r>
      <w:r>
        <w:rPr>
          <w:w w:val="135"/>
        </w:rPr>
        <w:t>(.</w:t>
      </w:r>
      <w:r>
        <w:rPr>
          <w:spacing w:val="-30"/>
          <w:w w:val="135"/>
        </w:rPr>
        <w:t xml:space="preserve"> </w:t>
      </w:r>
      <w:r>
        <w:rPr>
          <w:spacing w:val="11"/>
          <w:w w:val="110"/>
        </w:rPr>
        <w:t>op(</w:t>
      </w:r>
      <w:r>
        <w:rPr>
          <w:spacing w:val="-23"/>
          <w:w w:val="110"/>
        </w:rPr>
        <w:t xml:space="preserve"> </w:t>
      </w:r>
      <w:r>
        <w:rPr>
          <w:spacing w:val="14"/>
          <w:w w:val="135"/>
        </w:rPr>
        <w:t>op),</w:t>
      </w:r>
      <w:r>
        <w:rPr>
          <w:spacing w:val="59"/>
          <w:w w:val="135"/>
        </w:rPr>
        <w:t xml:space="preserve"> </w:t>
      </w:r>
      <w:r>
        <w:rPr>
          <w:w w:val="135"/>
        </w:rPr>
        <w:t>.</w:t>
      </w:r>
      <w:r>
        <w:rPr>
          <w:spacing w:val="-29"/>
          <w:w w:val="135"/>
        </w:rPr>
        <w:t xml:space="preserve"> </w:t>
      </w:r>
      <w:r>
        <w:rPr>
          <w:spacing w:val="14"/>
          <w:w w:val="135"/>
        </w:rPr>
        <w:t>regwrite</w:t>
      </w:r>
      <w:r>
        <w:rPr>
          <w:spacing w:val="-29"/>
          <w:w w:val="135"/>
        </w:rPr>
        <w:t xml:space="preserve"> </w:t>
      </w:r>
      <w:r>
        <w:rPr>
          <w:w w:val="135"/>
        </w:rPr>
        <w:t>(</w:t>
      </w:r>
      <w:r>
        <w:rPr>
          <w:spacing w:val="-29"/>
          <w:w w:val="135"/>
        </w:rPr>
        <w:t xml:space="preserve"> </w:t>
      </w:r>
      <w:r>
        <w:rPr>
          <w:spacing w:val="14"/>
          <w:w w:val="135"/>
        </w:rPr>
        <w:t>regwrite</w:t>
      </w:r>
      <w:r>
        <w:rPr>
          <w:spacing w:val="-30"/>
          <w:w w:val="135"/>
        </w:rPr>
        <w:t xml:space="preserve"> </w:t>
      </w:r>
      <w:r>
        <w:rPr>
          <w:spacing w:val="11"/>
          <w:w w:val="135"/>
        </w:rPr>
        <w:t>),</w:t>
      </w:r>
      <w:r>
        <w:rPr>
          <w:spacing w:val="60"/>
          <w:w w:val="135"/>
        </w:rPr>
        <w:t xml:space="preserve"> </w:t>
      </w:r>
      <w:r>
        <w:rPr>
          <w:w w:val="135"/>
        </w:rPr>
        <w:t>.</w:t>
      </w:r>
      <w:r>
        <w:rPr>
          <w:spacing w:val="-30"/>
          <w:w w:val="135"/>
        </w:rPr>
        <w:t xml:space="preserve"> </w:t>
      </w:r>
      <w:r>
        <w:rPr>
          <w:spacing w:val="15"/>
          <w:w w:val="135"/>
        </w:rPr>
        <w:t>regdst(</w:t>
      </w:r>
      <w:r>
        <w:rPr>
          <w:spacing w:val="-30"/>
          <w:w w:val="135"/>
        </w:rPr>
        <w:t xml:space="preserve"> </w:t>
      </w:r>
      <w:r>
        <w:rPr>
          <w:spacing w:val="15"/>
          <w:w w:val="135"/>
        </w:rPr>
        <w:t>regdst),</w:t>
      </w:r>
      <w:r>
        <w:rPr>
          <w:spacing w:val="59"/>
          <w:w w:val="135"/>
        </w:rPr>
        <w:t xml:space="preserve"> </w:t>
      </w:r>
      <w:r>
        <w:rPr>
          <w:w w:val="135"/>
        </w:rPr>
        <w:t>.</w:t>
      </w:r>
      <w:r>
        <w:rPr>
          <w:spacing w:val="-29"/>
          <w:w w:val="135"/>
        </w:rPr>
        <w:t xml:space="preserve"> </w:t>
      </w:r>
      <w:r>
        <w:rPr>
          <w:spacing w:val="15"/>
          <w:w w:val="135"/>
        </w:rPr>
        <w:t>alusrc(</w:t>
      </w:r>
      <w:r>
        <w:rPr>
          <w:spacing w:val="-29"/>
          <w:w w:val="135"/>
        </w:rPr>
        <w:t xml:space="preserve"> </w:t>
      </w:r>
      <w:r>
        <w:rPr>
          <w:spacing w:val="13"/>
          <w:w w:val="135"/>
        </w:rPr>
        <w:t>alusrc),</w:t>
      </w:r>
    </w:p>
    <w:p>
      <w:pPr>
        <w:pStyle w:val="5"/>
        <w:spacing w:before="66" w:line="312" w:lineRule="auto"/>
        <w:ind w:left="1106" w:hanging="8"/>
      </w:pPr>
      <w:r>
        <w:rPr>
          <w:w w:val="130"/>
        </w:rPr>
        <w:t>.</w:t>
      </w:r>
      <w:r>
        <w:rPr>
          <w:spacing w:val="-28"/>
          <w:w w:val="130"/>
        </w:rPr>
        <w:t xml:space="preserve"> </w:t>
      </w:r>
      <w:r>
        <w:rPr>
          <w:spacing w:val="14"/>
          <w:w w:val="120"/>
        </w:rPr>
        <w:t>memwrite</w:t>
      </w:r>
      <w:r>
        <w:rPr>
          <w:spacing w:val="-23"/>
          <w:w w:val="120"/>
        </w:rPr>
        <w:t xml:space="preserve"> </w:t>
      </w:r>
      <w:r>
        <w:rPr>
          <w:w w:val="130"/>
        </w:rPr>
        <w:t>(</w:t>
      </w:r>
      <w:r>
        <w:rPr>
          <w:spacing w:val="-27"/>
          <w:w w:val="130"/>
        </w:rPr>
        <w:t xml:space="preserve"> </w:t>
      </w:r>
      <w:r>
        <w:rPr>
          <w:spacing w:val="14"/>
          <w:w w:val="120"/>
        </w:rPr>
        <w:t>memwrite</w:t>
      </w:r>
      <w:r>
        <w:rPr>
          <w:spacing w:val="-23"/>
          <w:w w:val="120"/>
        </w:rPr>
        <w:t xml:space="preserve"> </w:t>
      </w:r>
      <w:r>
        <w:rPr>
          <w:spacing w:val="11"/>
          <w:w w:val="130"/>
        </w:rPr>
        <w:t>),</w:t>
      </w:r>
      <w:r>
        <w:rPr>
          <w:spacing w:val="30"/>
          <w:w w:val="130"/>
        </w:rPr>
        <w:t xml:space="preserve"> </w:t>
      </w:r>
      <w:r>
        <w:rPr>
          <w:w w:val="130"/>
        </w:rPr>
        <w:t>.</w:t>
      </w:r>
      <w:r>
        <w:rPr>
          <w:spacing w:val="-27"/>
          <w:w w:val="130"/>
        </w:rPr>
        <w:t xml:space="preserve"> </w:t>
      </w:r>
      <w:r>
        <w:rPr>
          <w:spacing w:val="13"/>
          <w:w w:val="120"/>
        </w:rPr>
        <w:t>memto</w:t>
      </w:r>
      <w:r>
        <w:rPr>
          <w:spacing w:val="-32"/>
          <w:w w:val="120"/>
        </w:rPr>
        <w:t xml:space="preserve"> </w:t>
      </w:r>
      <w:r>
        <w:rPr>
          <w:spacing w:val="11"/>
          <w:w w:val="120"/>
        </w:rPr>
        <w:t>Reg</w:t>
      </w:r>
      <w:r>
        <w:rPr>
          <w:spacing w:val="-24"/>
          <w:w w:val="120"/>
        </w:rPr>
        <w:t xml:space="preserve"> </w:t>
      </w:r>
      <w:r>
        <w:rPr>
          <w:w w:val="130"/>
        </w:rPr>
        <w:t>(</w:t>
      </w:r>
      <w:r>
        <w:rPr>
          <w:spacing w:val="-27"/>
          <w:w w:val="130"/>
        </w:rPr>
        <w:t xml:space="preserve"> </w:t>
      </w:r>
      <w:r>
        <w:rPr>
          <w:spacing w:val="13"/>
          <w:w w:val="120"/>
        </w:rPr>
        <w:t>memto</w:t>
      </w:r>
      <w:r>
        <w:rPr>
          <w:spacing w:val="-32"/>
          <w:w w:val="120"/>
        </w:rPr>
        <w:t xml:space="preserve"> </w:t>
      </w:r>
      <w:r>
        <w:rPr>
          <w:spacing w:val="11"/>
          <w:w w:val="120"/>
        </w:rPr>
        <w:t>Reg</w:t>
      </w:r>
      <w:r>
        <w:rPr>
          <w:spacing w:val="-23"/>
          <w:w w:val="120"/>
        </w:rPr>
        <w:t xml:space="preserve"> </w:t>
      </w:r>
      <w:r>
        <w:rPr>
          <w:spacing w:val="11"/>
          <w:w w:val="130"/>
        </w:rPr>
        <w:t>),</w:t>
      </w:r>
      <w:r>
        <w:rPr>
          <w:spacing w:val="30"/>
          <w:w w:val="130"/>
        </w:rPr>
        <w:t xml:space="preserve"> </w:t>
      </w:r>
      <w:r>
        <w:rPr>
          <w:w w:val="130"/>
        </w:rPr>
        <w:t>.</w:t>
      </w:r>
      <w:r>
        <w:rPr>
          <w:spacing w:val="-28"/>
          <w:w w:val="130"/>
        </w:rPr>
        <w:t xml:space="preserve"> </w:t>
      </w:r>
      <w:r>
        <w:rPr>
          <w:spacing w:val="12"/>
          <w:w w:val="120"/>
        </w:rPr>
        <w:t>aluop</w:t>
      </w:r>
      <w:r>
        <w:rPr>
          <w:spacing w:val="-24"/>
          <w:w w:val="120"/>
        </w:rPr>
        <w:t xml:space="preserve"> </w:t>
      </w:r>
      <w:r>
        <w:rPr>
          <w:w w:val="130"/>
        </w:rPr>
        <w:t>(</w:t>
      </w:r>
      <w:r>
        <w:rPr>
          <w:spacing w:val="-29"/>
          <w:w w:val="130"/>
        </w:rPr>
        <w:t xml:space="preserve"> </w:t>
      </w:r>
      <w:r>
        <w:rPr>
          <w:spacing w:val="12"/>
          <w:w w:val="120"/>
        </w:rPr>
        <w:t>aluop</w:t>
      </w:r>
      <w:r>
        <w:rPr>
          <w:spacing w:val="-24"/>
          <w:w w:val="120"/>
        </w:rPr>
        <w:t xml:space="preserve"> </w:t>
      </w:r>
      <w:r>
        <w:rPr>
          <w:spacing w:val="11"/>
          <w:w w:val="130"/>
        </w:rPr>
        <w:t>),</w:t>
      </w:r>
      <w:r>
        <w:rPr>
          <w:spacing w:val="30"/>
          <w:w w:val="130"/>
        </w:rPr>
        <w:t xml:space="preserve"> </w:t>
      </w:r>
      <w:r>
        <w:rPr>
          <w:w w:val="130"/>
        </w:rPr>
        <w:t>.</w:t>
      </w:r>
      <w:r>
        <w:rPr>
          <w:spacing w:val="-28"/>
          <w:w w:val="130"/>
        </w:rPr>
        <w:t xml:space="preserve"> </w:t>
      </w:r>
      <w:r>
        <w:rPr>
          <w:spacing w:val="11"/>
          <w:w w:val="120"/>
        </w:rPr>
        <w:t>zero</w:t>
      </w:r>
      <w:r>
        <w:rPr>
          <w:spacing w:val="-24"/>
          <w:w w:val="120"/>
        </w:rPr>
        <w:t xml:space="preserve"> </w:t>
      </w:r>
      <w:r>
        <w:rPr>
          <w:w w:val="130"/>
        </w:rPr>
        <w:t>(</w:t>
      </w:r>
      <w:r>
        <w:rPr>
          <w:spacing w:val="-29"/>
          <w:w w:val="130"/>
        </w:rPr>
        <w:t xml:space="preserve"> </w:t>
      </w:r>
      <w:r>
        <w:rPr>
          <w:spacing w:val="11"/>
          <w:w w:val="120"/>
        </w:rPr>
        <w:t>zero</w:t>
      </w:r>
      <w:r>
        <w:rPr>
          <w:spacing w:val="-24"/>
          <w:w w:val="120"/>
        </w:rPr>
        <w:t xml:space="preserve"> </w:t>
      </w:r>
      <w:r>
        <w:rPr>
          <w:spacing w:val="11"/>
          <w:w w:val="130"/>
        </w:rPr>
        <w:t>),</w:t>
      </w:r>
      <w:r>
        <w:rPr>
          <w:spacing w:val="30"/>
          <w:w w:val="130"/>
        </w:rPr>
        <w:t xml:space="preserve"> </w:t>
      </w:r>
      <w:r>
        <w:rPr>
          <w:w w:val="130"/>
        </w:rPr>
        <w:t xml:space="preserve">. </w:t>
      </w:r>
      <w:r>
        <w:rPr>
          <w:spacing w:val="13"/>
          <w:w w:val="120"/>
        </w:rPr>
        <w:t>pcsrc_m</w:t>
      </w:r>
      <w:r>
        <w:rPr>
          <w:spacing w:val="-24"/>
          <w:w w:val="120"/>
        </w:rPr>
        <w:t xml:space="preserve"> </w:t>
      </w:r>
      <w:r>
        <w:rPr>
          <w:w w:val="150"/>
        </w:rPr>
        <w:t>(</w:t>
      </w:r>
      <w:r>
        <w:rPr>
          <w:spacing w:val="-35"/>
          <w:w w:val="150"/>
        </w:rPr>
        <w:t xml:space="preserve"> </w:t>
      </w:r>
      <w:r>
        <w:rPr>
          <w:spacing w:val="13"/>
          <w:w w:val="120"/>
        </w:rPr>
        <w:t>pcsrc_m</w:t>
      </w:r>
      <w:r>
        <w:rPr>
          <w:spacing w:val="-23"/>
          <w:w w:val="120"/>
        </w:rPr>
        <w:t xml:space="preserve"> </w:t>
      </w:r>
      <w:r>
        <w:rPr>
          <w:spacing w:val="11"/>
          <w:w w:val="150"/>
        </w:rPr>
        <w:t>),</w:t>
      </w:r>
      <w:r>
        <w:rPr>
          <w:spacing w:val="22"/>
          <w:w w:val="150"/>
        </w:rPr>
        <w:t xml:space="preserve"> </w:t>
      </w:r>
      <w:r>
        <w:rPr>
          <w:w w:val="150"/>
        </w:rPr>
        <w:t>.</w:t>
      </w:r>
      <w:r>
        <w:rPr>
          <w:spacing w:val="-38"/>
          <w:w w:val="150"/>
        </w:rPr>
        <w:t xml:space="preserve"> </w:t>
      </w:r>
      <w:r>
        <w:rPr>
          <w:spacing w:val="11"/>
          <w:w w:val="120"/>
        </w:rPr>
        <w:t>jump</w:t>
      </w:r>
      <w:r>
        <w:rPr>
          <w:spacing w:val="-24"/>
          <w:w w:val="120"/>
        </w:rPr>
        <w:t xml:space="preserve"> </w:t>
      </w:r>
      <w:r>
        <w:rPr>
          <w:w w:val="150"/>
        </w:rPr>
        <w:t>(</w:t>
      </w:r>
      <w:r>
        <w:rPr>
          <w:spacing w:val="-37"/>
          <w:w w:val="150"/>
        </w:rPr>
        <w:t xml:space="preserve"> </w:t>
      </w:r>
      <w:r>
        <w:rPr>
          <w:spacing w:val="11"/>
          <w:w w:val="120"/>
        </w:rPr>
        <w:t>jump</w:t>
      </w:r>
      <w:r>
        <w:rPr>
          <w:spacing w:val="-25"/>
          <w:w w:val="120"/>
        </w:rPr>
        <w:t xml:space="preserve"> </w:t>
      </w:r>
      <w:r>
        <w:rPr>
          <w:spacing w:val="11"/>
          <w:w w:val="150"/>
        </w:rPr>
        <w:t>),</w:t>
      </w:r>
      <w:r>
        <w:rPr>
          <w:spacing w:val="22"/>
          <w:w w:val="150"/>
        </w:rPr>
        <w:t xml:space="preserve"> </w:t>
      </w:r>
      <w:r>
        <w:rPr>
          <w:w w:val="150"/>
        </w:rPr>
        <w:t>.</w:t>
      </w:r>
      <w:r>
        <w:rPr>
          <w:spacing w:val="-37"/>
          <w:w w:val="150"/>
        </w:rPr>
        <w:t xml:space="preserve"> </w:t>
      </w:r>
      <w:r>
        <w:rPr>
          <w:spacing w:val="11"/>
          <w:w w:val="120"/>
        </w:rPr>
        <w:t>code</w:t>
      </w:r>
      <w:r>
        <w:rPr>
          <w:spacing w:val="-25"/>
          <w:w w:val="120"/>
        </w:rPr>
        <w:t xml:space="preserve"> </w:t>
      </w:r>
      <w:r>
        <w:rPr>
          <w:w w:val="150"/>
        </w:rPr>
        <w:t>(</w:t>
      </w:r>
      <w:r>
        <w:rPr>
          <w:spacing w:val="-36"/>
          <w:w w:val="150"/>
        </w:rPr>
        <w:t xml:space="preserve"> </w:t>
      </w:r>
      <w:r>
        <w:rPr>
          <w:spacing w:val="11"/>
          <w:w w:val="120"/>
        </w:rPr>
        <w:t>code</w:t>
      </w:r>
      <w:r>
        <w:rPr>
          <w:spacing w:val="-25"/>
          <w:w w:val="120"/>
        </w:rPr>
        <w:t xml:space="preserve"> </w:t>
      </w:r>
      <w:r>
        <w:rPr>
          <w:spacing w:val="11"/>
          <w:w w:val="150"/>
        </w:rPr>
        <w:t>),</w:t>
      </w:r>
      <w:r>
        <w:rPr>
          <w:spacing w:val="28"/>
          <w:w w:val="150"/>
        </w:rPr>
        <w:t xml:space="preserve"> </w:t>
      </w:r>
      <w:r>
        <w:rPr>
          <w:w w:val="150"/>
        </w:rPr>
        <w:t>.</w:t>
      </w:r>
      <w:r>
        <w:rPr>
          <w:spacing w:val="-35"/>
          <w:w w:val="150"/>
        </w:rPr>
        <w:t xml:space="preserve"> </w:t>
      </w:r>
      <w:r>
        <w:rPr>
          <w:spacing w:val="13"/>
          <w:w w:val="120"/>
        </w:rPr>
        <w:t>pcsrc_d</w:t>
      </w:r>
      <w:r>
        <w:rPr>
          <w:spacing w:val="-24"/>
          <w:w w:val="120"/>
        </w:rPr>
        <w:t xml:space="preserve"> </w:t>
      </w:r>
      <w:r>
        <w:rPr>
          <w:w w:val="150"/>
        </w:rPr>
        <w:t>(</w:t>
      </w:r>
      <w:r>
        <w:rPr>
          <w:spacing w:val="-35"/>
          <w:w w:val="150"/>
        </w:rPr>
        <w:t xml:space="preserve"> </w:t>
      </w:r>
      <w:r>
        <w:rPr>
          <w:spacing w:val="13"/>
          <w:w w:val="120"/>
        </w:rPr>
        <w:t>pcsrc_d</w:t>
      </w:r>
      <w:r>
        <w:rPr>
          <w:spacing w:val="-23"/>
          <w:w w:val="120"/>
        </w:rPr>
        <w:t xml:space="preserve"> </w:t>
      </w:r>
      <w:r>
        <w:rPr>
          <w:spacing w:val="11"/>
          <w:w w:val="150"/>
        </w:rPr>
        <w:t>),</w:t>
      </w:r>
      <w:r>
        <w:rPr>
          <w:spacing w:val="46"/>
          <w:w w:val="150"/>
        </w:rPr>
        <w:t xml:space="preserve"> </w:t>
      </w:r>
      <w:r>
        <w:rPr>
          <w:w w:val="150"/>
        </w:rPr>
        <w:t>.</w:t>
      </w:r>
      <w:r>
        <w:rPr>
          <w:spacing w:val="-36"/>
          <w:w w:val="150"/>
        </w:rPr>
        <w:t xml:space="preserve"> </w:t>
      </w:r>
      <w:r>
        <w:rPr>
          <w:spacing w:val="13"/>
          <w:w w:val="120"/>
        </w:rPr>
        <w:t>equal_d</w:t>
      </w:r>
      <w:r>
        <w:rPr>
          <w:spacing w:val="-23"/>
          <w:w w:val="120"/>
        </w:rPr>
        <w:t xml:space="preserve"> </w:t>
      </w:r>
      <w:r>
        <w:rPr>
          <w:w w:val="150"/>
        </w:rPr>
        <w:t xml:space="preserve">( </w:t>
      </w:r>
      <w:r>
        <w:rPr>
          <w:spacing w:val="13"/>
          <w:w w:val="120"/>
        </w:rPr>
        <w:t>equal_d</w:t>
      </w:r>
      <w:r>
        <w:rPr>
          <w:spacing w:val="-24"/>
          <w:w w:val="120"/>
        </w:rPr>
        <w:t xml:space="preserve"> </w:t>
      </w:r>
      <w:r>
        <w:rPr>
          <w:spacing w:val="11"/>
          <w:w w:val="170"/>
        </w:rPr>
        <w:t>),</w:t>
      </w:r>
      <w:r>
        <w:rPr>
          <w:spacing w:val="10"/>
          <w:w w:val="180"/>
        </w:rPr>
        <w:t xml:space="preserve"> </w:t>
      </w:r>
      <w:r>
        <w:rPr>
          <w:w w:val="180"/>
        </w:rPr>
        <w:t>.</w:t>
      </w:r>
      <w:r>
        <w:rPr>
          <w:spacing w:val="-47"/>
          <w:w w:val="180"/>
        </w:rPr>
        <w:t xml:space="preserve"> </w:t>
      </w:r>
      <w:r>
        <w:rPr>
          <w:spacing w:val="14"/>
          <w:w w:val="120"/>
        </w:rPr>
        <w:t>branch_d</w:t>
      </w:r>
      <w:r>
        <w:rPr>
          <w:spacing w:val="-24"/>
          <w:w w:val="120"/>
        </w:rPr>
        <w:t xml:space="preserve"> </w:t>
      </w:r>
      <w:r>
        <w:rPr>
          <w:w w:val="170"/>
        </w:rPr>
        <w:t>(</w:t>
      </w:r>
      <w:r>
        <w:rPr>
          <w:spacing w:val="-43"/>
          <w:w w:val="170"/>
        </w:rPr>
        <w:t xml:space="preserve"> </w:t>
      </w:r>
      <w:r>
        <w:rPr>
          <w:spacing w:val="14"/>
          <w:w w:val="120"/>
        </w:rPr>
        <w:t>branch_d</w:t>
      </w:r>
      <w:r>
        <w:rPr>
          <w:spacing w:val="-23"/>
          <w:w w:val="120"/>
        </w:rPr>
        <w:t xml:space="preserve"> </w:t>
      </w:r>
      <w:r>
        <w:rPr>
          <w:spacing w:val="11"/>
          <w:w w:val="170"/>
        </w:rPr>
        <w:t>),</w:t>
      </w:r>
      <w:r>
        <w:rPr>
          <w:spacing w:val="32"/>
          <w:w w:val="180"/>
        </w:rPr>
        <w:t xml:space="preserve"> </w:t>
      </w:r>
      <w:r>
        <w:rPr>
          <w:w w:val="180"/>
        </w:rPr>
        <w:t>.</w:t>
      </w:r>
      <w:r>
        <w:rPr>
          <w:spacing w:val="-50"/>
          <w:w w:val="180"/>
        </w:rPr>
        <w:t xml:space="preserve"> </w:t>
      </w:r>
      <w:r>
        <w:rPr>
          <w:spacing w:val="12"/>
          <w:w w:val="170"/>
        </w:rPr>
        <w:t>clk(</w:t>
      </w:r>
      <w:r>
        <w:rPr>
          <w:spacing w:val="-47"/>
          <w:w w:val="170"/>
        </w:rPr>
        <w:t xml:space="preserve"> </w:t>
      </w:r>
      <w:r>
        <w:rPr>
          <w:spacing w:val="14"/>
          <w:w w:val="170"/>
        </w:rPr>
        <w:t>clk));</w:t>
      </w:r>
    </w:p>
    <w:p>
      <w:pPr>
        <w:pStyle w:val="5"/>
        <w:spacing w:line="218" w:lineRule="exact"/>
        <w:ind w:left="707"/>
      </w:pPr>
      <w:r>
        <w:rPr>
          <w:spacing w:val="13"/>
          <w:w w:val="130"/>
        </w:rPr>
        <w:t>aludec</w:t>
      </w:r>
      <w:r>
        <w:rPr>
          <w:spacing w:val="25"/>
          <w:w w:val="130"/>
        </w:rPr>
        <w:t xml:space="preserve">  </w:t>
      </w:r>
      <w:r>
        <w:rPr>
          <w:w w:val="130"/>
        </w:rPr>
        <w:t>ad</w:t>
      </w:r>
      <w:r>
        <w:rPr>
          <w:spacing w:val="-25"/>
          <w:w w:val="130"/>
        </w:rPr>
        <w:t xml:space="preserve"> </w:t>
      </w:r>
      <w:r>
        <w:rPr>
          <w:w w:val="130"/>
        </w:rPr>
        <w:t>(.</w:t>
      </w:r>
      <w:r>
        <w:rPr>
          <w:spacing w:val="-22"/>
          <w:w w:val="130"/>
        </w:rPr>
        <w:t xml:space="preserve"> </w:t>
      </w:r>
      <w:r>
        <w:rPr>
          <w:spacing w:val="14"/>
          <w:w w:val="130"/>
        </w:rPr>
        <w:t>funct(</w:t>
      </w:r>
      <w:r>
        <w:rPr>
          <w:spacing w:val="-26"/>
          <w:w w:val="130"/>
        </w:rPr>
        <w:t xml:space="preserve"> </w:t>
      </w:r>
      <w:r>
        <w:rPr>
          <w:spacing w:val="15"/>
          <w:w w:val="130"/>
        </w:rPr>
        <w:t>funct),</w:t>
      </w:r>
      <w:r>
        <w:rPr>
          <w:spacing w:val="18"/>
          <w:w w:val="130"/>
        </w:rPr>
        <w:t xml:space="preserve">  </w:t>
      </w:r>
      <w:r>
        <w:rPr>
          <w:w w:val="130"/>
        </w:rPr>
        <w:t>.</w:t>
      </w:r>
      <w:r>
        <w:rPr>
          <w:spacing w:val="-25"/>
          <w:w w:val="130"/>
        </w:rPr>
        <w:t xml:space="preserve"> </w:t>
      </w:r>
      <w:r>
        <w:rPr>
          <w:spacing w:val="12"/>
          <w:w w:val="130"/>
        </w:rPr>
        <w:t>aluop</w:t>
      </w:r>
      <w:r>
        <w:rPr>
          <w:spacing w:val="-25"/>
          <w:w w:val="130"/>
        </w:rPr>
        <w:t xml:space="preserve"> </w:t>
      </w:r>
      <w:r>
        <w:rPr>
          <w:w w:val="130"/>
        </w:rPr>
        <w:t>(</w:t>
      </w:r>
      <w:r>
        <w:rPr>
          <w:spacing w:val="-26"/>
          <w:w w:val="130"/>
        </w:rPr>
        <w:t xml:space="preserve"> </w:t>
      </w:r>
      <w:r>
        <w:rPr>
          <w:spacing w:val="12"/>
          <w:w w:val="130"/>
        </w:rPr>
        <w:t>aluop</w:t>
      </w:r>
      <w:r>
        <w:rPr>
          <w:spacing w:val="-25"/>
          <w:w w:val="130"/>
        </w:rPr>
        <w:t xml:space="preserve"> </w:t>
      </w:r>
      <w:r>
        <w:rPr>
          <w:spacing w:val="11"/>
          <w:w w:val="130"/>
        </w:rPr>
        <w:t>),</w:t>
      </w:r>
      <w:r>
        <w:rPr>
          <w:spacing w:val="18"/>
          <w:w w:val="130"/>
        </w:rPr>
        <w:t xml:space="preserve">  </w:t>
      </w:r>
      <w:r>
        <w:rPr>
          <w:w w:val="130"/>
        </w:rPr>
        <w:t>.</w:t>
      </w:r>
      <w:r>
        <w:rPr>
          <w:spacing w:val="-23"/>
          <w:w w:val="130"/>
        </w:rPr>
        <w:t xml:space="preserve"> </w:t>
      </w:r>
      <w:r>
        <w:rPr>
          <w:spacing w:val="16"/>
          <w:w w:val="130"/>
        </w:rPr>
        <w:t>alucontrol(</w:t>
      </w:r>
      <w:r>
        <w:rPr>
          <w:spacing w:val="-23"/>
          <w:w w:val="130"/>
        </w:rPr>
        <w:t xml:space="preserve"> </w:t>
      </w:r>
      <w:r>
        <w:rPr>
          <w:spacing w:val="16"/>
          <w:w w:val="130"/>
        </w:rPr>
        <w:t>alucontrol),</w:t>
      </w:r>
      <w:r>
        <w:rPr>
          <w:spacing w:val="18"/>
          <w:w w:val="130"/>
        </w:rPr>
        <w:t xml:space="preserve">  </w:t>
      </w:r>
      <w:r>
        <w:rPr>
          <w:w w:val="130"/>
        </w:rPr>
        <w:t>.</w:t>
      </w:r>
      <w:r>
        <w:rPr>
          <w:spacing w:val="-28"/>
          <w:w w:val="130"/>
        </w:rPr>
        <w:t xml:space="preserve"> </w:t>
      </w:r>
      <w:r>
        <w:rPr>
          <w:spacing w:val="12"/>
          <w:w w:val="130"/>
        </w:rPr>
        <w:t>rst(1</w:t>
      </w:r>
      <w:r>
        <w:rPr>
          <w:spacing w:val="-27"/>
          <w:w w:val="130"/>
        </w:rPr>
        <w:t xml:space="preserve"> </w:t>
      </w:r>
      <w:r>
        <w:rPr>
          <w:w w:val="130"/>
        </w:rPr>
        <w:t>’</w:t>
      </w:r>
      <w:r>
        <w:rPr>
          <w:spacing w:val="-27"/>
          <w:w w:val="130"/>
        </w:rPr>
        <w:t xml:space="preserve"> </w:t>
      </w:r>
      <w:r>
        <w:rPr>
          <w:w w:val="130"/>
        </w:rPr>
        <w:t>b0</w:t>
      </w:r>
      <w:r>
        <w:rPr>
          <w:spacing w:val="-29"/>
          <w:w w:val="130"/>
        </w:rPr>
        <w:t xml:space="preserve"> </w:t>
      </w:r>
      <w:r>
        <w:rPr>
          <w:spacing w:val="-10"/>
          <w:w w:val="130"/>
        </w:rPr>
        <w:t>)</w:t>
      </w:r>
    </w:p>
    <w:p>
      <w:pPr>
        <w:spacing w:before="65"/>
        <w:ind w:left="0" w:right="8217" w:firstLine="0"/>
        <w:jc w:val="right"/>
        <w:rPr>
          <w:sz w:val="18"/>
        </w:rPr>
      </w:pPr>
      <w:r>
        <w:rPr>
          <w:spacing w:val="-5"/>
          <w:w w:val="185"/>
          <w:sz w:val="18"/>
        </w:rPr>
        <w:t>);</w:t>
      </w:r>
    </w:p>
    <w:p>
      <w:pPr>
        <w:pStyle w:val="5"/>
        <w:spacing w:before="65"/>
        <w:ind w:right="8284"/>
        <w:jc w:val="right"/>
      </w:pPr>
      <w:r>
        <w:rPr>
          <w:color w:val="7F0000"/>
          <w:spacing w:val="13"/>
          <w:w w:val="110"/>
        </w:rPr>
        <w:t>endmodule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spacing w:before="41"/>
      </w:pPr>
    </w:p>
    <w:p>
      <w:pPr>
        <w:pStyle w:val="5"/>
        <w:ind w:left="256"/>
      </w:pPr>
      <w:r>
        <w:rPr>
          <w:color w:val="7F0000"/>
          <w:spacing w:val="13"/>
          <w:w w:val="105"/>
        </w:rPr>
        <w:t>module</w:t>
      </w:r>
      <w:r>
        <w:rPr>
          <w:color w:val="7F0000"/>
          <w:spacing w:val="72"/>
          <w:w w:val="120"/>
        </w:rPr>
        <w:t xml:space="preserve"> </w:t>
      </w:r>
      <w:r>
        <w:rPr>
          <w:spacing w:val="13"/>
          <w:w w:val="120"/>
        </w:rPr>
        <w:t>maindec(</w:t>
      </w:r>
    </w:p>
    <w:p>
      <w:pPr>
        <w:pStyle w:val="5"/>
        <w:spacing w:before="65" w:line="312" w:lineRule="auto"/>
        <w:ind w:left="1102" w:right="722" w:hanging="402"/>
      </w:pPr>
      <w:r>
        <w:rPr>
          <w:w w:val="120"/>
        </w:rPr>
        <w:t>op</w:t>
      </w:r>
      <w:r>
        <w:rPr>
          <w:spacing w:val="-22"/>
          <w:w w:val="120"/>
        </w:rPr>
        <w:t xml:space="preserve"> </w:t>
      </w:r>
      <w:r>
        <w:rPr>
          <w:w w:val="135"/>
        </w:rPr>
        <w:t>,</w:t>
      </w:r>
      <w:r>
        <w:rPr>
          <w:spacing w:val="34"/>
          <w:w w:val="135"/>
        </w:rPr>
        <w:t xml:space="preserve"> </w:t>
      </w:r>
      <w:r>
        <w:rPr>
          <w:spacing w:val="13"/>
          <w:w w:val="125"/>
        </w:rPr>
        <w:t>regwrite</w:t>
      </w:r>
      <w:r>
        <w:rPr>
          <w:spacing w:val="-12"/>
          <w:w w:val="125"/>
        </w:rPr>
        <w:t xml:space="preserve"> </w:t>
      </w:r>
      <w:r>
        <w:rPr>
          <w:w w:val="135"/>
        </w:rPr>
        <w:t>,</w:t>
      </w:r>
      <w:r>
        <w:rPr>
          <w:spacing w:val="33"/>
          <w:w w:val="135"/>
        </w:rPr>
        <w:t xml:space="preserve"> </w:t>
      </w:r>
      <w:r>
        <w:rPr>
          <w:spacing w:val="11"/>
          <w:w w:val="125"/>
        </w:rPr>
        <w:t>regdst</w:t>
      </w:r>
      <w:r>
        <w:rPr>
          <w:spacing w:val="-13"/>
          <w:w w:val="125"/>
        </w:rPr>
        <w:t xml:space="preserve"> </w:t>
      </w:r>
      <w:r>
        <w:rPr>
          <w:w w:val="135"/>
        </w:rPr>
        <w:t>,</w:t>
      </w:r>
      <w:r>
        <w:rPr>
          <w:spacing w:val="33"/>
          <w:w w:val="135"/>
        </w:rPr>
        <w:t xml:space="preserve"> </w:t>
      </w:r>
      <w:r>
        <w:rPr>
          <w:spacing w:val="11"/>
          <w:w w:val="135"/>
        </w:rPr>
        <w:t>alusrc</w:t>
      </w:r>
      <w:r>
        <w:rPr>
          <w:spacing w:val="-17"/>
          <w:w w:val="135"/>
        </w:rPr>
        <w:t xml:space="preserve"> </w:t>
      </w:r>
      <w:r>
        <w:rPr>
          <w:w w:val="135"/>
        </w:rPr>
        <w:t>,</w:t>
      </w:r>
      <w:r>
        <w:rPr>
          <w:spacing w:val="34"/>
          <w:w w:val="135"/>
        </w:rPr>
        <w:t xml:space="preserve"> </w:t>
      </w:r>
      <w:r>
        <w:rPr>
          <w:spacing w:val="13"/>
          <w:w w:val="125"/>
        </w:rPr>
        <w:t>memwrite</w:t>
      </w:r>
      <w:r>
        <w:rPr>
          <w:spacing w:val="-13"/>
          <w:w w:val="125"/>
        </w:rPr>
        <w:t xml:space="preserve"> </w:t>
      </w:r>
      <w:r>
        <w:rPr>
          <w:w w:val="135"/>
        </w:rPr>
        <w:t>,</w:t>
      </w:r>
      <w:r>
        <w:rPr>
          <w:spacing w:val="44"/>
          <w:w w:val="135"/>
        </w:rPr>
        <w:t xml:space="preserve"> </w:t>
      </w:r>
      <w:r>
        <w:rPr>
          <w:spacing w:val="13"/>
          <w:w w:val="120"/>
        </w:rPr>
        <w:t>memtoReg</w:t>
      </w:r>
      <w:r>
        <w:rPr>
          <w:spacing w:val="-12"/>
          <w:w w:val="120"/>
        </w:rPr>
        <w:t xml:space="preserve"> </w:t>
      </w:r>
      <w:r>
        <w:rPr>
          <w:w w:val="135"/>
        </w:rPr>
        <w:t>,</w:t>
      </w:r>
      <w:r>
        <w:rPr>
          <w:spacing w:val="49"/>
          <w:w w:val="135"/>
        </w:rPr>
        <w:t xml:space="preserve"> </w:t>
      </w:r>
      <w:r>
        <w:rPr>
          <w:spacing w:val="10"/>
          <w:w w:val="125"/>
        </w:rPr>
        <w:t>aluop</w:t>
      </w:r>
      <w:r>
        <w:rPr>
          <w:spacing w:val="-16"/>
          <w:w w:val="125"/>
        </w:rPr>
        <w:t xml:space="preserve"> </w:t>
      </w:r>
      <w:r>
        <w:rPr>
          <w:w w:val="135"/>
        </w:rPr>
        <w:t>,</w:t>
      </w:r>
      <w:r>
        <w:rPr>
          <w:spacing w:val="48"/>
          <w:w w:val="135"/>
        </w:rPr>
        <w:t xml:space="preserve"> </w:t>
      </w:r>
      <w:r>
        <w:rPr>
          <w:w w:val="125"/>
        </w:rPr>
        <w:t>zero</w:t>
      </w:r>
      <w:r>
        <w:rPr>
          <w:spacing w:val="-18"/>
          <w:w w:val="125"/>
        </w:rPr>
        <w:t xml:space="preserve"> </w:t>
      </w:r>
      <w:r>
        <w:rPr>
          <w:w w:val="135"/>
        </w:rPr>
        <w:t>,</w:t>
      </w:r>
      <w:r>
        <w:rPr>
          <w:spacing w:val="51"/>
          <w:w w:val="135"/>
        </w:rPr>
        <w:t xml:space="preserve"> </w:t>
      </w:r>
      <w:r>
        <w:rPr>
          <w:spacing w:val="12"/>
          <w:w w:val="125"/>
        </w:rPr>
        <w:t>pcsrc_m</w:t>
      </w:r>
      <w:r>
        <w:rPr>
          <w:spacing w:val="-13"/>
          <w:w w:val="125"/>
        </w:rPr>
        <w:t xml:space="preserve"> </w:t>
      </w:r>
      <w:r>
        <w:rPr>
          <w:w w:val="135"/>
        </w:rPr>
        <w:t xml:space="preserve">, </w:t>
      </w:r>
      <w:r>
        <w:rPr>
          <w:w w:val="125"/>
        </w:rPr>
        <w:t>jump</w:t>
      </w:r>
      <w:r>
        <w:rPr>
          <w:spacing w:val="-17"/>
          <w:w w:val="125"/>
        </w:rPr>
        <w:t xml:space="preserve"> </w:t>
      </w:r>
      <w:r>
        <w:rPr>
          <w:w w:val="180"/>
        </w:rPr>
        <w:t>,</w:t>
      </w:r>
      <w:r>
        <w:rPr>
          <w:spacing w:val="32"/>
          <w:w w:val="180"/>
        </w:rPr>
        <w:t xml:space="preserve"> </w:t>
      </w:r>
      <w:r>
        <w:rPr>
          <w:w w:val="125"/>
        </w:rPr>
        <w:t>code</w:t>
      </w:r>
      <w:r>
        <w:rPr>
          <w:spacing w:val="-17"/>
          <w:w w:val="125"/>
        </w:rPr>
        <w:t xml:space="preserve"> </w:t>
      </w:r>
      <w:r>
        <w:rPr>
          <w:w w:val="180"/>
        </w:rPr>
        <w:t>,</w:t>
      </w:r>
      <w:r>
        <w:rPr>
          <w:spacing w:val="40"/>
          <w:w w:val="180"/>
        </w:rPr>
        <w:t xml:space="preserve"> </w:t>
      </w:r>
      <w:r>
        <w:rPr>
          <w:w w:val="160"/>
        </w:rPr>
        <w:t>rst</w:t>
      </w:r>
      <w:r>
        <w:rPr>
          <w:spacing w:val="-34"/>
          <w:w w:val="160"/>
        </w:rPr>
        <w:t xml:space="preserve"> </w:t>
      </w:r>
      <w:r>
        <w:rPr>
          <w:w w:val="180"/>
        </w:rPr>
        <w:t>,</w:t>
      </w:r>
      <w:r>
        <w:rPr>
          <w:spacing w:val="40"/>
          <w:w w:val="180"/>
        </w:rPr>
        <w:t xml:space="preserve"> </w:t>
      </w:r>
      <w:r>
        <w:rPr>
          <w:spacing w:val="12"/>
          <w:w w:val="125"/>
        </w:rPr>
        <w:t>pcsrc_d</w:t>
      </w:r>
      <w:r>
        <w:rPr>
          <w:spacing w:val="-13"/>
          <w:w w:val="125"/>
        </w:rPr>
        <w:t xml:space="preserve"> </w:t>
      </w:r>
      <w:r>
        <w:rPr>
          <w:w w:val="180"/>
        </w:rPr>
        <w:t>,</w:t>
      </w:r>
      <w:r>
        <w:rPr>
          <w:spacing w:val="40"/>
          <w:w w:val="180"/>
        </w:rPr>
        <w:t xml:space="preserve"> </w:t>
      </w:r>
      <w:r>
        <w:rPr>
          <w:spacing w:val="12"/>
          <w:w w:val="125"/>
        </w:rPr>
        <w:t>equal_d</w:t>
      </w:r>
      <w:r>
        <w:rPr>
          <w:spacing w:val="-13"/>
          <w:w w:val="125"/>
        </w:rPr>
        <w:t xml:space="preserve"> </w:t>
      </w:r>
      <w:r>
        <w:rPr>
          <w:w w:val="180"/>
        </w:rPr>
        <w:t>,</w:t>
      </w:r>
      <w:r>
        <w:rPr>
          <w:spacing w:val="40"/>
          <w:w w:val="180"/>
        </w:rPr>
        <w:t xml:space="preserve"> </w:t>
      </w:r>
      <w:r>
        <w:rPr>
          <w:spacing w:val="13"/>
          <w:w w:val="120"/>
        </w:rPr>
        <w:t>branch_d</w:t>
      </w:r>
      <w:r>
        <w:rPr>
          <w:spacing w:val="-13"/>
          <w:w w:val="120"/>
        </w:rPr>
        <w:t xml:space="preserve"> </w:t>
      </w:r>
      <w:r>
        <w:rPr>
          <w:w w:val="180"/>
        </w:rPr>
        <w:t>,</w:t>
      </w:r>
      <w:r>
        <w:rPr>
          <w:spacing w:val="40"/>
          <w:w w:val="180"/>
        </w:rPr>
        <w:t xml:space="preserve"> </w:t>
      </w:r>
      <w:r>
        <w:rPr>
          <w:spacing w:val="9"/>
          <w:w w:val="160"/>
        </w:rPr>
        <w:t>clk</w:t>
      </w:r>
    </w:p>
    <w:p>
      <w:pPr>
        <w:spacing w:before="0" w:line="219" w:lineRule="exact"/>
        <w:ind w:left="701" w:right="0" w:firstLine="0"/>
        <w:jc w:val="left"/>
        <w:rPr>
          <w:sz w:val="18"/>
        </w:rPr>
      </w:pPr>
      <w:r>
        <w:rPr>
          <w:spacing w:val="-5"/>
          <w:w w:val="185"/>
          <w:sz w:val="18"/>
        </w:rPr>
        <w:t>);</w:t>
      </w:r>
    </w:p>
    <w:p>
      <w:pPr>
        <w:pStyle w:val="5"/>
        <w:spacing w:before="65"/>
        <w:ind w:left="707"/>
      </w:pPr>
      <w:r>
        <w:rPr>
          <w:color w:val="7F0000"/>
          <w:spacing w:val="12"/>
          <w:w w:val="145"/>
        </w:rPr>
        <w:t>input</w:t>
      </w:r>
      <w:r>
        <w:rPr>
          <w:color w:val="7F0000"/>
          <w:spacing w:val="43"/>
          <w:w w:val="145"/>
        </w:rPr>
        <w:t xml:space="preserve"> </w:t>
      </w:r>
      <w:r>
        <w:rPr>
          <w:w w:val="145"/>
        </w:rPr>
        <w:t>[5</w:t>
      </w:r>
      <w:r>
        <w:rPr>
          <w:spacing w:val="35"/>
          <w:w w:val="165"/>
        </w:rPr>
        <w:t xml:space="preserve"> </w:t>
      </w:r>
      <w:r>
        <w:rPr>
          <w:w w:val="165"/>
        </w:rPr>
        <w:t>:</w:t>
      </w:r>
      <w:r>
        <w:rPr>
          <w:spacing w:val="35"/>
          <w:w w:val="165"/>
        </w:rPr>
        <w:t xml:space="preserve"> </w:t>
      </w:r>
      <w:r>
        <w:rPr>
          <w:w w:val="145"/>
        </w:rPr>
        <w:t>0]</w:t>
      </w:r>
      <w:r>
        <w:rPr>
          <w:spacing w:val="-34"/>
          <w:w w:val="145"/>
        </w:rPr>
        <w:t xml:space="preserve"> </w:t>
      </w:r>
      <w:r>
        <w:rPr>
          <w:spacing w:val="6"/>
          <w:w w:val="145"/>
        </w:rPr>
        <w:t>op;</w:t>
      </w:r>
    </w:p>
    <w:p>
      <w:pPr>
        <w:spacing w:after="0"/>
        <w:sectPr>
          <w:pgSz w:w="11910" w:h="16840"/>
          <w:pgMar w:top="1920" w:right="1180" w:bottom="1020" w:left="1200" w:header="0" w:footer="831" w:gutter="0"/>
          <w:cols w:space="720" w:num="1"/>
        </w:sectPr>
      </w:pPr>
    </w:p>
    <w:p>
      <w:pPr>
        <w:pStyle w:val="5"/>
        <w:spacing w:before="50" w:line="312" w:lineRule="auto"/>
        <w:ind w:left="707" w:right="7004"/>
      </w:pPr>
      <w:r>
        <w:rPr>
          <w:color w:val="7F0000"/>
          <w:spacing w:val="12"/>
          <w:w w:val="130"/>
        </w:rPr>
        <w:t>input</w:t>
      </w:r>
      <w:r>
        <w:rPr>
          <w:color w:val="7F0000"/>
          <w:spacing w:val="40"/>
          <w:w w:val="155"/>
        </w:rPr>
        <w:t xml:space="preserve"> </w:t>
      </w:r>
      <w:r>
        <w:rPr>
          <w:w w:val="155"/>
        </w:rPr>
        <w:t>rst</w:t>
      </w:r>
      <w:r>
        <w:rPr>
          <w:spacing w:val="-32"/>
          <w:w w:val="155"/>
        </w:rPr>
        <w:t xml:space="preserve"> </w:t>
      </w:r>
      <w:r>
        <w:rPr>
          <w:w w:val="180"/>
        </w:rPr>
        <w:t>,</w:t>
      </w:r>
      <w:r>
        <w:rPr>
          <w:spacing w:val="40"/>
          <w:w w:val="180"/>
        </w:rPr>
        <w:t xml:space="preserve"> </w:t>
      </w:r>
      <w:r>
        <w:rPr>
          <w:spacing w:val="9"/>
          <w:w w:val="155"/>
        </w:rPr>
        <w:t xml:space="preserve">clk; </w:t>
      </w:r>
      <w:r>
        <w:rPr>
          <w:color w:val="7F0000"/>
          <w:spacing w:val="12"/>
          <w:w w:val="130"/>
        </w:rPr>
        <w:t>input</w:t>
      </w:r>
      <w:r>
        <w:rPr>
          <w:color w:val="7F0000"/>
          <w:spacing w:val="80"/>
          <w:w w:val="130"/>
        </w:rPr>
        <w:t xml:space="preserve"> </w:t>
      </w:r>
      <w:r>
        <w:rPr>
          <w:spacing w:val="11"/>
          <w:w w:val="130"/>
        </w:rPr>
        <w:t>zero</w:t>
      </w:r>
      <w:r>
        <w:rPr>
          <w:spacing w:val="-14"/>
          <w:w w:val="130"/>
        </w:rPr>
        <w:t xml:space="preserve"> </w:t>
      </w:r>
      <w:r>
        <w:rPr>
          <w:w w:val="180"/>
        </w:rPr>
        <w:t xml:space="preserve">; </w:t>
      </w:r>
      <w:r>
        <w:rPr>
          <w:color w:val="7F0000"/>
          <w:spacing w:val="12"/>
          <w:w w:val="130"/>
        </w:rPr>
        <w:t>input</w:t>
      </w:r>
      <w:r>
        <w:rPr>
          <w:color w:val="7F0000"/>
          <w:spacing w:val="51"/>
          <w:w w:val="130"/>
        </w:rPr>
        <w:t xml:space="preserve"> </w:t>
      </w:r>
      <w:r>
        <w:rPr>
          <w:spacing w:val="13"/>
          <w:w w:val="130"/>
        </w:rPr>
        <w:t>equal_d</w:t>
      </w:r>
      <w:r>
        <w:rPr>
          <w:spacing w:val="-28"/>
          <w:w w:val="130"/>
        </w:rPr>
        <w:t xml:space="preserve"> </w:t>
      </w:r>
      <w:r>
        <w:rPr>
          <w:w w:val="180"/>
        </w:rPr>
        <w:t>;</w:t>
      </w:r>
    </w:p>
    <w:p>
      <w:pPr>
        <w:pStyle w:val="5"/>
        <w:spacing w:line="312" w:lineRule="auto"/>
        <w:ind w:left="707" w:right="5719"/>
      </w:pPr>
      <w:r>
        <w:rPr>
          <w:color w:val="7F0000"/>
          <w:spacing w:val="13"/>
          <w:w w:val="120"/>
        </w:rPr>
        <w:t>output</w:t>
      </w:r>
      <w:r>
        <w:rPr>
          <w:color w:val="7F0000"/>
          <w:spacing w:val="54"/>
          <w:w w:val="120"/>
        </w:rPr>
        <w:t xml:space="preserve"> </w:t>
      </w:r>
      <w:r>
        <w:rPr>
          <w:spacing w:val="12"/>
          <w:w w:val="120"/>
        </w:rPr>
        <w:t>pcsrc_d</w:t>
      </w:r>
      <w:r>
        <w:rPr>
          <w:spacing w:val="-13"/>
          <w:w w:val="120"/>
        </w:rPr>
        <w:t xml:space="preserve"> </w:t>
      </w:r>
      <w:r>
        <w:rPr>
          <w:w w:val="120"/>
        </w:rPr>
        <w:t>,</w:t>
      </w:r>
      <w:r>
        <w:rPr>
          <w:spacing w:val="61"/>
          <w:w w:val="120"/>
        </w:rPr>
        <w:t xml:space="preserve"> </w:t>
      </w:r>
      <w:r>
        <w:rPr>
          <w:spacing w:val="13"/>
          <w:w w:val="120"/>
        </w:rPr>
        <w:t>pcsrc_m</w:t>
      </w:r>
      <w:r>
        <w:rPr>
          <w:spacing w:val="-24"/>
          <w:w w:val="120"/>
        </w:rPr>
        <w:t xml:space="preserve"> </w:t>
      </w:r>
      <w:r>
        <w:rPr>
          <w:w w:val="120"/>
        </w:rPr>
        <w:t xml:space="preserve">; </w:t>
      </w:r>
      <w:r>
        <w:rPr>
          <w:color w:val="7F0000"/>
          <w:spacing w:val="13"/>
          <w:w w:val="125"/>
        </w:rPr>
        <w:t>output</w:t>
      </w:r>
      <w:r>
        <w:rPr>
          <w:color w:val="7F0000"/>
          <w:spacing w:val="80"/>
          <w:w w:val="125"/>
        </w:rPr>
        <w:t xml:space="preserve"> </w:t>
      </w:r>
      <w:r>
        <w:rPr>
          <w:spacing w:val="11"/>
          <w:w w:val="125"/>
        </w:rPr>
        <w:t>jump</w:t>
      </w:r>
      <w:r>
        <w:rPr>
          <w:spacing w:val="-25"/>
          <w:w w:val="125"/>
        </w:rPr>
        <w:t xml:space="preserve"> </w:t>
      </w:r>
      <w:r>
        <w:rPr>
          <w:w w:val="180"/>
        </w:rPr>
        <w:t>;</w:t>
      </w:r>
    </w:p>
    <w:p>
      <w:pPr>
        <w:pStyle w:val="5"/>
        <w:spacing w:line="312" w:lineRule="auto"/>
        <w:ind w:left="707" w:right="6582"/>
      </w:pPr>
      <w:r>
        <w:rPr>
          <w:color w:val="7F0000"/>
          <w:spacing w:val="13"/>
          <w:w w:val="120"/>
        </w:rPr>
        <w:t>output</w:t>
      </w:r>
      <w:r>
        <w:rPr>
          <w:color w:val="7F0000"/>
          <w:spacing w:val="80"/>
          <w:w w:val="140"/>
        </w:rPr>
        <w:t xml:space="preserve"> </w:t>
      </w:r>
      <w:r>
        <w:rPr>
          <w:spacing w:val="14"/>
          <w:w w:val="140"/>
        </w:rPr>
        <w:t>regwrite</w:t>
      </w:r>
      <w:r>
        <w:rPr>
          <w:spacing w:val="-28"/>
          <w:w w:val="140"/>
        </w:rPr>
        <w:t xml:space="preserve"> </w:t>
      </w:r>
      <w:r>
        <w:rPr>
          <w:w w:val="165"/>
        </w:rPr>
        <w:t xml:space="preserve">; </w:t>
      </w:r>
      <w:r>
        <w:rPr>
          <w:color w:val="7F0000"/>
          <w:spacing w:val="13"/>
          <w:w w:val="120"/>
        </w:rPr>
        <w:t>output</w:t>
      </w:r>
      <w:r>
        <w:rPr>
          <w:color w:val="7F0000"/>
          <w:spacing w:val="40"/>
          <w:w w:val="140"/>
        </w:rPr>
        <w:t xml:space="preserve"> </w:t>
      </w:r>
      <w:r>
        <w:rPr>
          <w:spacing w:val="15"/>
          <w:w w:val="140"/>
        </w:rPr>
        <w:t xml:space="preserve">regdst; </w:t>
      </w:r>
      <w:r>
        <w:rPr>
          <w:color w:val="7F0000"/>
          <w:spacing w:val="13"/>
          <w:w w:val="120"/>
        </w:rPr>
        <w:t>output</w:t>
      </w:r>
      <w:r>
        <w:rPr>
          <w:color w:val="7F0000"/>
          <w:spacing w:val="40"/>
          <w:w w:val="140"/>
        </w:rPr>
        <w:t xml:space="preserve"> </w:t>
      </w:r>
      <w:r>
        <w:rPr>
          <w:spacing w:val="15"/>
          <w:w w:val="140"/>
        </w:rPr>
        <w:t xml:space="preserve">alusrc; </w:t>
      </w:r>
      <w:r>
        <w:rPr>
          <w:color w:val="7F0000"/>
          <w:spacing w:val="13"/>
          <w:w w:val="120"/>
        </w:rPr>
        <w:t>output</w:t>
      </w:r>
      <w:r>
        <w:rPr>
          <w:color w:val="7F0000"/>
          <w:spacing w:val="80"/>
          <w:w w:val="120"/>
        </w:rPr>
        <w:t xml:space="preserve"> </w:t>
      </w:r>
      <w:r>
        <w:rPr>
          <w:spacing w:val="14"/>
          <w:w w:val="120"/>
        </w:rPr>
        <w:t>memwrite</w:t>
      </w:r>
      <w:r>
        <w:rPr>
          <w:spacing w:val="-24"/>
          <w:w w:val="120"/>
        </w:rPr>
        <w:t xml:space="preserve"> </w:t>
      </w:r>
      <w:r>
        <w:rPr>
          <w:w w:val="165"/>
        </w:rPr>
        <w:t xml:space="preserve">; </w:t>
      </w:r>
      <w:r>
        <w:rPr>
          <w:color w:val="7F0000"/>
          <w:spacing w:val="13"/>
          <w:w w:val="120"/>
        </w:rPr>
        <w:t>output</w:t>
      </w:r>
      <w:r>
        <w:rPr>
          <w:color w:val="7F0000"/>
          <w:spacing w:val="45"/>
          <w:w w:val="120"/>
        </w:rPr>
        <w:t xml:space="preserve"> </w:t>
      </w:r>
      <w:r>
        <w:rPr>
          <w:spacing w:val="13"/>
          <w:w w:val="120"/>
        </w:rPr>
        <w:t>memto</w:t>
      </w:r>
      <w:r>
        <w:rPr>
          <w:spacing w:val="-32"/>
          <w:w w:val="120"/>
        </w:rPr>
        <w:t xml:space="preserve"> </w:t>
      </w:r>
      <w:r>
        <w:rPr>
          <w:spacing w:val="11"/>
          <w:w w:val="120"/>
        </w:rPr>
        <w:t>Reg</w:t>
      </w:r>
      <w:r>
        <w:rPr>
          <w:spacing w:val="-23"/>
          <w:w w:val="120"/>
        </w:rPr>
        <w:t xml:space="preserve"> </w:t>
      </w:r>
      <w:r>
        <w:rPr>
          <w:w w:val="165"/>
        </w:rPr>
        <w:t xml:space="preserve">; </w:t>
      </w:r>
      <w:r>
        <w:rPr>
          <w:color w:val="7F0000"/>
          <w:spacing w:val="13"/>
          <w:w w:val="120"/>
        </w:rPr>
        <w:t>output</w:t>
      </w:r>
      <w:r>
        <w:rPr>
          <w:color w:val="7F0000"/>
          <w:spacing w:val="80"/>
          <w:w w:val="120"/>
        </w:rPr>
        <w:t xml:space="preserve"> </w:t>
      </w:r>
      <w:r>
        <w:rPr>
          <w:spacing w:val="14"/>
          <w:w w:val="120"/>
        </w:rPr>
        <w:t>branch_d</w:t>
      </w:r>
      <w:r>
        <w:rPr>
          <w:spacing w:val="-14"/>
          <w:w w:val="120"/>
        </w:rPr>
        <w:t xml:space="preserve"> </w:t>
      </w:r>
      <w:r>
        <w:rPr>
          <w:w w:val="165"/>
        </w:rPr>
        <w:t xml:space="preserve">; </w:t>
      </w:r>
      <w:r>
        <w:rPr>
          <w:color w:val="7F0000"/>
          <w:spacing w:val="13"/>
          <w:w w:val="120"/>
        </w:rPr>
        <w:t>output</w:t>
      </w:r>
      <w:r>
        <w:rPr>
          <w:color w:val="7F0000"/>
          <w:spacing w:val="34"/>
          <w:w w:val="140"/>
        </w:rPr>
        <w:t xml:space="preserve"> </w:t>
      </w:r>
      <w:r>
        <w:rPr>
          <w:w w:val="140"/>
        </w:rPr>
        <w:t>[1</w:t>
      </w:r>
      <w:r>
        <w:rPr>
          <w:spacing w:val="20"/>
          <w:w w:val="165"/>
        </w:rPr>
        <w:t xml:space="preserve"> </w:t>
      </w:r>
      <w:r>
        <w:rPr>
          <w:w w:val="165"/>
        </w:rPr>
        <w:t>:</w:t>
      </w:r>
      <w:r>
        <w:rPr>
          <w:spacing w:val="20"/>
          <w:w w:val="165"/>
        </w:rPr>
        <w:t xml:space="preserve"> </w:t>
      </w:r>
      <w:r>
        <w:rPr>
          <w:w w:val="140"/>
        </w:rPr>
        <w:t>0]</w:t>
      </w:r>
      <w:r>
        <w:rPr>
          <w:spacing w:val="-29"/>
          <w:w w:val="140"/>
        </w:rPr>
        <w:t xml:space="preserve"> </w:t>
      </w:r>
      <w:r>
        <w:rPr>
          <w:spacing w:val="12"/>
          <w:w w:val="140"/>
        </w:rPr>
        <w:t>aluop</w:t>
      </w:r>
      <w:r>
        <w:rPr>
          <w:spacing w:val="-32"/>
          <w:w w:val="140"/>
        </w:rPr>
        <w:t xml:space="preserve"> </w:t>
      </w:r>
      <w:r>
        <w:rPr>
          <w:w w:val="165"/>
        </w:rPr>
        <w:t xml:space="preserve">; </w:t>
      </w:r>
      <w:r>
        <w:rPr>
          <w:color w:val="7F0000"/>
          <w:spacing w:val="13"/>
          <w:w w:val="120"/>
        </w:rPr>
        <w:t>output</w:t>
      </w:r>
      <w:r>
        <w:rPr>
          <w:color w:val="7F0000"/>
          <w:spacing w:val="59"/>
          <w:w w:val="140"/>
        </w:rPr>
        <w:t xml:space="preserve"> </w:t>
      </w:r>
      <w:r>
        <w:rPr>
          <w:w w:val="140"/>
        </w:rPr>
        <w:t>[8</w:t>
      </w:r>
      <w:r>
        <w:rPr>
          <w:spacing w:val="48"/>
          <w:w w:val="165"/>
        </w:rPr>
        <w:t xml:space="preserve"> </w:t>
      </w:r>
      <w:r>
        <w:rPr>
          <w:w w:val="165"/>
        </w:rPr>
        <w:t>:</w:t>
      </w:r>
      <w:r>
        <w:rPr>
          <w:spacing w:val="47"/>
          <w:w w:val="165"/>
        </w:rPr>
        <w:t xml:space="preserve"> </w:t>
      </w:r>
      <w:r>
        <w:rPr>
          <w:w w:val="140"/>
        </w:rPr>
        <w:t>0]</w:t>
      </w:r>
      <w:r>
        <w:rPr>
          <w:spacing w:val="62"/>
          <w:w w:val="140"/>
        </w:rPr>
        <w:t xml:space="preserve"> </w:t>
      </w:r>
      <w:r>
        <w:rPr>
          <w:spacing w:val="11"/>
          <w:w w:val="120"/>
        </w:rPr>
        <w:t>code</w:t>
      </w:r>
      <w:r>
        <w:rPr>
          <w:spacing w:val="-25"/>
          <w:w w:val="120"/>
        </w:rPr>
        <w:t xml:space="preserve"> </w:t>
      </w:r>
      <w:r>
        <w:rPr>
          <w:spacing w:val="-10"/>
          <w:w w:val="165"/>
        </w:rPr>
        <w:t>;</w:t>
      </w:r>
    </w:p>
    <w:p>
      <w:pPr>
        <w:pStyle w:val="5"/>
        <w:spacing w:before="55"/>
      </w:pPr>
    </w:p>
    <w:p>
      <w:pPr>
        <w:pStyle w:val="5"/>
        <w:spacing w:before="1" w:line="312" w:lineRule="auto"/>
        <w:ind w:left="706" w:right="6615" w:hanging="1"/>
      </w:pPr>
      <w:r>
        <w:rPr>
          <w:color w:val="7F0000"/>
          <w:spacing w:val="9"/>
          <w:w w:val="125"/>
        </w:rPr>
        <w:t>reg</w:t>
      </w:r>
      <w:r>
        <w:rPr>
          <w:color w:val="7F0000"/>
          <w:spacing w:val="36"/>
          <w:w w:val="145"/>
        </w:rPr>
        <w:t xml:space="preserve"> </w:t>
      </w:r>
      <w:r>
        <w:rPr>
          <w:w w:val="145"/>
        </w:rPr>
        <w:t>[8</w:t>
      </w:r>
      <w:r>
        <w:rPr>
          <w:spacing w:val="37"/>
          <w:w w:val="165"/>
        </w:rPr>
        <w:t xml:space="preserve"> </w:t>
      </w:r>
      <w:r>
        <w:rPr>
          <w:w w:val="165"/>
        </w:rPr>
        <w:t>:</w:t>
      </w:r>
      <w:r>
        <w:rPr>
          <w:spacing w:val="36"/>
          <w:w w:val="165"/>
        </w:rPr>
        <w:t xml:space="preserve"> </w:t>
      </w:r>
      <w:r>
        <w:rPr>
          <w:w w:val="145"/>
        </w:rPr>
        <w:t>0]</w:t>
      </w:r>
      <w:r>
        <w:rPr>
          <w:spacing w:val="-32"/>
          <w:w w:val="145"/>
        </w:rPr>
        <w:t xml:space="preserve"> </w:t>
      </w:r>
      <w:r>
        <w:rPr>
          <w:spacing w:val="11"/>
          <w:w w:val="125"/>
        </w:rPr>
        <w:t>code</w:t>
      </w:r>
      <w:r>
        <w:rPr>
          <w:spacing w:val="-26"/>
          <w:w w:val="125"/>
        </w:rPr>
        <w:t xml:space="preserve"> </w:t>
      </w:r>
      <w:r>
        <w:rPr>
          <w:w w:val="165"/>
        </w:rPr>
        <w:t xml:space="preserve">; </w:t>
      </w:r>
      <w:r>
        <w:rPr>
          <w:color w:val="7F0000"/>
          <w:spacing w:val="11"/>
          <w:w w:val="145"/>
        </w:rPr>
        <w:t>wire</w:t>
      </w:r>
      <w:r>
        <w:rPr>
          <w:color w:val="7F0000"/>
          <w:spacing w:val="57"/>
          <w:w w:val="145"/>
        </w:rPr>
        <w:t xml:space="preserve"> </w:t>
      </w:r>
      <w:r>
        <w:rPr>
          <w:spacing w:val="14"/>
          <w:w w:val="125"/>
        </w:rPr>
        <w:t>branch_d</w:t>
      </w:r>
      <w:r>
        <w:rPr>
          <w:spacing w:val="-26"/>
          <w:w w:val="125"/>
        </w:rPr>
        <w:t xml:space="preserve"> </w:t>
      </w:r>
      <w:r>
        <w:rPr>
          <w:w w:val="165"/>
        </w:rPr>
        <w:t>;</w:t>
      </w:r>
    </w:p>
    <w:p>
      <w:pPr>
        <w:pStyle w:val="5"/>
        <w:spacing w:before="63"/>
      </w:pPr>
    </w:p>
    <w:p>
      <w:pPr>
        <w:pStyle w:val="5"/>
        <w:spacing w:line="312" w:lineRule="auto"/>
        <w:ind w:left="706" w:right="7004"/>
      </w:pPr>
      <w:r>
        <w:rPr>
          <w:color w:val="7F0000"/>
          <w:spacing w:val="11"/>
          <w:w w:val="150"/>
        </w:rPr>
        <w:t>wire</w:t>
      </w:r>
      <w:r>
        <w:rPr>
          <w:color w:val="7F0000"/>
          <w:spacing w:val="45"/>
          <w:w w:val="150"/>
        </w:rPr>
        <w:t xml:space="preserve"> </w:t>
      </w:r>
      <w:r>
        <w:rPr>
          <w:spacing w:val="14"/>
          <w:w w:val="125"/>
        </w:rPr>
        <w:t>branch_e</w:t>
      </w:r>
      <w:r>
        <w:rPr>
          <w:spacing w:val="-26"/>
          <w:w w:val="125"/>
        </w:rPr>
        <w:t xml:space="preserve"> </w:t>
      </w:r>
      <w:r>
        <w:rPr>
          <w:w w:val="165"/>
        </w:rPr>
        <w:t xml:space="preserve">; </w:t>
      </w:r>
      <w:r>
        <w:rPr>
          <w:color w:val="7F0000"/>
          <w:spacing w:val="11"/>
          <w:w w:val="145"/>
        </w:rPr>
        <w:t>wire</w:t>
      </w:r>
      <w:r>
        <w:rPr>
          <w:color w:val="7F0000"/>
          <w:spacing w:val="35"/>
          <w:w w:val="145"/>
        </w:rPr>
        <w:t xml:space="preserve"> </w:t>
      </w:r>
      <w:r>
        <w:rPr>
          <w:spacing w:val="14"/>
          <w:w w:val="125"/>
        </w:rPr>
        <w:t>branch_m</w:t>
      </w:r>
      <w:r>
        <w:rPr>
          <w:spacing w:val="-26"/>
          <w:w w:val="125"/>
        </w:rPr>
        <w:t xml:space="preserve"> </w:t>
      </w:r>
      <w:r>
        <w:rPr>
          <w:w w:val="145"/>
        </w:rPr>
        <w:t xml:space="preserve">; </w:t>
      </w:r>
      <w:r>
        <w:rPr>
          <w:color w:val="7F0000"/>
          <w:spacing w:val="11"/>
          <w:w w:val="110"/>
        </w:rPr>
        <w:t>wire</w:t>
      </w:r>
      <w:r>
        <w:rPr>
          <w:color w:val="7F0000"/>
          <w:spacing w:val="49"/>
          <w:w w:val="110"/>
        </w:rPr>
        <w:t xml:space="preserve"> </w:t>
      </w:r>
      <w:r>
        <w:rPr>
          <w:spacing w:val="15"/>
          <w:w w:val="110"/>
        </w:rPr>
        <w:t>memwrite_e</w:t>
      </w:r>
      <w:r>
        <w:rPr>
          <w:spacing w:val="-18"/>
          <w:w w:val="110"/>
        </w:rPr>
        <w:t xml:space="preserve"> </w:t>
      </w:r>
      <w:r>
        <w:rPr>
          <w:w w:val="110"/>
        </w:rPr>
        <w:t xml:space="preserve">; </w:t>
      </w:r>
      <w:r>
        <w:rPr>
          <w:color w:val="7F0000"/>
          <w:spacing w:val="11"/>
        </w:rPr>
        <w:t>wire</w:t>
      </w:r>
      <w:r>
        <w:rPr>
          <w:color w:val="7F0000"/>
          <w:spacing w:val="80"/>
        </w:rPr>
        <w:t xml:space="preserve"> </w:t>
      </w:r>
      <w:r>
        <w:rPr>
          <w:spacing w:val="15"/>
        </w:rPr>
        <w:t>memwrite_m</w:t>
      </w:r>
      <w:r>
        <w:rPr>
          <w:spacing w:val="-11"/>
        </w:rPr>
        <w:t xml:space="preserve"> </w:t>
      </w:r>
      <w:r>
        <w:t xml:space="preserve">; </w:t>
      </w:r>
      <w:r>
        <w:rPr>
          <w:color w:val="7F0000"/>
          <w:spacing w:val="11"/>
          <w:w w:val="120"/>
        </w:rPr>
        <w:t>wire</w:t>
      </w:r>
      <w:r>
        <w:rPr>
          <w:color w:val="7F0000"/>
          <w:spacing w:val="45"/>
          <w:w w:val="120"/>
        </w:rPr>
        <w:t xml:space="preserve"> </w:t>
      </w:r>
      <w:r>
        <w:rPr>
          <w:spacing w:val="15"/>
          <w:w w:val="120"/>
        </w:rPr>
        <w:t>mem_write</w:t>
      </w:r>
      <w:r>
        <w:rPr>
          <w:spacing w:val="-23"/>
          <w:w w:val="120"/>
        </w:rPr>
        <w:t xml:space="preserve"> </w:t>
      </w:r>
      <w:r>
        <w:rPr>
          <w:w w:val="120"/>
        </w:rPr>
        <w:t xml:space="preserve">; </w:t>
      </w:r>
      <w:r>
        <w:rPr>
          <w:color w:val="7F0000"/>
          <w:spacing w:val="11"/>
          <w:w w:val="150"/>
        </w:rPr>
        <w:t>wire</w:t>
      </w:r>
      <w:r>
        <w:rPr>
          <w:color w:val="7F0000"/>
          <w:spacing w:val="32"/>
          <w:w w:val="150"/>
        </w:rPr>
        <w:t xml:space="preserve"> </w:t>
      </w:r>
      <w:r>
        <w:rPr>
          <w:spacing w:val="13"/>
          <w:w w:val="125"/>
        </w:rPr>
        <w:t>jump_d</w:t>
      </w:r>
      <w:r>
        <w:rPr>
          <w:spacing w:val="-25"/>
          <w:w w:val="125"/>
        </w:rPr>
        <w:t xml:space="preserve"> </w:t>
      </w:r>
      <w:r>
        <w:rPr>
          <w:w w:val="165"/>
        </w:rPr>
        <w:t>;</w:t>
      </w:r>
    </w:p>
    <w:p>
      <w:pPr>
        <w:pStyle w:val="5"/>
        <w:spacing w:before="61"/>
      </w:pPr>
    </w:p>
    <w:p>
      <w:pPr>
        <w:pStyle w:val="5"/>
        <w:spacing w:line="312" w:lineRule="auto"/>
        <w:ind w:left="707" w:right="2970"/>
      </w:pPr>
      <w:r>
        <w:rPr>
          <w:spacing w:val="12"/>
          <w:w w:val="145"/>
        </w:rPr>
        <w:t>flopr</w:t>
      </w:r>
      <w:r>
        <w:rPr>
          <w:spacing w:val="34"/>
          <w:w w:val="145"/>
        </w:rPr>
        <w:t xml:space="preserve"> </w:t>
      </w:r>
      <w:r>
        <w:rPr>
          <w:spacing w:val="11"/>
          <w:w w:val="145"/>
        </w:rPr>
        <w:t>#(1)</w:t>
      </w:r>
      <w:r>
        <w:rPr>
          <w:spacing w:val="35"/>
          <w:w w:val="145"/>
        </w:rPr>
        <w:t xml:space="preserve"> </w:t>
      </w:r>
      <w:r>
        <w:rPr>
          <w:spacing w:val="16"/>
          <w:w w:val="125"/>
        </w:rPr>
        <w:t>branch_e_f(</w:t>
      </w:r>
      <w:r>
        <w:rPr>
          <w:spacing w:val="-30"/>
          <w:w w:val="125"/>
        </w:rPr>
        <w:t xml:space="preserve"> </w:t>
      </w:r>
      <w:r>
        <w:rPr>
          <w:w w:val="145"/>
        </w:rPr>
        <w:t>clk</w:t>
      </w:r>
      <w:r>
        <w:rPr>
          <w:spacing w:val="-28"/>
          <w:w w:val="145"/>
        </w:rPr>
        <w:t xml:space="preserve"> </w:t>
      </w:r>
      <w:r>
        <w:rPr>
          <w:w w:val="145"/>
        </w:rPr>
        <w:t>,</w:t>
      </w:r>
      <w:r>
        <w:rPr>
          <w:spacing w:val="29"/>
          <w:w w:val="145"/>
        </w:rPr>
        <w:t xml:space="preserve"> </w:t>
      </w:r>
      <w:r>
        <w:rPr>
          <w:w w:val="145"/>
        </w:rPr>
        <w:t>rst</w:t>
      </w:r>
      <w:r>
        <w:rPr>
          <w:spacing w:val="-28"/>
          <w:w w:val="145"/>
        </w:rPr>
        <w:t xml:space="preserve"> </w:t>
      </w:r>
      <w:r>
        <w:rPr>
          <w:w w:val="145"/>
        </w:rPr>
        <w:t>,</w:t>
      </w:r>
      <w:r>
        <w:rPr>
          <w:spacing w:val="40"/>
          <w:w w:val="145"/>
        </w:rPr>
        <w:t xml:space="preserve"> </w:t>
      </w:r>
      <w:r>
        <w:rPr>
          <w:spacing w:val="13"/>
          <w:w w:val="125"/>
        </w:rPr>
        <w:t>branch_d</w:t>
      </w:r>
      <w:r>
        <w:rPr>
          <w:spacing w:val="-13"/>
          <w:w w:val="125"/>
        </w:rPr>
        <w:t xml:space="preserve"> </w:t>
      </w:r>
      <w:r>
        <w:rPr>
          <w:w w:val="145"/>
        </w:rPr>
        <w:t>,</w:t>
      </w:r>
      <w:r>
        <w:rPr>
          <w:spacing w:val="40"/>
          <w:w w:val="145"/>
        </w:rPr>
        <w:t xml:space="preserve"> </w:t>
      </w:r>
      <w:r>
        <w:rPr>
          <w:spacing w:val="14"/>
          <w:w w:val="125"/>
        </w:rPr>
        <w:t>branch_e</w:t>
      </w:r>
      <w:r>
        <w:rPr>
          <w:spacing w:val="-26"/>
          <w:w w:val="125"/>
        </w:rPr>
        <w:t xml:space="preserve"> </w:t>
      </w:r>
      <w:r>
        <w:rPr>
          <w:spacing w:val="9"/>
          <w:w w:val="145"/>
        </w:rPr>
        <w:t xml:space="preserve">); </w:t>
      </w:r>
      <w:r>
        <w:rPr>
          <w:spacing w:val="12"/>
          <w:w w:val="125"/>
        </w:rPr>
        <w:t>flopr</w:t>
      </w:r>
      <w:r>
        <w:rPr>
          <w:spacing w:val="42"/>
          <w:w w:val="125"/>
        </w:rPr>
        <w:t xml:space="preserve"> </w:t>
      </w:r>
      <w:r>
        <w:rPr>
          <w:spacing w:val="11"/>
          <w:w w:val="125"/>
        </w:rPr>
        <w:t>#(1)</w:t>
      </w:r>
      <w:r>
        <w:rPr>
          <w:spacing w:val="61"/>
          <w:w w:val="125"/>
        </w:rPr>
        <w:t xml:space="preserve"> </w:t>
      </w:r>
      <w:r>
        <w:rPr>
          <w:spacing w:val="16"/>
          <w:w w:val="125"/>
        </w:rPr>
        <w:t>branch_m_f(</w:t>
      </w:r>
      <w:r>
        <w:rPr>
          <w:spacing w:val="-30"/>
          <w:w w:val="125"/>
        </w:rPr>
        <w:t xml:space="preserve"> </w:t>
      </w:r>
      <w:r>
        <w:rPr>
          <w:w w:val="125"/>
        </w:rPr>
        <w:t>clk</w:t>
      </w:r>
      <w:r>
        <w:rPr>
          <w:spacing w:val="-19"/>
          <w:w w:val="125"/>
        </w:rPr>
        <w:t xml:space="preserve"> </w:t>
      </w:r>
      <w:r>
        <w:rPr>
          <w:w w:val="125"/>
        </w:rPr>
        <w:t>,</w:t>
      </w:r>
      <w:r>
        <w:rPr>
          <w:spacing w:val="57"/>
          <w:w w:val="125"/>
        </w:rPr>
        <w:t xml:space="preserve"> </w:t>
      </w:r>
      <w:r>
        <w:rPr>
          <w:w w:val="125"/>
        </w:rPr>
        <w:t>rst</w:t>
      </w:r>
      <w:r>
        <w:rPr>
          <w:spacing w:val="-20"/>
          <w:w w:val="125"/>
        </w:rPr>
        <w:t xml:space="preserve"> </w:t>
      </w:r>
      <w:r>
        <w:rPr>
          <w:w w:val="125"/>
        </w:rPr>
        <w:t>,</w:t>
      </w:r>
      <w:r>
        <w:rPr>
          <w:spacing w:val="60"/>
          <w:w w:val="125"/>
        </w:rPr>
        <w:t xml:space="preserve"> </w:t>
      </w:r>
      <w:r>
        <w:rPr>
          <w:spacing w:val="13"/>
          <w:w w:val="125"/>
        </w:rPr>
        <w:t>branch_e</w:t>
      </w:r>
      <w:r>
        <w:rPr>
          <w:spacing w:val="-13"/>
          <w:w w:val="125"/>
        </w:rPr>
        <w:t xml:space="preserve"> </w:t>
      </w:r>
      <w:r>
        <w:rPr>
          <w:w w:val="125"/>
        </w:rPr>
        <w:t>,</w:t>
      </w:r>
      <w:r>
        <w:rPr>
          <w:spacing w:val="62"/>
          <w:w w:val="125"/>
        </w:rPr>
        <w:t xml:space="preserve"> </w:t>
      </w:r>
      <w:r>
        <w:rPr>
          <w:spacing w:val="14"/>
          <w:w w:val="125"/>
        </w:rPr>
        <w:t>branch_m</w:t>
      </w:r>
      <w:r>
        <w:rPr>
          <w:spacing w:val="-25"/>
          <w:w w:val="125"/>
        </w:rPr>
        <w:t xml:space="preserve"> </w:t>
      </w:r>
      <w:r>
        <w:rPr>
          <w:spacing w:val="4"/>
          <w:w w:val="125"/>
        </w:rPr>
        <w:t>);</w:t>
      </w:r>
    </w:p>
    <w:p>
      <w:pPr>
        <w:pStyle w:val="5"/>
        <w:spacing w:line="312" w:lineRule="auto"/>
        <w:ind w:left="707" w:right="1818" w:hanging="4"/>
      </w:pPr>
      <w:r>
        <w:rPr>
          <w:color w:val="7F7F7F"/>
          <w:w w:val="120"/>
        </w:rPr>
        <w:t>//</w:t>
      </w:r>
      <w:r>
        <w:rPr>
          <w:color w:val="7F7F7F"/>
          <w:spacing w:val="51"/>
          <w:w w:val="120"/>
        </w:rPr>
        <w:t xml:space="preserve"> </w:t>
      </w:r>
      <w:r>
        <w:rPr>
          <w:color w:val="7F7F7F"/>
          <w:spacing w:val="12"/>
          <w:w w:val="120"/>
        </w:rPr>
        <w:t>flopr</w:t>
      </w:r>
      <w:r>
        <w:rPr>
          <w:color w:val="7F7F7F"/>
          <w:spacing w:val="75"/>
          <w:w w:val="120"/>
        </w:rPr>
        <w:t xml:space="preserve"> </w:t>
      </w:r>
      <w:r>
        <w:rPr>
          <w:color w:val="7F7F7F"/>
          <w:spacing w:val="11"/>
          <w:w w:val="120"/>
        </w:rPr>
        <w:t>#(1)</w:t>
      </w:r>
      <w:r>
        <w:rPr>
          <w:color w:val="7F7F7F"/>
          <w:spacing w:val="76"/>
          <w:w w:val="120"/>
        </w:rPr>
        <w:t xml:space="preserve"> </w:t>
      </w:r>
      <w:r>
        <w:rPr>
          <w:color w:val="7F7F7F"/>
          <w:spacing w:val="15"/>
          <w:w w:val="120"/>
        </w:rPr>
        <w:t>memwrite_e_f</w:t>
      </w:r>
      <w:r>
        <w:rPr>
          <w:color w:val="7F7F7F"/>
          <w:spacing w:val="-23"/>
          <w:w w:val="120"/>
        </w:rPr>
        <w:t xml:space="preserve"> </w:t>
      </w:r>
      <w:r>
        <w:rPr>
          <w:color w:val="7F7F7F"/>
          <w:w w:val="120"/>
        </w:rPr>
        <w:t>(</w:t>
      </w:r>
      <w:r>
        <w:rPr>
          <w:color w:val="7F7F7F"/>
          <w:spacing w:val="-28"/>
          <w:w w:val="120"/>
        </w:rPr>
        <w:t xml:space="preserve"> </w:t>
      </w:r>
      <w:r>
        <w:rPr>
          <w:color w:val="7F7F7F"/>
          <w:w w:val="120"/>
        </w:rPr>
        <w:t>clk</w:t>
      </w:r>
      <w:r>
        <w:rPr>
          <w:color w:val="7F7F7F"/>
          <w:spacing w:val="-17"/>
          <w:w w:val="120"/>
        </w:rPr>
        <w:t xml:space="preserve"> </w:t>
      </w:r>
      <w:r>
        <w:rPr>
          <w:color w:val="7F7F7F"/>
          <w:w w:val="120"/>
        </w:rPr>
        <w:t>,</w:t>
      </w:r>
      <w:r>
        <w:rPr>
          <w:color w:val="7F7F7F"/>
          <w:spacing w:val="66"/>
          <w:w w:val="120"/>
        </w:rPr>
        <w:t xml:space="preserve"> </w:t>
      </w:r>
      <w:r>
        <w:rPr>
          <w:color w:val="7F7F7F"/>
          <w:w w:val="120"/>
        </w:rPr>
        <w:t>rst</w:t>
      </w:r>
      <w:r>
        <w:rPr>
          <w:color w:val="7F7F7F"/>
          <w:spacing w:val="-18"/>
          <w:w w:val="120"/>
        </w:rPr>
        <w:t xml:space="preserve"> </w:t>
      </w:r>
      <w:r>
        <w:rPr>
          <w:color w:val="7F7F7F"/>
          <w:w w:val="120"/>
        </w:rPr>
        <w:t>,</w:t>
      </w:r>
      <w:r>
        <w:rPr>
          <w:color w:val="7F7F7F"/>
          <w:spacing w:val="70"/>
          <w:w w:val="120"/>
        </w:rPr>
        <w:t xml:space="preserve"> </w:t>
      </w:r>
      <w:r>
        <w:rPr>
          <w:color w:val="7F7F7F"/>
          <w:spacing w:val="13"/>
          <w:w w:val="120"/>
        </w:rPr>
        <w:t>memWrite</w:t>
      </w:r>
      <w:r>
        <w:rPr>
          <w:color w:val="7F7F7F"/>
          <w:spacing w:val="-13"/>
          <w:w w:val="120"/>
        </w:rPr>
        <w:t xml:space="preserve"> </w:t>
      </w:r>
      <w:r>
        <w:rPr>
          <w:color w:val="7F7F7F"/>
          <w:w w:val="120"/>
        </w:rPr>
        <w:t>,</w:t>
      </w:r>
      <w:r>
        <w:rPr>
          <w:color w:val="7F7F7F"/>
          <w:spacing w:val="71"/>
          <w:w w:val="120"/>
        </w:rPr>
        <w:t xml:space="preserve"> </w:t>
      </w:r>
      <w:r>
        <w:rPr>
          <w:color w:val="7F7F7F"/>
          <w:spacing w:val="15"/>
          <w:w w:val="120"/>
        </w:rPr>
        <w:t>memwrite_m</w:t>
      </w:r>
      <w:r>
        <w:rPr>
          <w:color w:val="7F7F7F"/>
          <w:spacing w:val="-23"/>
          <w:w w:val="120"/>
        </w:rPr>
        <w:t xml:space="preserve"> </w:t>
      </w:r>
      <w:r>
        <w:rPr>
          <w:color w:val="7F7F7F"/>
          <w:w w:val="120"/>
        </w:rPr>
        <w:t xml:space="preserve">); </w:t>
      </w:r>
      <w:r>
        <w:rPr>
          <w:spacing w:val="12"/>
          <w:w w:val="125"/>
        </w:rPr>
        <w:t>flopr</w:t>
      </w:r>
      <w:r>
        <w:rPr>
          <w:spacing w:val="43"/>
          <w:w w:val="125"/>
        </w:rPr>
        <w:t xml:space="preserve"> </w:t>
      </w:r>
      <w:r>
        <w:rPr>
          <w:spacing w:val="11"/>
          <w:w w:val="125"/>
        </w:rPr>
        <w:t>#(1)</w:t>
      </w:r>
      <w:r>
        <w:rPr>
          <w:spacing w:val="71"/>
          <w:w w:val="125"/>
        </w:rPr>
        <w:t xml:space="preserve"> </w:t>
      </w:r>
      <w:r>
        <w:rPr>
          <w:spacing w:val="15"/>
          <w:w w:val="125"/>
        </w:rPr>
        <w:t>memwrite_e_f</w:t>
      </w:r>
      <w:r>
        <w:rPr>
          <w:spacing w:val="-25"/>
          <w:w w:val="125"/>
        </w:rPr>
        <w:t xml:space="preserve"> </w:t>
      </w:r>
      <w:r>
        <w:rPr>
          <w:w w:val="125"/>
        </w:rPr>
        <w:t>(</w:t>
      </w:r>
      <w:r>
        <w:rPr>
          <w:spacing w:val="-30"/>
          <w:w w:val="125"/>
        </w:rPr>
        <w:t xml:space="preserve"> </w:t>
      </w:r>
      <w:r>
        <w:rPr>
          <w:w w:val="125"/>
        </w:rPr>
        <w:t>clk</w:t>
      </w:r>
      <w:r>
        <w:rPr>
          <w:spacing w:val="-19"/>
          <w:w w:val="125"/>
        </w:rPr>
        <w:t xml:space="preserve"> </w:t>
      </w:r>
      <w:r>
        <w:rPr>
          <w:w w:val="125"/>
        </w:rPr>
        <w:t>,</w:t>
      </w:r>
      <w:r>
        <w:rPr>
          <w:spacing w:val="61"/>
          <w:w w:val="125"/>
        </w:rPr>
        <w:t xml:space="preserve"> </w:t>
      </w:r>
      <w:r>
        <w:rPr>
          <w:w w:val="125"/>
        </w:rPr>
        <w:t>rst</w:t>
      </w:r>
      <w:r>
        <w:rPr>
          <w:spacing w:val="-20"/>
          <w:w w:val="125"/>
        </w:rPr>
        <w:t xml:space="preserve"> </w:t>
      </w:r>
      <w:r>
        <w:rPr>
          <w:w w:val="125"/>
        </w:rPr>
        <w:t>,</w:t>
      </w:r>
      <w:r>
        <w:rPr>
          <w:spacing w:val="65"/>
          <w:w w:val="125"/>
        </w:rPr>
        <w:t xml:space="preserve"> </w:t>
      </w:r>
      <w:r>
        <w:rPr>
          <w:spacing w:val="13"/>
          <w:w w:val="125"/>
        </w:rPr>
        <w:t>mem_write</w:t>
      </w:r>
      <w:r>
        <w:rPr>
          <w:spacing w:val="-13"/>
          <w:w w:val="125"/>
        </w:rPr>
        <w:t xml:space="preserve"> </w:t>
      </w:r>
      <w:r>
        <w:rPr>
          <w:w w:val="125"/>
        </w:rPr>
        <w:t>,</w:t>
      </w:r>
      <w:r>
        <w:rPr>
          <w:spacing w:val="66"/>
          <w:w w:val="125"/>
        </w:rPr>
        <w:t xml:space="preserve"> </w:t>
      </w:r>
      <w:r>
        <w:rPr>
          <w:spacing w:val="15"/>
          <w:w w:val="125"/>
        </w:rPr>
        <w:t>memwrite_e</w:t>
      </w:r>
      <w:r>
        <w:rPr>
          <w:spacing w:val="-25"/>
          <w:w w:val="125"/>
        </w:rPr>
        <w:t xml:space="preserve"> </w:t>
      </w:r>
      <w:r>
        <w:rPr>
          <w:spacing w:val="9"/>
          <w:w w:val="125"/>
        </w:rPr>
        <w:t xml:space="preserve">); </w:t>
      </w:r>
      <w:r>
        <w:rPr>
          <w:spacing w:val="12"/>
          <w:w w:val="120"/>
        </w:rPr>
        <w:t>flopr</w:t>
      </w:r>
      <w:r>
        <w:rPr>
          <w:spacing w:val="53"/>
          <w:w w:val="120"/>
        </w:rPr>
        <w:t xml:space="preserve"> </w:t>
      </w:r>
      <w:r>
        <w:rPr>
          <w:spacing w:val="11"/>
          <w:w w:val="120"/>
        </w:rPr>
        <w:t>#(1)</w:t>
      </w:r>
      <w:r>
        <w:rPr>
          <w:spacing w:val="76"/>
          <w:w w:val="120"/>
        </w:rPr>
        <w:t xml:space="preserve"> </w:t>
      </w:r>
      <w:r>
        <w:rPr>
          <w:spacing w:val="15"/>
          <w:w w:val="120"/>
        </w:rPr>
        <w:t>memwrite_m_f</w:t>
      </w:r>
      <w:r>
        <w:rPr>
          <w:spacing w:val="-23"/>
          <w:w w:val="120"/>
        </w:rPr>
        <w:t xml:space="preserve"> </w:t>
      </w:r>
      <w:r>
        <w:rPr>
          <w:w w:val="120"/>
        </w:rPr>
        <w:t>(</w:t>
      </w:r>
      <w:r>
        <w:rPr>
          <w:spacing w:val="-28"/>
          <w:w w:val="120"/>
        </w:rPr>
        <w:t xml:space="preserve"> </w:t>
      </w:r>
      <w:r>
        <w:rPr>
          <w:w w:val="120"/>
        </w:rPr>
        <w:t>clk</w:t>
      </w:r>
      <w:r>
        <w:rPr>
          <w:spacing w:val="-17"/>
          <w:w w:val="120"/>
        </w:rPr>
        <w:t xml:space="preserve"> </w:t>
      </w:r>
      <w:r>
        <w:rPr>
          <w:w w:val="120"/>
        </w:rPr>
        <w:t>,</w:t>
      </w:r>
      <w:r>
        <w:rPr>
          <w:spacing w:val="65"/>
          <w:w w:val="120"/>
        </w:rPr>
        <w:t xml:space="preserve"> </w:t>
      </w:r>
      <w:r>
        <w:rPr>
          <w:w w:val="120"/>
        </w:rPr>
        <w:t>rst</w:t>
      </w:r>
      <w:r>
        <w:rPr>
          <w:spacing w:val="-18"/>
          <w:w w:val="120"/>
        </w:rPr>
        <w:t xml:space="preserve"> </w:t>
      </w:r>
      <w:r>
        <w:rPr>
          <w:w w:val="120"/>
        </w:rPr>
        <w:t>,</w:t>
      </w:r>
      <w:r>
        <w:rPr>
          <w:spacing w:val="69"/>
          <w:w w:val="120"/>
        </w:rPr>
        <w:t xml:space="preserve"> </w:t>
      </w:r>
      <w:r>
        <w:rPr>
          <w:spacing w:val="13"/>
          <w:w w:val="120"/>
        </w:rPr>
        <w:t>memwrite_e</w:t>
      </w:r>
      <w:r>
        <w:rPr>
          <w:spacing w:val="-13"/>
          <w:w w:val="120"/>
        </w:rPr>
        <w:t xml:space="preserve"> </w:t>
      </w:r>
      <w:r>
        <w:rPr>
          <w:w w:val="120"/>
        </w:rPr>
        <w:t>,</w:t>
      </w:r>
      <w:r>
        <w:rPr>
          <w:spacing w:val="71"/>
          <w:w w:val="120"/>
        </w:rPr>
        <w:t xml:space="preserve"> </w:t>
      </w:r>
      <w:r>
        <w:rPr>
          <w:spacing w:val="15"/>
          <w:w w:val="120"/>
        </w:rPr>
        <w:t>memwrite_m</w:t>
      </w:r>
      <w:r>
        <w:rPr>
          <w:spacing w:val="-23"/>
          <w:w w:val="120"/>
        </w:rPr>
        <w:t xml:space="preserve"> </w:t>
      </w:r>
      <w:r>
        <w:rPr>
          <w:spacing w:val="9"/>
          <w:w w:val="120"/>
        </w:rPr>
        <w:t xml:space="preserve">); </w:t>
      </w:r>
      <w:r>
        <w:rPr>
          <w:spacing w:val="12"/>
          <w:w w:val="155"/>
        </w:rPr>
        <w:t>flopr</w:t>
      </w:r>
      <w:r>
        <w:rPr>
          <w:spacing w:val="30"/>
          <w:w w:val="155"/>
        </w:rPr>
        <w:t xml:space="preserve"> </w:t>
      </w:r>
      <w:r>
        <w:rPr>
          <w:spacing w:val="11"/>
          <w:w w:val="130"/>
        </w:rPr>
        <w:t>#(1)</w:t>
      </w:r>
      <w:r>
        <w:rPr>
          <w:spacing w:val="47"/>
          <w:w w:val="130"/>
        </w:rPr>
        <w:t xml:space="preserve"> </w:t>
      </w:r>
      <w:r>
        <w:rPr>
          <w:spacing w:val="15"/>
          <w:w w:val="130"/>
        </w:rPr>
        <w:t>jump_d_f(</w:t>
      </w:r>
      <w:r>
        <w:rPr>
          <w:spacing w:val="-32"/>
          <w:w w:val="130"/>
        </w:rPr>
        <w:t xml:space="preserve"> </w:t>
      </w:r>
      <w:r>
        <w:rPr>
          <w:w w:val="155"/>
        </w:rPr>
        <w:t>clk</w:t>
      </w:r>
      <w:r>
        <w:rPr>
          <w:spacing w:val="-31"/>
          <w:w w:val="155"/>
        </w:rPr>
        <w:t xml:space="preserve"> </w:t>
      </w:r>
      <w:r>
        <w:rPr>
          <w:w w:val="155"/>
        </w:rPr>
        <w:t>,</w:t>
      </w:r>
      <w:r>
        <w:rPr>
          <w:spacing w:val="40"/>
          <w:w w:val="155"/>
        </w:rPr>
        <w:t xml:space="preserve"> </w:t>
      </w:r>
      <w:r>
        <w:rPr>
          <w:w w:val="155"/>
        </w:rPr>
        <w:t>rst</w:t>
      </w:r>
      <w:r>
        <w:rPr>
          <w:spacing w:val="-32"/>
          <w:w w:val="155"/>
        </w:rPr>
        <w:t xml:space="preserve"> </w:t>
      </w:r>
      <w:r>
        <w:rPr>
          <w:w w:val="155"/>
        </w:rPr>
        <w:t>,</w:t>
      </w:r>
      <w:r>
        <w:rPr>
          <w:spacing w:val="40"/>
          <w:w w:val="155"/>
        </w:rPr>
        <w:t xml:space="preserve"> </w:t>
      </w:r>
      <w:r>
        <w:rPr>
          <w:w w:val="130"/>
        </w:rPr>
        <w:t>jump</w:t>
      </w:r>
      <w:r>
        <w:rPr>
          <w:spacing w:val="-20"/>
          <w:w w:val="130"/>
        </w:rPr>
        <w:t xml:space="preserve"> </w:t>
      </w:r>
      <w:r>
        <w:rPr>
          <w:w w:val="155"/>
        </w:rPr>
        <w:t>,</w:t>
      </w:r>
      <w:r>
        <w:rPr>
          <w:spacing w:val="40"/>
          <w:w w:val="155"/>
        </w:rPr>
        <w:t xml:space="preserve"> </w:t>
      </w:r>
      <w:r>
        <w:rPr>
          <w:spacing w:val="13"/>
          <w:w w:val="130"/>
        </w:rPr>
        <w:t>jump_d</w:t>
      </w:r>
      <w:r>
        <w:rPr>
          <w:spacing w:val="-29"/>
          <w:w w:val="130"/>
        </w:rPr>
        <w:t xml:space="preserve"> </w:t>
      </w:r>
      <w:r>
        <w:rPr>
          <w:spacing w:val="9"/>
          <w:w w:val="155"/>
        </w:rPr>
        <w:t>);</w:t>
      </w:r>
    </w:p>
    <w:p>
      <w:pPr>
        <w:pStyle w:val="5"/>
        <w:spacing w:before="52"/>
      </w:pPr>
    </w:p>
    <w:p>
      <w:pPr>
        <w:pStyle w:val="5"/>
        <w:spacing w:before="1"/>
        <w:ind w:left="707"/>
        <w:rPr>
          <w:rFonts w:ascii="宋体" w:eastAsia="宋体"/>
        </w:rPr>
      </w:pPr>
      <w:r>
        <w:rPr>
          <w:color w:val="7F0000"/>
          <w:spacing w:val="13"/>
          <w:w w:val="115"/>
        </w:rPr>
        <w:t>assign</w:t>
      </w:r>
      <w:r>
        <w:rPr>
          <w:color w:val="7F0000"/>
          <w:spacing w:val="53"/>
          <w:w w:val="115"/>
        </w:rPr>
        <w:t xml:space="preserve"> </w:t>
      </w:r>
      <w:r>
        <w:rPr>
          <w:spacing w:val="14"/>
          <w:w w:val="115"/>
        </w:rPr>
        <w:t>regwrite</w:t>
      </w:r>
      <w:r>
        <w:rPr>
          <w:spacing w:val="67"/>
          <w:w w:val="150"/>
        </w:rPr>
        <w:t xml:space="preserve"> </w:t>
      </w:r>
      <w:r>
        <w:rPr>
          <w:w w:val="115"/>
        </w:rPr>
        <w:t>=</w:t>
      </w:r>
      <w:r>
        <w:rPr>
          <w:spacing w:val="79"/>
          <w:w w:val="115"/>
        </w:rPr>
        <w:t xml:space="preserve"> </w:t>
      </w:r>
      <w:r>
        <w:rPr>
          <w:spacing w:val="11"/>
          <w:w w:val="115"/>
        </w:rPr>
        <w:t>code</w:t>
      </w:r>
      <w:r>
        <w:rPr>
          <w:spacing w:val="-3"/>
          <w:w w:val="115"/>
        </w:rPr>
        <w:t xml:space="preserve"> [</w:t>
      </w:r>
      <w:r>
        <w:rPr>
          <w:spacing w:val="11"/>
          <w:w w:val="115"/>
        </w:rPr>
        <w:t>7];</w:t>
      </w:r>
      <w:r>
        <w:rPr>
          <w:spacing w:val="68"/>
          <w:w w:val="150"/>
        </w:rPr>
        <w:t xml:space="preserve"> </w:t>
      </w:r>
      <w:r>
        <w:rPr>
          <w:color w:val="7F7F7F"/>
          <w:w w:val="115"/>
        </w:rPr>
        <w:t>//</w:t>
      </w:r>
      <w:r>
        <w:rPr>
          <w:color w:val="7F7F7F"/>
          <w:spacing w:val="76"/>
          <w:w w:val="150"/>
        </w:rPr>
        <w:t xml:space="preserve"> </w:t>
      </w:r>
      <w:r>
        <w:rPr>
          <w:rFonts w:ascii="宋体" w:eastAsia="宋体"/>
          <w:color w:val="7F7F7F"/>
          <w:spacing w:val="-31"/>
          <w:w w:val="115"/>
        </w:rPr>
        <w:t>是 否 需 要 回 写 寄 存 器 堆</w:t>
      </w:r>
    </w:p>
    <w:p>
      <w:pPr>
        <w:pStyle w:val="5"/>
        <w:spacing w:before="54" w:line="297" w:lineRule="auto"/>
        <w:ind w:left="707" w:right="373"/>
        <w:rPr>
          <w:rFonts w:ascii="宋体" w:eastAsia="宋体"/>
        </w:rPr>
      </w:pPr>
      <w:r>
        <w:rPr>
          <w:color w:val="7F0000"/>
          <w:spacing w:val="13"/>
          <w:w w:val="130"/>
        </w:rPr>
        <w:t>assign</w:t>
      </w:r>
      <w:r>
        <w:rPr>
          <w:color w:val="7F0000"/>
          <w:spacing w:val="41"/>
          <w:w w:val="130"/>
        </w:rPr>
        <w:t xml:space="preserve"> </w:t>
      </w:r>
      <w:r>
        <w:rPr>
          <w:spacing w:val="13"/>
          <w:w w:val="130"/>
        </w:rPr>
        <w:t>regdst</w:t>
      </w:r>
      <w:r>
        <w:rPr>
          <w:spacing w:val="36"/>
          <w:w w:val="130"/>
        </w:rPr>
        <w:t xml:space="preserve"> </w:t>
      </w:r>
      <w:r>
        <w:rPr>
          <w:w w:val="115"/>
        </w:rPr>
        <w:t>=</w:t>
      </w:r>
      <w:r>
        <w:rPr>
          <w:spacing w:val="42"/>
          <w:w w:val="115"/>
        </w:rPr>
        <w:t xml:space="preserve"> </w:t>
      </w:r>
      <w:r>
        <w:rPr>
          <w:spacing w:val="11"/>
          <w:w w:val="115"/>
        </w:rPr>
        <w:t>code</w:t>
      </w:r>
      <w:r>
        <w:rPr>
          <w:spacing w:val="-17"/>
          <w:w w:val="115"/>
        </w:rPr>
        <w:t xml:space="preserve"> </w:t>
      </w:r>
      <w:r>
        <w:rPr>
          <w:spacing w:val="11"/>
          <w:w w:val="140"/>
        </w:rPr>
        <w:t>[6];</w:t>
      </w:r>
      <w:r>
        <w:rPr>
          <w:spacing w:val="44"/>
          <w:w w:val="140"/>
        </w:rPr>
        <w:t xml:space="preserve"> </w:t>
      </w:r>
      <w:r>
        <w:rPr>
          <w:color w:val="7F7F7F"/>
          <w:w w:val="130"/>
        </w:rPr>
        <w:t>//</w:t>
      </w:r>
      <w:r>
        <w:rPr>
          <w:color w:val="7F7F7F"/>
          <w:spacing w:val="71"/>
          <w:w w:val="130"/>
        </w:rPr>
        <w:t xml:space="preserve"> </w:t>
      </w:r>
      <w:r>
        <w:rPr>
          <w:rFonts w:ascii="宋体" w:eastAsia="宋体"/>
          <w:color w:val="7F7F7F"/>
          <w:spacing w:val="-32"/>
          <w:w w:val="115"/>
        </w:rPr>
        <w:t>写 入 寄 存 器 堆 的 地 址 是</w:t>
      </w:r>
      <w:r>
        <w:rPr>
          <w:rFonts w:ascii="宋体" w:eastAsia="宋体"/>
          <w:color w:val="7F7F7F"/>
          <w:spacing w:val="-3"/>
          <w:w w:val="140"/>
        </w:rPr>
        <w:t xml:space="preserve"> </w:t>
      </w:r>
      <w:r>
        <w:rPr>
          <w:color w:val="7F7F7F"/>
          <w:w w:val="140"/>
        </w:rPr>
        <w:t>rt</w:t>
      </w:r>
      <w:r>
        <w:rPr>
          <w:color w:val="7F7F7F"/>
          <w:spacing w:val="66"/>
          <w:w w:val="140"/>
        </w:rPr>
        <w:t xml:space="preserve"> </w:t>
      </w:r>
      <w:r>
        <w:rPr>
          <w:rFonts w:ascii="宋体" w:eastAsia="宋体"/>
          <w:color w:val="7F7F7F"/>
          <w:spacing w:val="-20"/>
          <w:w w:val="115"/>
        </w:rPr>
        <w:t>还 是</w:t>
      </w:r>
      <w:r>
        <w:rPr>
          <w:rFonts w:ascii="宋体" w:eastAsia="宋体"/>
          <w:color w:val="7F7F7F"/>
          <w:w w:val="130"/>
        </w:rPr>
        <w:t xml:space="preserve"> </w:t>
      </w:r>
      <w:r>
        <w:rPr>
          <w:color w:val="7F7F7F"/>
          <w:w w:val="130"/>
        </w:rPr>
        <w:t>rd</w:t>
      </w:r>
      <w:r>
        <w:rPr>
          <w:color w:val="7F7F7F"/>
          <w:spacing w:val="-23"/>
          <w:w w:val="130"/>
        </w:rPr>
        <w:t xml:space="preserve"> </w:t>
      </w:r>
      <w:r>
        <w:rPr>
          <w:color w:val="7F7F7F"/>
          <w:w w:val="140"/>
        </w:rPr>
        <w:t>,0</w:t>
      </w:r>
      <w:r>
        <w:rPr>
          <w:color w:val="7F7F7F"/>
          <w:spacing w:val="67"/>
          <w:w w:val="140"/>
        </w:rPr>
        <w:t xml:space="preserve"> </w:t>
      </w:r>
      <w:r>
        <w:rPr>
          <w:rFonts w:ascii="宋体" w:eastAsia="宋体"/>
          <w:color w:val="7F7F7F"/>
          <w:w w:val="115"/>
        </w:rPr>
        <w:t>为</w:t>
      </w:r>
      <w:r>
        <w:rPr>
          <w:rFonts w:ascii="宋体" w:eastAsia="宋体"/>
          <w:color w:val="7F7F7F"/>
          <w:spacing w:val="-6"/>
          <w:w w:val="140"/>
        </w:rPr>
        <w:t xml:space="preserve"> </w:t>
      </w:r>
      <w:r>
        <w:rPr>
          <w:color w:val="7F7F7F"/>
          <w:w w:val="140"/>
        </w:rPr>
        <w:t>rt</w:t>
      </w:r>
      <w:r>
        <w:rPr>
          <w:color w:val="7F7F7F"/>
          <w:spacing w:val="-14"/>
          <w:w w:val="140"/>
        </w:rPr>
        <w:t xml:space="preserve"> ,</w:t>
      </w:r>
      <w:r>
        <w:rPr>
          <w:color w:val="7F7F7F"/>
          <w:w w:val="140"/>
        </w:rPr>
        <w:t>1</w:t>
      </w:r>
      <w:r>
        <w:rPr>
          <w:color w:val="7F7F7F"/>
          <w:spacing w:val="67"/>
          <w:w w:val="140"/>
        </w:rPr>
        <w:t xml:space="preserve"> </w:t>
      </w:r>
      <w:r>
        <w:rPr>
          <w:rFonts w:ascii="宋体" w:eastAsia="宋体"/>
          <w:color w:val="7F7F7F"/>
          <w:w w:val="115"/>
        </w:rPr>
        <w:t>为</w:t>
      </w:r>
      <w:r>
        <w:rPr>
          <w:rFonts w:ascii="宋体" w:eastAsia="宋体"/>
          <w:color w:val="7F7F7F"/>
          <w:w w:val="130"/>
        </w:rPr>
        <w:t xml:space="preserve"> </w:t>
      </w:r>
      <w:r>
        <w:rPr>
          <w:color w:val="7F7F7F"/>
          <w:w w:val="130"/>
        </w:rPr>
        <w:t xml:space="preserve">rd </w:t>
      </w:r>
      <w:r>
        <w:rPr>
          <w:color w:val="7F0000"/>
          <w:spacing w:val="13"/>
          <w:w w:val="110"/>
        </w:rPr>
        <w:t>assign</w:t>
      </w:r>
      <w:r>
        <w:rPr>
          <w:color w:val="7F0000"/>
          <w:spacing w:val="49"/>
          <w:w w:val="110"/>
        </w:rPr>
        <w:t xml:space="preserve"> </w:t>
      </w:r>
      <w:r>
        <w:rPr>
          <w:spacing w:val="13"/>
          <w:w w:val="110"/>
        </w:rPr>
        <w:t>alusrc</w:t>
      </w:r>
      <w:r>
        <w:rPr>
          <w:spacing w:val="22"/>
          <w:w w:val="110"/>
        </w:rPr>
        <w:t xml:space="preserve"> =</w:t>
      </w:r>
      <w:r>
        <w:rPr>
          <w:spacing w:val="64"/>
          <w:w w:val="150"/>
        </w:rPr>
        <w:t xml:space="preserve"> </w:t>
      </w:r>
      <w:r>
        <w:rPr>
          <w:spacing w:val="11"/>
          <w:w w:val="110"/>
        </w:rPr>
        <w:t>code</w:t>
      </w:r>
      <w:r>
        <w:rPr>
          <w:spacing w:val="-2"/>
          <w:w w:val="110"/>
        </w:rPr>
        <w:t xml:space="preserve"> [</w:t>
      </w:r>
      <w:r>
        <w:rPr>
          <w:spacing w:val="11"/>
          <w:w w:val="110"/>
        </w:rPr>
        <w:t>5];</w:t>
      </w:r>
      <w:r>
        <w:rPr>
          <w:spacing w:val="67"/>
          <w:w w:val="150"/>
        </w:rPr>
        <w:t xml:space="preserve"> </w:t>
      </w:r>
      <w:r>
        <w:rPr>
          <w:color w:val="7F7F7F"/>
          <w:w w:val="110"/>
        </w:rPr>
        <w:t>//</w:t>
      </w:r>
      <w:r>
        <w:rPr>
          <w:color w:val="7F7F7F"/>
          <w:spacing w:val="75"/>
          <w:w w:val="150"/>
        </w:rPr>
        <w:t xml:space="preserve"> </w:t>
      </w:r>
      <w:r>
        <w:rPr>
          <w:rFonts w:ascii="宋体" w:eastAsia="宋体"/>
          <w:color w:val="7F7F7F"/>
          <w:spacing w:val="-6"/>
          <w:w w:val="110"/>
        </w:rPr>
        <w:t>送 入</w:t>
      </w:r>
      <w:r>
        <w:rPr>
          <w:color w:val="7F7F7F"/>
          <w:spacing w:val="9"/>
          <w:w w:val="110"/>
        </w:rPr>
        <w:t>ALU</w:t>
      </w:r>
      <w:r>
        <w:rPr>
          <w:color w:val="7F7F7F"/>
          <w:spacing w:val="79"/>
          <w:w w:val="110"/>
        </w:rPr>
        <w:t xml:space="preserve"> </w:t>
      </w:r>
      <w:r>
        <w:rPr>
          <w:color w:val="7F7F7F"/>
          <w:w w:val="110"/>
        </w:rPr>
        <w:t>B</w:t>
      </w:r>
      <w:r>
        <w:rPr>
          <w:color w:val="7F7F7F"/>
          <w:spacing w:val="-12"/>
          <w:w w:val="110"/>
        </w:rPr>
        <w:t xml:space="preserve"> </w:t>
      </w:r>
      <w:r>
        <w:rPr>
          <w:rFonts w:ascii="宋体" w:eastAsia="宋体"/>
          <w:color w:val="7F7F7F"/>
          <w:spacing w:val="-31"/>
          <w:w w:val="110"/>
        </w:rPr>
        <w:t xml:space="preserve">端 口 的 值 是 立 即 数 </w:t>
      </w:r>
      <w:r>
        <w:rPr>
          <w:color w:val="7F7F7F"/>
          <w:w w:val="110"/>
        </w:rPr>
        <w:t>32</w:t>
      </w:r>
      <w:r>
        <w:rPr>
          <w:color w:val="7F7F7F"/>
          <w:spacing w:val="-11"/>
          <w:w w:val="110"/>
        </w:rPr>
        <w:t xml:space="preserve"> </w:t>
      </w:r>
      <w:r>
        <w:rPr>
          <w:rFonts w:ascii="宋体" w:eastAsia="宋体"/>
          <w:color w:val="7F7F7F"/>
          <w:spacing w:val="-30"/>
          <w:w w:val="110"/>
        </w:rPr>
        <w:t>位 拓 展 还 是 寄 存 器 堆 里</w:t>
      </w:r>
    </w:p>
    <w:p>
      <w:pPr>
        <w:pStyle w:val="5"/>
        <w:spacing w:line="229" w:lineRule="exact"/>
        <w:ind w:left="1113"/>
        <w:rPr>
          <w:rFonts w:ascii="宋体" w:eastAsia="宋体"/>
        </w:rPr>
      </w:pPr>
      <w:r>
        <w:rPr>
          <w:rFonts w:ascii="宋体" w:eastAsia="宋体"/>
          <w:color w:val="7F7F7F"/>
          <w:spacing w:val="-22"/>
        </w:rPr>
        <w:t>读 出 的 值</w:t>
      </w:r>
    </w:p>
    <w:p>
      <w:pPr>
        <w:pStyle w:val="5"/>
        <w:spacing w:before="54"/>
        <w:ind w:left="707"/>
        <w:rPr>
          <w:rFonts w:ascii="宋体" w:eastAsia="宋体"/>
        </w:rPr>
      </w:pPr>
      <w:r>
        <w:rPr>
          <w:color w:val="7F0000"/>
          <w:spacing w:val="13"/>
          <w:w w:val="115"/>
        </w:rPr>
        <w:t>assign</w:t>
      </w:r>
      <w:r>
        <w:rPr>
          <w:color w:val="7F0000"/>
          <w:spacing w:val="47"/>
          <w:w w:val="115"/>
        </w:rPr>
        <w:t xml:space="preserve"> </w:t>
      </w:r>
      <w:r>
        <w:rPr>
          <w:spacing w:val="14"/>
          <w:w w:val="115"/>
        </w:rPr>
        <w:t>branch_d</w:t>
      </w:r>
      <w:r>
        <w:rPr>
          <w:spacing w:val="22"/>
          <w:w w:val="115"/>
        </w:rPr>
        <w:t xml:space="preserve"> =</w:t>
      </w:r>
      <w:r>
        <w:rPr>
          <w:spacing w:val="42"/>
          <w:w w:val="115"/>
        </w:rPr>
        <w:t xml:space="preserve"> </w:t>
      </w:r>
      <w:r>
        <w:rPr>
          <w:spacing w:val="11"/>
          <w:w w:val="115"/>
        </w:rPr>
        <w:t>code</w:t>
      </w:r>
      <w:r>
        <w:rPr>
          <w:spacing w:val="-17"/>
          <w:w w:val="115"/>
        </w:rPr>
        <w:t xml:space="preserve"> </w:t>
      </w:r>
      <w:r>
        <w:rPr>
          <w:spacing w:val="11"/>
          <w:w w:val="140"/>
        </w:rPr>
        <w:t>[4];</w:t>
      </w:r>
      <w:r>
        <w:rPr>
          <w:spacing w:val="40"/>
          <w:w w:val="140"/>
        </w:rPr>
        <w:t xml:space="preserve"> </w:t>
      </w:r>
      <w:r>
        <w:rPr>
          <w:color w:val="7F7F7F"/>
          <w:w w:val="115"/>
        </w:rPr>
        <w:t>//</w:t>
      </w:r>
      <w:r>
        <w:rPr>
          <w:color w:val="7F7F7F"/>
          <w:spacing w:val="73"/>
          <w:w w:val="115"/>
        </w:rPr>
        <w:t xml:space="preserve"> </w:t>
      </w:r>
      <w:r>
        <w:rPr>
          <w:rFonts w:ascii="宋体" w:eastAsia="宋体"/>
          <w:color w:val="7F7F7F"/>
          <w:spacing w:val="-24"/>
          <w:w w:val="115"/>
        </w:rPr>
        <w:t>是 否 为</w:t>
      </w:r>
      <w:r>
        <w:rPr>
          <w:rFonts w:ascii="宋体" w:eastAsia="宋体"/>
          <w:color w:val="7F7F7F"/>
          <w:spacing w:val="19"/>
          <w:w w:val="115"/>
        </w:rPr>
        <w:t xml:space="preserve"> </w:t>
      </w:r>
      <w:r>
        <w:rPr>
          <w:color w:val="7F7F7F"/>
          <w:spacing w:val="13"/>
          <w:w w:val="115"/>
        </w:rPr>
        <w:t>branch</w:t>
      </w:r>
      <w:r>
        <w:rPr>
          <w:color w:val="7F7F7F"/>
          <w:spacing w:val="75"/>
          <w:w w:val="115"/>
        </w:rPr>
        <w:t xml:space="preserve"> </w:t>
      </w:r>
      <w:r>
        <w:rPr>
          <w:rFonts w:ascii="宋体" w:eastAsia="宋体"/>
          <w:color w:val="7F7F7F"/>
          <w:spacing w:val="-21"/>
          <w:w w:val="115"/>
        </w:rPr>
        <w:t>指 令， 且 满 足</w:t>
      </w:r>
      <w:r>
        <w:rPr>
          <w:rFonts w:ascii="宋体" w:eastAsia="宋体"/>
          <w:color w:val="7F7F7F"/>
          <w:spacing w:val="19"/>
          <w:w w:val="115"/>
        </w:rPr>
        <w:t xml:space="preserve"> </w:t>
      </w:r>
      <w:r>
        <w:rPr>
          <w:color w:val="7F7F7F"/>
          <w:spacing w:val="13"/>
          <w:w w:val="115"/>
        </w:rPr>
        <w:t>branch</w:t>
      </w:r>
      <w:r>
        <w:rPr>
          <w:color w:val="7F7F7F"/>
          <w:spacing w:val="76"/>
          <w:w w:val="115"/>
        </w:rPr>
        <w:t xml:space="preserve"> </w:t>
      </w:r>
      <w:r>
        <w:rPr>
          <w:rFonts w:ascii="宋体" w:eastAsia="宋体"/>
          <w:color w:val="7F7F7F"/>
          <w:spacing w:val="-26"/>
          <w:w w:val="115"/>
        </w:rPr>
        <w:t>的 条 件</w:t>
      </w:r>
    </w:p>
    <w:p>
      <w:pPr>
        <w:pStyle w:val="5"/>
        <w:spacing w:before="55"/>
        <w:ind w:left="707"/>
        <w:rPr>
          <w:rFonts w:ascii="宋体" w:eastAsia="宋体"/>
        </w:rPr>
      </w:pPr>
      <w:r>
        <w:rPr>
          <w:color w:val="7F0000"/>
          <w:spacing w:val="13"/>
          <w:w w:val="110"/>
        </w:rPr>
        <w:t>assign</w:t>
      </w:r>
      <w:r>
        <w:rPr>
          <w:color w:val="7F0000"/>
          <w:spacing w:val="63"/>
          <w:w w:val="110"/>
        </w:rPr>
        <w:t xml:space="preserve"> </w:t>
      </w:r>
      <w:r>
        <w:rPr>
          <w:spacing w:val="15"/>
          <w:w w:val="110"/>
        </w:rPr>
        <w:t>mem_write</w:t>
      </w:r>
      <w:r>
        <w:rPr>
          <w:spacing w:val="69"/>
          <w:w w:val="150"/>
        </w:rPr>
        <w:t xml:space="preserve"> </w:t>
      </w:r>
      <w:r>
        <w:rPr>
          <w:w w:val="110"/>
        </w:rPr>
        <w:t>=</w:t>
      </w:r>
      <w:r>
        <w:rPr>
          <w:spacing w:val="67"/>
          <w:w w:val="150"/>
        </w:rPr>
        <w:t xml:space="preserve"> </w:t>
      </w:r>
      <w:r>
        <w:rPr>
          <w:spacing w:val="11"/>
          <w:w w:val="110"/>
        </w:rPr>
        <w:t>code</w:t>
      </w:r>
      <w:r>
        <w:rPr>
          <w:spacing w:val="-2"/>
          <w:w w:val="110"/>
        </w:rPr>
        <w:t xml:space="preserve"> [</w:t>
      </w:r>
      <w:r>
        <w:rPr>
          <w:spacing w:val="11"/>
          <w:w w:val="110"/>
        </w:rPr>
        <w:t>3];</w:t>
      </w:r>
      <w:r>
        <w:rPr>
          <w:spacing w:val="70"/>
          <w:w w:val="150"/>
        </w:rPr>
        <w:t xml:space="preserve"> </w:t>
      </w:r>
      <w:r>
        <w:rPr>
          <w:color w:val="7F7F7F"/>
          <w:w w:val="110"/>
        </w:rPr>
        <w:t>//</w:t>
      </w:r>
      <w:r>
        <w:rPr>
          <w:color w:val="7F7F7F"/>
          <w:spacing w:val="78"/>
          <w:w w:val="150"/>
        </w:rPr>
        <w:t xml:space="preserve"> </w:t>
      </w:r>
      <w:r>
        <w:rPr>
          <w:rFonts w:ascii="宋体" w:eastAsia="宋体"/>
          <w:color w:val="7F7F7F"/>
          <w:spacing w:val="-30"/>
          <w:w w:val="110"/>
        </w:rPr>
        <w:t>是 否 需 要 写 数 据 存 储 器</w:t>
      </w:r>
    </w:p>
    <w:p>
      <w:pPr>
        <w:pStyle w:val="5"/>
        <w:spacing w:before="54" w:line="297" w:lineRule="auto"/>
        <w:ind w:left="1113" w:right="496" w:hanging="406"/>
        <w:rPr>
          <w:rFonts w:ascii="宋体" w:eastAsia="宋体"/>
        </w:rPr>
      </w:pPr>
      <w:r>
        <w:rPr>
          <w:color w:val="7F0000"/>
          <w:spacing w:val="13"/>
          <w:w w:val="140"/>
        </w:rPr>
        <w:t>assign</w:t>
      </w:r>
      <w:r>
        <w:rPr>
          <w:color w:val="7F0000"/>
          <w:spacing w:val="37"/>
          <w:w w:val="140"/>
        </w:rPr>
        <w:t xml:space="preserve"> </w:t>
      </w:r>
      <w:r>
        <w:rPr>
          <w:spacing w:val="13"/>
          <w:w w:val="105"/>
        </w:rPr>
        <w:t>memto</w:t>
      </w:r>
      <w:r>
        <w:rPr>
          <w:spacing w:val="-26"/>
          <w:w w:val="105"/>
        </w:rPr>
        <w:t xml:space="preserve"> </w:t>
      </w:r>
      <w:r>
        <w:rPr>
          <w:spacing w:val="11"/>
          <w:w w:val="105"/>
        </w:rPr>
        <w:t>Reg</w:t>
      </w:r>
      <w:r>
        <w:rPr>
          <w:spacing w:val="24"/>
          <w:w w:val="105"/>
        </w:rPr>
        <w:t xml:space="preserve"> =</w:t>
      </w:r>
      <w:r>
        <w:rPr>
          <w:spacing w:val="46"/>
          <w:w w:val="105"/>
        </w:rPr>
        <w:t xml:space="preserve"> </w:t>
      </w:r>
      <w:r>
        <w:rPr>
          <w:spacing w:val="11"/>
          <w:w w:val="105"/>
        </w:rPr>
        <w:t>code</w:t>
      </w:r>
      <w:r>
        <w:rPr>
          <w:spacing w:val="-13"/>
          <w:w w:val="105"/>
        </w:rPr>
        <w:t xml:space="preserve"> </w:t>
      </w:r>
      <w:r>
        <w:rPr>
          <w:spacing w:val="11"/>
          <w:w w:val="140"/>
        </w:rPr>
        <w:t>[2];</w:t>
      </w:r>
      <w:r>
        <w:rPr>
          <w:spacing w:val="34"/>
          <w:w w:val="140"/>
        </w:rPr>
        <w:t xml:space="preserve"> </w:t>
      </w:r>
      <w:r>
        <w:rPr>
          <w:color w:val="7F7F7F"/>
          <w:w w:val="140"/>
        </w:rPr>
        <w:t>//</w:t>
      </w:r>
      <w:r>
        <w:rPr>
          <w:color w:val="7F7F7F"/>
          <w:spacing w:val="39"/>
          <w:w w:val="140"/>
        </w:rPr>
        <w:t xml:space="preserve"> </w:t>
      </w:r>
      <w:r>
        <w:rPr>
          <w:rFonts w:ascii="宋体" w:eastAsia="宋体"/>
          <w:color w:val="7F7F7F"/>
          <w:spacing w:val="-26"/>
          <w:w w:val="105"/>
        </w:rPr>
        <w:t>回 写 的 数 据 来 自 于</w:t>
      </w:r>
      <w:r>
        <w:rPr>
          <w:rFonts w:ascii="宋体" w:eastAsia="宋体"/>
          <w:color w:val="7F7F7F"/>
          <w:spacing w:val="3"/>
          <w:w w:val="105"/>
        </w:rPr>
        <w:t xml:space="preserve"> </w:t>
      </w:r>
      <w:r>
        <w:rPr>
          <w:color w:val="7F7F7F"/>
          <w:spacing w:val="9"/>
          <w:w w:val="105"/>
        </w:rPr>
        <w:t>ALU</w:t>
      </w:r>
      <w:r>
        <w:rPr>
          <w:color w:val="7F7F7F"/>
          <w:spacing w:val="66"/>
          <w:w w:val="105"/>
        </w:rPr>
        <w:t xml:space="preserve"> </w:t>
      </w:r>
      <w:r>
        <w:rPr>
          <w:rFonts w:ascii="宋体" w:eastAsia="宋体"/>
          <w:color w:val="7F7F7F"/>
          <w:spacing w:val="-20"/>
          <w:w w:val="105"/>
        </w:rPr>
        <w:t>计 算 的 结 果</w:t>
      </w:r>
      <w:r>
        <w:rPr>
          <w:color w:val="7F7F7F"/>
          <w:spacing w:val="-12"/>
          <w:w w:val="140"/>
        </w:rPr>
        <w:t xml:space="preserve">/ </w:t>
      </w:r>
      <w:r>
        <w:rPr>
          <w:rFonts w:ascii="宋体" w:eastAsia="宋体"/>
          <w:color w:val="7F7F7F"/>
          <w:spacing w:val="-25"/>
          <w:w w:val="105"/>
        </w:rPr>
        <w:t>存 储 器 读 取 的</w:t>
      </w:r>
      <w:r>
        <w:rPr>
          <w:rFonts w:ascii="宋体" w:eastAsia="宋体"/>
          <w:color w:val="7F7F7F"/>
          <w:spacing w:val="-15"/>
          <w:w w:val="105"/>
        </w:rPr>
        <w:t>数 据</w:t>
      </w:r>
    </w:p>
    <w:p>
      <w:pPr>
        <w:pStyle w:val="5"/>
        <w:spacing w:before="6" w:line="312" w:lineRule="auto"/>
        <w:ind w:left="707" w:right="5335"/>
      </w:pPr>
      <w:r>
        <w:rPr>
          <w:color w:val="7F0000"/>
          <w:spacing w:val="13"/>
          <w:w w:val="125"/>
        </w:rPr>
        <w:t>assign</w:t>
      </w:r>
      <w:r>
        <w:rPr>
          <w:color w:val="7F0000"/>
          <w:spacing w:val="55"/>
          <w:w w:val="125"/>
        </w:rPr>
        <w:t xml:space="preserve"> </w:t>
      </w:r>
      <w:r>
        <w:rPr>
          <w:spacing w:val="12"/>
          <w:w w:val="125"/>
        </w:rPr>
        <w:t>aluop</w:t>
      </w:r>
      <w:r>
        <w:rPr>
          <w:spacing w:val="-22"/>
          <w:w w:val="125"/>
        </w:rPr>
        <w:t xml:space="preserve"> </w:t>
      </w:r>
      <w:r>
        <w:rPr>
          <w:spacing w:val="9"/>
          <w:w w:val="125"/>
        </w:rPr>
        <w:t>[1]</w:t>
      </w:r>
      <w:r>
        <w:rPr>
          <w:spacing w:val="60"/>
          <w:w w:val="125"/>
        </w:rPr>
        <w:t xml:space="preserve"> </w:t>
      </w:r>
      <w:r>
        <w:rPr>
          <w:w w:val="125"/>
        </w:rPr>
        <w:t>=</w:t>
      </w:r>
      <w:r>
        <w:rPr>
          <w:spacing w:val="60"/>
          <w:w w:val="125"/>
        </w:rPr>
        <w:t xml:space="preserve"> </w:t>
      </w:r>
      <w:r>
        <w:rPr>
          <w:spacing w:val="11"/>
          <w:w w:val="125"/>
        </w:rPr>
        <w:t>code</w:t>
      </w:r>
      <w:r>
        <w:rPr>
          <w:spacing w:val="-22"/>
          <w:w w:val="125"/>
        </w:rPr>
        <w:t xml:space="preserve"> </w:t>
      </w:r>
      <w:r>
        <w:rPr>
          <w:spacing w:val="11"/>
          <w:w w:val="140"/>
        </w:rPr>
        <w:t xml:space="preserve">[1]; </w:t>
      </w:r>
      <w:r>
        <w:rPr>
          <w:color w:val="7F0000"/>
          <w:spacing w:val="13"/>
          <w:w w:val="125"/>
        </w:rPr>
        <w:t>assign</w:t>
      </w:r>
      <w:r>
        <w:rPr>
          <w:color w:val="7F0000"/>
          <w:spacing w:val="50"/>
          <w:w w:val="125"/>
        </w:rPr>
        <w:t xml:space="preserve"> </w:t>
      </w:r>
      <w:r>
        <w:rPr>
          <w:spacing w:val="12"/>
          <w:w w:val="125"/>
        </w:rPr>
        <w:t>aluop</w:t>
      </w:r>
      <w:r>
        <w:rPr>
          <w:spacing w:val="-21"/>
          <w:w w:val="125"/>
        </w:rPr>
        <w:t xml:space="preserve"> </w:t>
      </w:r>
      <w:r>
        <w:rPr>
          <w:spacing w:val="9"/>
          <w:w w:val="125"/>
        </w:rPr>
        <w:t>[0]</w:t>
      </w:r>
      <w:r>
        <w:rPr>
          <w:spacing w:val="56"/>
          <w:w w:val="125"/>
        </w:rPr>
        <w:t xml:space="preserve"> </w:t>
      </w:r>
      <w:r>
        <w:rPr>
          <w:w w:val="125"/>
        </w:rPr>
        <w:t>=</w:t>
      </w:r>
      <w:r>
        <w:rPr>
          <w:spacing w:val="56"/>
          <w:w w:val="125"/>
        </w:rPr>
        <w:t xml:space="preserve"> </w:t>
      </w:r>
      <w:r>
        <w:rPr>
          <w:spacing w:val="11"/>
          <w:w w:val="125"/>
        </w:rPr>
        <w:t>code</w:t>
      </w:r>
      <w:r>
        <w:rPr>
          <w:spacing w:val="-21"/>
          <w:w w:val="125"/>
        </w:rPr>
        <w:t xml:space="preserve"> </w:t>
      </w:r>
      <w:r>
        <w:rPr>
          <w:spacing w:val="7"/>
          <w:w w:val="140"/>
        </w:rPr>
        <w:t>[0];</w:t>
      </w:r>
    </w:p>
    <w:p>
      <w:pPr>
        <w:pStyle w:val="5"/>
        <w:spacing w:line="221" w:lineRule="exact"/>
        <w:ind w:left="704"/>
        <w:rPr>
          <w:rFonts w:ascii="宋体" w:eastAsia="宋体"/>
        </w:rPr>
      </w:pPr>
      <w:r>
        <w:rPr>
          <w:color w:val="7F7F7F"/>
          <w:w w:val="115"/>
        </w:rPr>
        <w:t>//</w:t>
      </w:r>
      <w:r>
        <w:rPr>
          <w:color w:val="7F7F7F"/>
          <w:spacing w:val="31"/>
          <w:w w:val="115"/>
        </w:rPr>
        <w:t xml:space="preserve">  </w:t>
      </w:r>
      <w:r>
        <w:rPr>
          <w:rFonts w:ascii="宋体" w:eastAsia="宋体"/>
          <w:color w:val="7F7F7F"/>
          <w:spacing w:val="-22"/>
          <w:w w:val="115"/>
        </w:rPr>
        <w:t>新 增</w:t>
      </w:r>
    </w:p>
    <w:p>
      <w:pPr>
        <w:pStyle w:val="5"/>
        <w:spacing w:before="55" w:line="297" w:lineRule="auto"/>
        <w:ind w:left="707" w:right="722"/>
        <w:rPr>
          <w:rFonts w:ascii="宋体" w:eastAsia="宋体"/>
        </w:rPr>
      </w:pPr>
      <w:r>
        <w:rPr>
          <w:color w:val="7F0000"/>
          <w:spacing w:val="13"/>
          <w:w w:val="140"/>
        </w:rPr>
        <w:t>assign</w:t>
      </w:r>
      <w:r>
        <w:rPr>
          <w:color w:val="7F0000"/>
          <w:spacing w:val="37"/>
          <w:w w:val="140"/>
        </w:rPr>
        <w:t xml:space="preserve"> </w:t>
      </w:r>
      <w:r>
        <w:rPr>
          <w:spacing w:val="13"/>
          <w:w w:val="115"/>
        </w:rPr>
        <w:t>pcsrc_m</w:t>
      </w:r>
      <w:r>
        <w:rPr>
          <w:spacing w:val="21"/>
          <w:w w:val="115"/>
        </w:rPr>
        <w:t xml:space="preserve"> =</w:t>
      </w:r>
      <w:r>
        <w:rPr>
          <w:spacing w:val="43"/>
          <w:w w:val="115"/>
        </w:rPr>
        <w:t xml:space="preserve"> </w:t>
      </w:r>
      <w:r>
        <w:rPr>
          <w:spacing w:val="14"/>
          <w:w w:val="115"/>
        </w:rPr>
        <w:t>branch_m</w:t>
      </w:r>
      <w:r>
        <w:rPr>
          <w:spacing w:val="48"/>
          <w:w w:val="115"/>
        </w:rPr>
        <w:t xml:space="preserve"> </w:t>
      </w:r>
      <w:r>
        <w:t>&amp;</w:t>
      </w:r>
      <w:r>
        <w:rPr>
          <w:spacing w:val="64"/>
          <w:w w:val="115"/>
        </w:rPr>
        <w:t xml:space="preserve"> </w:t>
      </w:r>
      <w:r>
        <w:rPr>
          <w:spacing w:val="11"/>
          <w:w w:val="115"/>
        </w:rPr>
        <w:t>zero</w:t>
      </w:r>
      <w:r>
        <w:rPr>
          <w:spacing w:val="-24"/>
          <w:w w:val="115"/>
        </w:rPr>
        <w:t xml:space="preserve"> </w:t>
      </w:r>
      <w:r>
        <w:rPr>
          <w:w w:val="165"/>
        </w:rPr>
        <w:t>;</w:t>
      </w:r>
      <w:r>
        <w:rPr>
          <w:spacing w:val="40"/>
          <w:w w:val="165"/>
        </w:rPr>
        <w:t xml:space="preserve"> </w:t>
      </w:r>
      <w:r>
        <w:rPr>
          <w:color w:val="7F7F7F"/>
          <w:w w:val="115"/>
        </w:rPr>
        <w:t>//</w:t>
      </w:r>
      <w:r>
        <w:rPr>
          <w:color w:val="7F7F7F"/>
          <w:spacing w:val="73"/>
          <w:w w:val="115"/>
        </w:rPr>
        <w:t xml:space="preserve"> </w:t>
      </w:r>
      <w:r>
        <w:rPr>
          <w:rFonts w:ascii="宋体" w:eastAsia="宋体"/>
          <w:color w:val="7F7F7F"/>
          <w:spacing w:val="-24"/>
          <w:w w:val="115"/>
        </w:rPr>
        <w:t>下 一 个</w:t>
      </w:r>
      <w:r>
        <w:rPr>
          <w:rFonts w:ascii="宋体" w:eastAsia="宋体"/>
          <w:color w:val="7F7F7F"/>
          <w:spacing w:val="16"/>
          <w:w w:val="115"/>
        </w:rPr>
        <w:t xml:space="preserve"> </w:t>
      </w:r>
      <w:r>
        <w:rPr>
          <w:color w:val="7F7F7F"/>
          <w:w w:val="115"/>
        </w:rPr>
        <w:t>PC</w:t>
      </w:r>
      <w:r>
        <w:rPr>
          <w:color w:val="7F7F7F"/>
          <w:spacing w:val="73"/>
          <w:w w:val="115"/>
        </w:rPr>
        <w:t xml:space="preserve"> </w:t>
      </w:r>
      <w:r>
        <w:rPr>
          <w:rFonts w:ascii="宋体" w:eastAsia="宋体"/>
          <w:color w:val="7F7F7F"/>
          <w:spacing w:val="-20"/>
          <w:w w:val="115"/>
        </w:rPr>
        <w:t>值 是</w:t>
      </w:r>
      <w:r>
        <w:rPr>
          <w:rFonts w:ascii="宋体" w:eastAsia="宋体"/>
          <w:color w:val="7F7F7F"/>
          <w:spacing w:val="16"/>
          <w:w w:val="115"/>
        </w:rPr>
        <w:t xml:space="preserve"> </w:t>
      </w:r>
      <w:r>
        <w:rPr>
          <w:color w:val="7F7F7F"/>
          <w:w w:val="115"/>
        </w:rPr>
        <w:t>PC</w:t>
      </w:r>
      <w:r>
        <w:rPr>
          <w:color w:val="7F7F7F"/>
          <w:spacing w:val="-6"/>
          <w:w w:val="115"/>
        </w:rPr>
        <w:t xml:space="preserve"> +</w:t>
      </w:r>
      <w:r>
        <w:rPr>
          <w:color w:val="7F7F7F"/>
          <w:spacing w:val="9"/>
          <w:w w:val="115"/>
        </w:rPr>
        <w:t>4</w:t>
      </w:r>
      <w:r>
        <w:rPr>
          <w:color w:val="7F7F7F"/>
          <w:spacing w:val="-1"/>
          <w:w w:val="115"/>
        </w:rPr>
        <w:t xml:space="preserve">/ </w:t>
      </w:r>
      <w:r>
        <w:rPr>
          <w:rFonts w:ascii="宋体" w:eastAsia="宋体"/>
          <w:color w:val="7F7F7F"/>
          <w:spacing w:val="-29"/>
          <w:w w:val="115"/>
        </w:rPr>
        <w:t>跳 转 的 新 地 址</w:t>
      </w:r>
      <w:r>
        <w:rPr>
          <w:rFonts w:ascii="宋体" w:eastAsia="宋体"/>
          <w:color w:val="7F7F7F"/>
          <w:w w:val="115"/>
        </w:rPr>
        <w:t xml:space="preserve"> </w:t>
      </w:r>
      <w:r>
        <w:rPr>
          <w:color w:val="7F0000"/>
          <w:spacing w:val="13"/>
          <w:w w:val="140"/>
        </w:rPr>
        <w:t>assign</w:t>
      </w:r>
      <w:r>
        <w:rPr>
          <w:color w:val="7F0000"/>
          <w:spacing w:val="37"/>
          <w:w w:val="140"/>
        </w:rPr>
        <w:t xml:space="preserve"> </w:t>
      </w:r>
      <w:r>
        <w:rPr>
          <w:spacing w:val="13"/>
          <w:w w:val="115"/>
        </w:rPr>
        <w:t>pcsrc_d</w:t>
      </w:r>
      <w:r>
        <w:rPr>
          <w:spacing w:val="21"/>
          <w:w w:val="115"/>
        </w:rPr>
        <w:t xml:space="preserve"> =</w:t>
      </w:r>
      <w:r>
        <w:rPr>
          <w:spacing w:val="43"/>
          <w:w w:val="115"/>
        </w:rPr>
        <w:t xml:space="preserve"> </w:t>
      </w:r>
      <w:r>
        <w:rPr>
          <w:spacing w:val="14"/>
          <w:w w:val="115"/>
        </w:rPr>
        <w:t>branch_d</w:t>
      </w:r>
      <w:r>
        <w:rPr>
          <w:spacing w:val="44"/>
          <w:w w:val="115"/>
        </w:rPr>
        <w:t xml:space="preserve"> </w:t>
      </w:r>
      <w:r>
        <w:t>&amp;</w:t>
      </w:r>
      <w:r>
        <w:rPr>
          <w:spacing w:val="43"/>
          <w:w w:val="115"/>
        </w:rPr>
        <w:t xml:space="preserve"> </w:t>
      </w:r>
      <w:r>
        <w:rPr>
          <w:spacing w:val="13"/>
          <w:w w:val="115"/>
        </w:rPr>
        <w:t>equal_d</w:t>
      </w:r>
      <w:r>
        <w:rPr>
          <w:spacing w:val="-21"/>
          <w:w w:val="115"/>
        </w:rPr>
        <w:t xml:space="preserve"> </w:t>
      </w:r>
      <w:r>
        <w:rPr>
          <w:w w:val="165"/>
        </w:rPr>
        <w:t>;</w:t>
      </w:r>
      <w:r>
        <w:rPr>
          <w:spacing w:val="20"/>
          <w:w w:val="165"/>
        </w:rPr>
        <w:t xml:space="preserve"> </w:t>
      </w:r>
      <w:r>
        <w:rPr>
          <w:color w:val="7F7F7F"/>
          <w:w w:val="115"/>
        </w:rPr>
        <w:t>//</w:t>
      </w:r>
      <w:r>
        <w:rPr>
          <w:color w:val="7F7F7F"/>
          <w:spacing w:val="60"/>
          <w:w w:val="115"/>
        </w:rPr>
        <w:t xml:space="preserve"> </w:t>
      </w:r>
      <w:r>
        <w:rPr>
          <w:rFonts w:ascii="宋体" w:eastAsia="宋体"/>
          <w:color w:val="7F7F7F"/>
          <w:spacing w:val="-24"/>
          <w:w w:val="115"/>
        </w:rPr>
        <w:t>下 一 个</w:t>
      </w:r>
      <w:r>
        <w:rPr>
          <w:rFonts w:ascii="宋体" w:eastAsia="宋体"/>
          <w:color w:val="7F7F7F"/>
          <w:spacing w:val="10"/>
          <w:w w:val="115"/>
        </w:rPr>
        <w:t xml:space="preserve"> </w:t>
      </w:r>
      <w:r>
        <w:rPr>
          <w:color w:val="7F7F7F"/>
          <w:w w:val="115"/>
        </w:rPr>
        <w:t>PC</w:t>
      </w:r>
      <w:r>
        <w:rPr>
          <w:color w:val="7F7F7F"/>
          <w:spacing w:val="67"/>
          <w:w w:val="115"/>
        </w:rPr>
        <w:t xml:space="preserve"> </w:t>
      </w:r>
      <w:r>
        <w:rPr>
          <w:rFonts w:ascii="宋体" w:eastAsia="宋体"/>
          <w:color w:val="7F7F7F"/>
          <w:spacing w:val="-20"/>
          <w:w w:val="115"/>
        </w:rPr>
        <w:t>值 是</w:t>
      </w:r>
      <w:r>
        <w:rPr>
          <w:rFonts w:ascii="宋体" w:eastAsia="宋体"/>
          <w:color w:val="7F7F7F"/>
          <w:spacing w:val="10"/>
          <w:w w:val="115"/>
        </w:rPr>
        <w:t xml:space="preserve"> </w:t>
      </w:r>
      <w:r>
        <w:rPr>
          <w:color w:val="7F7F7F"/>
          <w:w w:val="115"/>
        </w:rPr>
        <w:t>PC</w:t>
      </w:r>
      <w:r>
        <w:rPr>
          <w:color w:val="7F7F7F"/>
          <w:spacing w:val="-6"/>
          <w:w w:val="115"/>
        </w:rPr>
        <w:t xml:space="preserve"> +</w:t>
      </w:r>
      <w:r>
        <w:rPr>
          <w:color w:val="7F7F7F"/>
          <w:spacing w:val="9"/>
          <w:w w:val="115"/>
        </w:rPr>
        <w:t>4</w:t>
      </w:r>
      <w:r>
        <w:rPr>
          <w:color w:val="7F7F7F"/>
          <w:spacing w:val="-1"/>
          <w:w w:val="115"/>
        </w:rPr>
        <w:t xml:space="preserve">/ </w:t>
      </w:r>
      <w:r>
        <w:rPr>
          <w:rFonts w:ascii="宋体" w:eastAsia="宋体"/>
          <w:color w:val="7F7F7F"/>
          <w:spacing w:val="-29"/>
          <w:w w:val="115"/>
        </w:rPr>
        <w:t>跳 转 的 新 地 址</w:t>
      </w:r>
      <w:r>
        <w:rPr>
          <w:rFonts w:ascii="宋体" w:eastAsia="宋体"/>
          <w:color w:val="7F7F7F"/>
          <w:w w:val="115"/>
        </w:rPr>
        <w:t xml:space="preserve"> </w:t>
      </w:r>
      <w:r>
        <w:rPr>
          <w:color w:val="7F0000"/>
          <w:spacing w:val="13"/>
          <w:w w:val="140"/>
        </w:rPr>
        <w:t>assign</w:t>
      </w:r>
      <w:r>
        <w:rPr>
          <w:color w:val="7F0000"/>
          <w:spacing w:val="54"/>
          <w:w w:val="140"/>
        </w:rPr>
        <w:t xml:space="preserve"> </w:t>
      </w:r>
      <w:r>
        <w:rPr>
          <w:spacing w:val="11"/>
          <w:w w:val="115"/>
        </w:rPr>
        <w:t>jump</w:t>
      </w:r>
      <w:r>
        <w:rPr>
          <w:spacing w:val="37"/>
          <w:w w:val="115"/>
        </w:rPr>
        <w:t xml:space="preserve"> =</w:t>
      </w:r>
      <w:r>
        <w:rPr>
          <w:spacing w:val="75"/>
          <w:w w:val="115"/>
        </w:rPr>
        <w:t xml:space="preserve"> </w:t>
      </w:r>
      <w:r>
        <w:rPr>
          <w:spacing w:val="11"/>
          <w:w w:val="115"/>
        </w:rPr>
        <w:t>code</w:t>
      </w:r>
      <w:r>
        <w:rPr>
          <w:spacing w:val="-18"/>
          <w:w w:val="115"/>
        </w:rPr>
        <w:t xml:space="preserve"> </w:t>
      </w:r>
      <w:r>
        <w:rPr>
          <w:spacing w:val="11"/>
          <w:w w:val="140"/>
        </w:rPr>
        <w:t>[8];</w:t>
      </w:r>
      <w:r>
        <w:rPr>
          <w:spacing w:val="69"/>
          <w:w w:val="140"/>
        </w:rPr>
        <w:t xml:space="preserve"> </w:t>
      </w:r>
      <w:r>
        <w:rPr>
          <w:color w:val="7F7F7F"/>
          <w:w w:val="115"/>
        </w:rPr>
        <w:t>//</w:t>
      </w:r>
      <w:r>
        <w:rPr>
          <w:color w:val="7F7F7F"/>
          <w:spacing w:val="80"/>
          <w:w w:val="115"/>
        </w:rPr>
        <w:t xml:space="preserve"> </w:t>
      </w:r>
      <w:r>
        <w:rPr>
          <w:rFonts w:ascii="宋体" w:eastAsia="宋体"/>
          <w:color w:val="7F7F7F"/>
          <w:spacing w:val="-24"/>
          <w:w w:val="115"/>
        </w:rPr>
        <w:t>是 否 为</w:t>
      </w:r>
      <w:r>
        <w:rPr>
          <w:rFonts w:ascii="宋体" w:eastAsia="宋体"/>
          <w:color w:val="7F7F7F"/>
          <w:spacing w:val="11"/>
          <w:w w:val="115"/>
        </w:rPr>
        <w:t xml:space="preserve"> </w:t>
      </w:r>
      <w:r>
        <w:rPr>
          <w:color w:val="7F7F7F"/>
          <w:spacing w:val="11"/>
          <w:w w:val="115"/>
        </w:rPr>
        <w:t>jump</w:t>
      </w:r>
      <w:r>
        <w:rPr>
          <w:color w:val="7F7F7F"/>
          <w:spacing w:val="80"/>
          <w:w w:val="115"/>
        </w:rPr>
        <w:t xml:space="preserve"> </w:t>
      </w:r>
      <w:r>
        <w:rPr>
          <w:rFonts w:ascii="宋体" w:eastAsia="宋体"/>
          <w:color w:val="7F7F7F"/>
          <w:spacing w:val="-20"/>
          <w:w w:val="115"/>
        </w:rPr>
        <w:t>指 令</w:t>
      </w:r>
    </w:p>
    <w:p>
      <w:pPr>
        <w:pStyle w:val="5"/>
        <w:spacing w:before="5"/>
        <w:ind w:left="707"/>
      </w:pPr>
      <w:r>
        <w:rPr>
          <w:color w:val="7F0000"/>
          <w:spacing w:val="13"/>
        </w:rPr>
        <w:t>assign</w:t>
      </w:r>
      <w:r>
        <w:rPr>
          <w:color w:val="7F0000"/>
          <w:spacing w:val="40"/>
        </w:rPr>
        <w:t xml:space="preserve">  </w:t>
      </w:r>
      <w:r>
        <w:rPr>
          <w:spacing w:val="14"/>
        </w:rPr>
        <w:t>memwrite</w:t>
      </w:r>
      <w:r>
        <w:rPr>
          <w:spacing w:val="37"/>
        </w:rPr>
        <w:t xml:space="preserve">  </w:t>
      </w:r>
      <w:r>
        <w:t>=</w:t>
      </w:r>
      <w:r>
        <w:rPr>
          <w:spacing w:val="37"/>
        </w:rPr>
        <w:t xml:space="preserve">  </w:t>
      </w:r>
      <w:r>
        <w:rPr>
          <w:spacing w:val="15"/>
        </w:rPr>
        <w:t>memwrite_m</w:t>
      </w:r>
      <w:r>
        <w:rPr>
          <w:spacing w:val="-10"/>
        </w:rPr>
        <w:t xml:space="preserve"> ;</w:t>
      </w:r>
    </w:p>
    <w:p>
      <w:pPr>
        <w:pStyle w:val="5"/>
        <w:spacing w:before="130"/>
      </w:pPr>
    </w:p>
    <w:p>
      <w:pPr>
        <w:pStyle w:val="5"/>
        <w:spacing w:before="1" w:line="312" w:lineRule="auto"/>
        <w:ind w:left="707" w:right="7207"/>
      </w:pPr>
      <w:r>
        <w:rPr>
          <w:spacing w:val="13"/>
          <w:w w:val="110"/>
        </w:rPr>
        <w:t>always@</w:t>
      </w:r>
      <w:r>
        <w:rPr>
          <w:spacing w:val="-16"/>
          <w:w w:val="110"/>
        </w:rPr>
        <w:t xml:space="preserve"> </w:t>
      </w:r>
      <w:r>
        <w:rPr>
          <w:w w:val="110"/>
        </w:rPr>
        <w:t xml:space="preserve">(*) </w:t>
      </w:r>
      <w:r>
        <w:rPr>
          <w:color w:val="7F0000"/>
          <w:spacing w:val="10"/>
          <w:w w:val="130"/>
        </w:rPr>
        <w:t>begin</w:t>
      </w:r>
    </w:p>
    <w:p>
      <w:pPr>
        <w:spacing w:after="0" w:line="312" w:lineRule="auto"/>
        <w:sectPr>
          <w:pgSz w:w="11910" w:h="16840"/>
          <w:pgMar w:top="1420" w:right="1180" w:bottom="1020" w:left="1200" w:header="0" w:footer="831" w:gutter="0"/>
          <w:cols w:space="720" w:num="1"/>
        </w:sectPr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spacing w:before="173"/>
      </w:pPr>
    </w:p>
    <w:p>
      <w:pPr>
        <w:pStyle w:val="5"/>
        <w:jc w:val="right"/>
      </w:pPr>
      <w:r>
        <w:rPr>
          <w:color w:val="7F0000"/>
          <w:spacing w:val="4"/>
        </w:rPr>
        <w:t>end</w:t>
      </w:r>
    </w:p>
    <w:p>
      <w:pPr>
        <w:pStyle w:val="5"/>
        <w:spacing w:before="50"/>
        <w:ind w:left="102"/>
      </w:pPr>
      <w:r>
        <w:br w:type="column"/>
      </w:r>
      <w:r>
        <w:rPr>
          <w:color w:val="7F0000"/>
          <w:spacing w:val="11"/>
          <w:w w:val="120"/>
        </w:rPr>
        <w:t>case</w:t>
      </w:r>
      <w:r>
        <w:rPr>
          <w:color w:val="7F0000"/>
          <w:spacing w:val="-16"/>
          <w:w w:val="120"/>
        </w:rPr>
        <w:t xml:space="preserve"> </w:t>
      </w:r>
      <w:r>
        <w:rPr>
          <w:w w:val="120"/>
        </w:rPr>
        <w:t>(</w:t>
      </w:r>
      <w:r>
        <w:rPr>
          <w:spacing w:val="-20"/>
          <w:w w:val="120"/>
        </w:rPr>
        <w:t xml:space="preserve"> </w:t>
      </w:r>
      <w:r>
        <w:rPr>
          <w:spacing w:val="6"/>
          <w:w w:val="120"/>
        </w:rPr>
        <w:t>op)</w:t>
      </w:r>
    </w:p>
    <w:p>
      <w:pPr>
        <w:pStyle w:val="5"/>
        <w:spacing w:before="65"/>
        <w:ind w:left="548"/>
      </w:pPr>
      <w:r>
        <w:rPr>
          <w:w w:val="115"/>
        </w:rPr>
        <w:t>6</w:t>
      </w:r>
      <w:r>
        <w:rPr>
          <w:spacing w:val="-29"/>
          <w:w w:val="115"/>
        </w:rPr>
        <w:t xml:space="preserve"> </w:t>
      </w:r>
      <w:r>
        <w:rPr>
          <w:w w:val="115"/>
        </w:rPr>
        <w:t>’</w:t>
      </w:r>
      <w:r>
        <w:rPr>
          <w:spacing w:val="-21"/>
          <w:w w:val="115"/>
        </w:rPr>
        <w:t xml:space="preserve"> </w:t>
      </w:r>
      <w:r>
        <w:rPr>
          <w:w w:val="115"/>
        </w:rPr>
        <w:t>b</w:t>
      </w:r>
      <w:r>
        <w:rPr>
          <w:spacing w:val="-31"/>
          <w:w w:val="115"/>
        </w:rPr>
        <w:t xml:space="preserve"> </w:t>
      </w:r>
      <w:r>
        <w:rPr>
          <w:spacing w:val="13"/>
          <w:w w:val="115"/>
        </w:rPr>
        <w:t>000000</w:t>
      </w:r>
      <w:r>
        <w:rPr>
          <w:spacing w:val="-21"/>
          <w:w w:val="115"/>
        </w:rPr>
        <w:t xml:space="preserve"> </w:t>
      </w:r>
      <w:r>
        <w:rPr>
          <w:w w:val="115"/>
        </w:rPr>
        <w:t>:</w:t>
      </w:r>
      <w:r>
        <w:rPr>
          <w:spacing w:val="42"/>
          <w:w w:val="115"/>
        </w:rPr>
        <w:t xml:space="preserve"> </w:t>
      </w:r>
      <w:r>
        <w:rPr>
          <w:spacing w:val="11"/>
          <w:w w:val="115"/>
        </w:rPr>
        <w:t>code</w:t>
      </w:r>
      <w:r>
        <w:rPr>
          <w:spacing w:val="42"/>
          <w:w w:val="115"/>
        </w:rPr>
        <w:t xml:space="preserve"> </w:t>
      </w:r>
      <w:r>
        <w:rPr>
          <w:w w:val="115"/>
        </w:rPr>
        <w:t>=</w:t>
      </w:r>
      <w:r>
        <w:rPr>
          <w:spacing w:val="45"/>
          <w:w w:val="115"/>
        </w:rPr>
        <w:t xml:space="preserve"> </w:t>
      </w:r>
      <w:r>
        <w:rPr>
          <w:w w:val="115"/>
        </w:rPr>
        <w:t>9</w:t>
      </w:r>
      <w:r>
        <w:rPr>
          <w:spacing w:val="-28"/>
          <w:w w:val="115"/>
        </w:rPr>
        <w:t xml:space="preserve"> </w:t>
      </w:r>
      <w:r>
        <w:rPr>
          <w:w w:val="115"/>
        </w:rPr>
        <w:t>’</w:t>
      </w:r>
      <w:r>
        <w:rPr>
          <w:spacing w:val="-20"/>
          <w:w w:val="115"/>
        </w:rPr>
        <w:t xml:space="preserve"> </w:t>
      </w:r>
      <w:r>
        <w:rPr>
          <w:w w:val="115"/>
        </w:rPr>
        <w:t>b</w:t>
      </w:r>
      <w:r>
        <w:rPr>
          <w:spacing w:val="-30"/>
          <w:w w:val="115"/>
        </w:rPr>
        <w:t xml:space="preserve"> </w:t>
      </w:r>
      <w:r>
        <w:rPr>
          <w:spacing w:val="15"/>
          <w:w w:val="115"/>
        </w:rPr>
        <w:t>011000010</w:t>
      </w:r>
      <w:r>
        <w:rPr>
          <w:spacing w:val="-20"/>
          <w:w w:val="115"/>
        </w:rPr>
        <w:t xml:space="preserve"> </w:t>
      </w:r>
      <w:r>
        <w:rPr>
          <w:spacing w:val="-10"/>
          <w:w w:val="115"/>
        </w:rPr>
        <w:t>;</w:t>
      </w:r>
    </w:p>
    <w:p>
      <w:pPr>
        <w:pStyle w:val="5"/>
        <w:spacing w:before="65"/>
        <w:ind w:left="548"/>
      </w:pPr>
      <w:r>
        <w:rPr>
          <w:w w:val="115"/>
        </w:rPr>
        <w:t>6</w:t>
      </w:r>
      <w:r>
        <w:rPr>
          <w:spacing w:val="-29"/>
          <w:w w:val="115"/>
        </w:rPr>
        <w:t xml:space="preserve"> </w:t>
      </w:r>
      <w:r>
        <w:rPr>
          <w:w w:val="115"/>
        </w:rPr>
        <w:t>’</w:t>
      </w:r>
      <w:r>
        <w:rPr>
          <w:spacing w:val="-21"/>
          <w:w w:val="115"/>
        </w:rPr>
        <w:t xml:space="preserve"> </w:t>
      </w:r>
      <w:r>
        <w:rPr>
          <w:w w:val="115"/>
        </w:rPr>
        <w:t>b</w:t>
      </w:r>
      <w:r>
        <w:rPr>
          <w:spacing w:val="-31"/>
          <w:w w:val="115"/>
        </w:rPr>
        <w:t xml:space="preserve"> </w:t>
      </w:r>
      <w:r>
        <w:rPr>
          <w:spacing w:val="13"/>
          <w:w w:val="115"/>
        </w:rPr>
        <w:t>100011</w:t>
      </w:r>
      <w:r>
        <w:rPr>
          <w:spacing w:val="-21"/>
          <w:w w:val="115"/>
        </w:rPr>
        <w:t xml:space="preserve"> </w:t>
      </w:r>
      <w:r>
        <w:rPr>
          <w:w w:val="115"/>
        </w:rPr>
        <w:t>:</w:t>
      </w:r>
      <w:r>
        <w:rPr>
          <w:spacing w:val="42"/>
          <w:w w:val="115"/>
        </w:rPr>
        <w:t xml:space="preserve"> </w:t>
      </w:r>
      <w:r>
        <w:rPr>
          <w:spacing w:val="11"/>
          <w:w w:val="115"/>
        </w:rPr>
        <w:t>code</w:t>
      </w:r>
      <w:r>
        <w:rPr>
          <w:spacing w:val="42"/>
          <w:w w:val="115"/>
        </w:rPr>
        <w:t xml:space="preserve"> </w:t>
      </w:r>
      <w:r>
        <w:rPr>
          <w:w w:val="115"/>
        </w:rPr>
        <w:t>=</w:t>
      </w:r>
      <w:r>
        <w:rPr>
          <w:spacing w:val="45"/>
          <w:w w:val="115"/>
        </w:rPr>
        <w:t xml:space="preserve"> </w:t>
      </w:r>
      <w:r>
        <w:rPr>
          <w:w w:val="115"/>
        </w:rPr>
        <w:t>9</w:t>
      </w:r>
      <w:r>
        <w:rPr>
          <w:spacing w:val="-28"/>
          <w:w w:val="115"/>
        </w:rPr>
        <w:t xml:space="preserve"> </w:t>
      </w:r>
      <w:r>
        <w:rPr>
          <w:w w:val="115"/>
        </w:rPr>
        <w:t>’</w:t>
      </w:r>
      <w:r>
        <w:rPr>
          <w:spacing w:val="-20"/>
          <w:w w:val="115"/>
        </w:rPr>
        <w:t xml:space="preserve"> </w:t>
      </w:r>
      <w:r>
        <w:rPr>
          <w:w w:val="115"/>
        </w:rPr>
        <w:t>b</w:t>
      </w:r>
      <w:r>
        <w:rPr>
          <w:spacing w:val="-30"/>
          <w:w w:val="115"/>
        </w:rPr>
        <w:t xml:space="preserve"> </w:t>
      </w:r>
      <w:r>
        <w:rPr>
          <w:spacing w:val="15"/>
          <w:w w:val="115"/>
        </w:rPr>
        <w:t>010100100</w:t>
      </w:r>
      <w:r>
        <w:rPr>
          <w:spacing w:val="-20"/>
          <w:w w:val="115"/>
        </w:rPr>
        <w:t xml:space="preserve"> </w:t>
      </w:r>
      <w:r>
        <w:rPr>
          <w:spacing w:val="-10"/>
          <w:w w:val="115"/>
        </w:rPr>
        <w:t>;</w:t>
      </w:r>
    </w:p>
    <w:p>
      <w:pPr>
        <w:pStyle w:val="5"/>
        <w:spacing w:before="65" w:line="312" w:lineRule="auto"/>
        <w:ind w:left="548" w:right="4054" w:firstLine="3"/>
      </w:pPr>
      <w:r>
        <w:rPr>
          <w:color w:val="7F7F7F"/>
          <w:w w:val="135"/>
        </w:rPr>
        <w:t>//</w:t>
      </w:r>
      <w:r>
        <w:rPr>
          <w:color w:val="7F7F7F"/>
          <w:spacing w:val="31"/>
          <w:w w:val="135"/>
        </w:rPr>
        <w:t xml:space="preserve"> </w:t>
      </w:r>
      <w:r>
        <w:rPr>
          <w:color w:val="7F7F7F"/>
          <w:w w:val="115"/>
        </w:rPr>
        <w:t>6</w:t>
      </w:r>
      <w:r>
        <w:rPr>
          <w:color w:val="7F7F7F"/>
          <w:spacing w:val="-28"/>
          <w:w w:val="115"/>
        </w:rPr>
        <w:t xml:space="preserve"> </w:t>
      </w:r>
      <w:r>
        <w:rPr>
          <w:color w:val="7F7F7F"/>
          <w:w w:val="180"/>
        </w:rPr>
        <w:t>’</w:t>
      </w:r>
      <w:r>
        <w:rPr>
          <w:color w:val="7F7F7F"/>
          <w:spacing w:val="-47"/>
          <w:w w:val="180"/>
        </w:rPr>
        <w:t xml:space="preserve"> </w:t>
      </w:r>
      <w:r>
        <w:rPr>
          <w:color w:val="7F7F7F"/>
          <w:w w:val="115"/>
        </w:rPr>
        <w:t>b</w:t>
      </w:r>
      <w:r>
        <w:rPr>
          <w:color w:val="7F7F7F"/>
          <w:spacing w:val="-31"/>
          <w:w w:val="115"/>
        </w:rPr>
        <w:t xml:space="preserve"> </w:t>
      </w:r>
      <w:r>
        <w:rPr>
          <w:color w:val="7F7F7F"/>
          <w:spacing w:val="13"/>
          <w:w w:val="115"/>
        </w:rPr>
        <w:t>101011</w:t>
      </w:r>
      <w:r>
        <w:rPr>
          <w:color w:val="7F7F7F"/>
          <w:spacing w:val="-21"/>
          <w:w w:val="115"/>
        </w:rPr>
        <w:t xml:space="preserve"> </w:t>
      </w:r>
      <w:r>
        <w:rPr>
          <w:color w:val="7F7F7F"/>
          <w:w w:val="180"/>
        </w:rPr>
        <w:t>:</w:t>
      </w:r>
      <w:r>
        <w:rPr>
          <w:color w:val="7F7F7F"/>
          <w:spacing w:val="15"/>
          <w:w w:val="180"/>
        </w:rPr>
        <w:t xml:space="preserve"> </w:t>
      </w:r>
      <w:r>
        <w:rPr>
          <w:color w:val="7F7F7F"/>
          <w:spacing w:val="11"/>
          <w:w w:val="115"/>
        </w:rPr>
        <w:t>code</w:t>
      </w:r>
      <w:r>
        <w:rPr>
          <w:color w:val="7F7F7F"/>
          <w:spacing w:val="46"/>
          <w:w w:val="115"/>
        </w:rPr>
        <w:t xml:space="preserve"> </w:t>
      </w:r>
      <w:r>
        <w:rPr>
          <w:color w:val="7F7F7F"/>
          <w:w w:val="115"/>
        </w:rPr>
        <w:t>=</w:t>
      </w:r>
      <w:r>
        <w:rPr>
          <w:color w:val="7F7F7F"/>
          <w:spacing w:val="54"/>
          <w:w w:val="115"/>
        </w:rPr>
        <w:t xml:space="preserve"> </w:t>
      </w:r>
      <w:r>
        <w:rPr>
          <w:color w:val="7F7F7F"/>
          <w:w w:val="115"/>
        </w:rPr>
        <w:t>9</w:t>
      </w:r>
      <w:r>
        <w:rPr>
          <w:color w:val="7F7F7F"/>
          <w:spacing w:val="-29"/>
          <w:w w:val="115"/>
        </w:rPr>
        <w:t xml:space="preserve"> </w:t>
      </w:r>
      <w:r>
        <w:rPr>
          <w:color w:val="7F7F7F"/>
          <w:w w:val="180"/>
        </w:rPr>
        <w:t>’</w:t>
      </w:r>
      <w:r>
        <w:rPr>
          <w:color w:val="7F7F7F"/>
          <w:spacing w:val="-46"/>
          <w:w w:val="180"/>
        </w:rPr>
        <w:t xml:space="preserve"> </w:t>
      </w:r>
      <w:r>
        <w:rPr>
          <w:color w:val="7F7F7F"/>
          <w:w w:val="115"/>
        </w:rPr>
        <w:t>b</w:t>
      </w:r>
      <w:r>
        <w:rPr>
          <w:color w:val="7F7F7F"/>
          <w:spacing w:val="-30"/>
          <w:w w:val="115"/>
        </w:rPr>
        <w:t xml:space="preserve"> </w:t>
      </w:r>
      <w:r>
        <w:rPr>
          <w:color w:val="7F7F7F"/>
          <w:w w:val="115"/>
        </w:rPr>
        <w:t>00</w:t>
      </w:r>
      <w:r>
        <w:rPr>
          <w:color w:val="7F7F7F"/>
          <w:spacing w:val="-30"/>
          <w:w w:val="115"/>
        </w:rPr>
        <w:t xml:space="preserve"> </w:t>
      </w:r>
      <w:r>
        <w:rPr>
          <w:color w:val="7F7F7F"/>
          <w:spacing w:val="12"/>
          <w:w w:val="115"/>
        </w:rPr>
        <w:t>x101</w:t>
      </w:r>
      <w:r>
        <w:rPr>
          <w:color w:val="7F7F7F"/>
          <w:spacing w:val="-30"/>
          <w:w w:val="115"/>
        </w:rPr>
        <w:t xml:space="preserve"> </w:t>
      </w:r>
      <w:r>
        <w:rPr>
          <w:color w:val="7F7F7F"/>
          <w:spacing w:val="11"/>
          <w:w w:val="115"/>
        </w:rPr>
        <w:t>x00</w:t>
      </w:r>
      <w:r>
        <w:rPr>
          <w:color w:val="7F7F7F"/>
          <w:spacing w:val="-21"/>
          <w:w w:val="115"/>
        </w:rPr>
        <w:t xml:space="preserve"> </w:t>
      </w:r>
      <w:r>
        <w:rPr>
          <w:color w:val="7F7F7F"/>
          <w:w w:val="180"/>
        </w:rPr>
        <w:t xml:space="preserve">; </w:t>
      </w:r>
      <w:r>
        <w:rPr>
          <w:w w:val="115"/>
        </w:rPr>
        <w:t>6</w:t>
      </w:r>
      <w:r>
        <w:rPr>
          <w:spacing w:val="-29"/>
          <w:w w:val="115"/>
        </w:rPr>
        <w:t xml:space="preserve"> </w:t>
      </w:r>
      <w:r>
        <w:rPr>
          <w:w w:val="180"/>
        </w:rPr>
        <w:t>’</w:t>
      </w:r>
      <w:r>
        <w:rPr>
          <w:spacing w:val="-47"/>
          <w:w w:val="180"/>
        </w:rPr>
        <w:t xml:space="preserve"> </w:t>
      </w:r>
      <w:r>
        <w:rPr>
          <w:w w:val="115"/>
        </w:rPr>
        <w:t>b</w:t>
      </w:r>
      <w:r>
        <w:rPr>
          <w:spacing w:val="-31"/>
          <w:w w:val="115"/>
        </w:rPr>
        <w:t xml:space="preserve"> </w:t>
      </w:r>
      <w:r>
        <w:rPr>
          <w:spacing w:val="13"/>
          <w:w w:val="115"/>
        </w:rPr>
        <w:t>101011</w:t>
      </w:r>
      <w:r>
        <w:rPr>
          <w:spacing w:val="-21"/>
          <w:w w:val="115"/>
        </w:rPr>
        <w:t xml:space="preserve"> </w:t>
      </w:r>
      <w:r>
        <w:rPr>
          <w:w w:val="180"/>
        </w:rPr>
        <w:t>:</w:t>
      </w:r>
      <w:r>
        <w:rPr>
          <w:spacing w:val="40"/>
          <w:w w:val="180"/>
        </w:rPr>
        <w:t xml:space="preserve"> </w:t>
      </w:r>
      <w:r>
        <w:rPr>
          <w:spacing w:val="11"/>
          <w:w w:val="115"/>
        </w:rPr>
        <w:t>code</w:t>
      </w:r>
      <w:r>
        <w:rPr>
          <w:spacing w:val="80"/>
          <w:w w:val="115"/>
        </w:rPr>
        <w:t xml:space="preserve"> </w:t>
      </w:r>
      <w:r>
        <w:rPr>
          <w:w w:val="115"/>
        </w:rPr>
        <w:t>=</w:t>
      </w:r>
      <w:r>
        <w:rPr>
          <w:spacing w:val="80"/>
          <w:w w:val="115"/>
        </w:rPr>
        <w:t xml:space="preserve"> </w:t>
      </w:r>
      <w:r>
        <w:rPr>
          <w:w w:val="115"/>
        </w:rPr>
        <w:t>9</w:t>
      </w:r>
      <w:r>
        <w:rPr>
          <w:spacing w:val="-29"/>
          <w:w w:val="115"/>
        </w:rPr>
        <w:t xml:space="preserve"> </w:t>
      </w:r>
      <w:r>
        <w:rPr>
          <w:w w:val="180"/>
        </w:rPr>
        <w:t>’</w:t>
      </w:r>
      <w:r>
        <w:rPr>
          <w:spacing w:val="-46"/>
          <w:w w:val="180"/>
        </w:rPr>
        <w:t xml:space="preserve"> </w:t>
      </w:r>
      <w:r>
        <w:rPr>
          <w:w w:val="115"/>
        </w:rPr>
        <w:t>b</w:t>
      </w:r>
      <w:r>
        <w:rPr>
          <w:spacing w:val="-30"/>
          <w:w w:val="115"/>
        </w:rPr>
        <w:t xml:space="preserve"> </w:t>
      </w:r>
      <w:r>
        <w:rPr>
          <w:w w:val="115"/>
        </w:rPr>
        <w:t>00</w:t>
      </w:r>
      <w:r>
        <w:rPr>
          <w:spacing w:val="-30"/>
          <w:w w:val="115"/>
        </w:rPr>
        <w:t xml:space="preserve"> </w:t>
      </w:r>
      <w:r>
        <w:rPr>
          <w:spacing w:val="14"/>
          <w:w w:val="115"/>
        </w:rPr>
        <w:t>x101000</w:t>
      </w:r>
      <w:r>
        <w:rPr>
          <w:spacing w:val="-20"/>
          <w:w w:val="115"/>
        </w:rPr>
        <w:t xml:space="preserve"> </w:t>
      </w:r>
      <w:r>
        <w:rPr>
          <w:w w:val="180"/>
        </w:rPr>
        <w:t>;</w:t>
      </w:r>
    </w:p>
    <w:p>
      <w:pPr>
        <w:pStyle w:val="5"/>
        <w:spacing w:line="312" w:lineRule="auto"/>
        <w:ind w:left="548" w:right="4054" w:firstLine="3"/>
      </w:pPr>
      <w:r>
        <w:rPr>
          <w:color w:val="7F7F7F"/>
          <w:w w:val="135"/>
        </w:rPr>
        <w:t>//</w:t>
      </w:r>
      <w:r>
        <w:rPr>
          <w:color w:val="7F7F7F"/>
          <w:spacing w:val="31"/>
          <w:w w:val="135"/>
        </w:rPr>
        <w:t xml:space="preserve"> </w:t>
      </w:r>
      <w:r>
        <w:rPr>
          <w:color w:val="7F7F7F"/>
          <w:w w:val="115"/>
        </w:rPr>
        <w:t>6</w:t>
      </w:r>
      <w:r>
        <w:rPr>
          <w:color w:val="7F7F7F"/>
          <w:spacing w:val="-28"/>
          <w:w w:val="115"/>
        </w:rPr>
        <w:t xml:space="preserve"> </w:t>
      </w:r>
      <w:r>
        <w:rPr>
          <w:color w:val="7F7F7F"/>
          <w:w w:val="180"/>
        </w:rPr>
        <w:t>’</w:t>
      </w:r>
      <w:r>
        <w:rPr>
          <w:color w:val="7F7F7F"/>
          <w:spacing w:val="-47"/>
          <w:w w:val="180"/>
        </w:rPr>
        <w:t xml:space="preserve"> </w:t>
      </w:r>
      <w:r>
        <w:rPr>
          <w:color w:val="7F7F7F"/>
          <w:w w:val="115"/>
        </w:rPr>
        <w:t>b</w:t>
      </w:r>
      <w:r>
        <w:rPr>
          <w:color w:val="7F7F7F"/>
          <w:spacing w:val="-31"/>
          <w:w w:val="115"/>
        </w:rPr>
        <w:t xml:space="preserve"> </w:t>
      </w:r>
      <w:r>
        <w:rPr>
          <w:color w:val="7F7F7F"/>
          <w:spacing w:val="13"/>
          <w:w w:val="115"/>
        </w:rPr>
        <w:t>000100</w:t>
      </w:r>
      <w:r>
        <w:rPr>
          <w:color w:val="7F7F7F"/>
          <w:spacing w:val="-21"/>
          <w:w w:val="115"/>
        </w:rPr>
        <w:t xml:space="preserve"> </w:t>
      </w:r>
      <w:r>
        <w:rPr>
          <w:color w:val="7F7F7F"/>
          <w:w w:val="180"/>
        </w:rPr>
        <w:t>:</w:t>
      </w:r>
      <w:r>
        <w:rPr>
          <w:color w:val="7F7F7F"/>
          <w:spacing w:val="15"/>
          <w:w w:val="180"/>
        </w:rPr>
        <w:t xml:space="preserve"> </w:t>
      </w:r>
      <w:r>
        <w:rPr>
          <w:color w:val="7F7F7F"/>
          <w:spacing w:val="11"/>
          <w:w w:val="115"/>
        </w:rPr>
        <w:t>code</w:t>
      </w:r>
      <w:r>
        <w:rPr>
          <w:color w:val="7F7F7F"/>
          <w:spacing w:val="46"/>
          <w:w w:val="115"/>
        </w:rPr>
        <w:t xml:space="preserve"> </w:t>
      </w:r>
      <w:r>
        <w:rPr>
          <w:color w:val="7F7F7F"/>
          <w:w w:val="115"/>
        </w:rPr>
        <w:t>=</w:t>
      </w:r>
      <w:r>
        <w:rPr>
          <w:color w:val="7F7F7F"/>
          <w:spacing w:val="54"/>
          <w:w w:val="115"/>
        </w:rPr>
        <w:t xml:space="preserve"> </w:t>
      </w:r>
      <w:r>
        <w:rPr>
          <w:color w:val="7F7F7F"/>
          <w:w w:val="115"/>
        </w:rPr>
        <w:t>9</w:t>
      </w:r>
      <w:r>
        <w:rPr>
          <w:color w:val="7F7F7F"/>
          <w:spacing w:val="-29"/>
          <w:w w:val="115"/>
        </w:rPr>
        <w:t xml:space="preserve"> </w:t>
      </w:r>
      <w:r>
        <w:rPr>
          <w:color w:val="7F7F7F"/>
          <w:w w:val="180"/>
        </w:rPr>
        <w:t>’</w:t>
      </w:r>
      <w:r>
        <w:rPr>
          <w:color w:val="7F7F7F"/>
          <w:spacing w:val="-46"/>
          <w:w w:val="180"/>
        </w:rPr>
        <w:t xml:space="preserve"> </w:t>
      </w:r>
      <w:r>
        <w:rPr>
          <w:color w:val="7F7F7F"/>
          <w:w w:val="115"/>
        </w:rPr>
        <w:t>b</w:t>
      </w:r>
      <w:r>
        <w:rPr>
          <w:color w:val="7F7F7F"/>
          <w:spacing w:val="-30"/>
          <w:w w:val="115"/>
        </w:rPr>
        <w:t xml:space="preserve"> </w:t>
      </w:r>
      <w:r>
        <w:rPr>
          <w:color w:val="7F7F7F"/>
          <w:w w:val="115"/>
        </w:rPr>
        <w:t>00</w:t>
      </w:r>
      <w:r>
        <w:rPr>
          <w:color w:val="7F7F7F"/>
          <w:spacing w:val="-30"/>
          <w:w w:val="115"/>
        </w:rPr>
        <w:t xml:space="preserve"> </w:t>
      </w:r>
      <w:r>
        <w:rPr>
          <w:color w:val="7F7F7F"/>
          <w:spacing w:val="12"/>
          <w:w w:val="115"/>
        </w:rPr>
        <w:t>x010</w:t>
      </w:r>
      <w:r>
        <w:rPr>
          <w:color w:val="7F7F7F"/>
          <w:spacing w:val="-30"/>
          <w:w w:val="115"/>
        </w:rPr>
        <w:t xml:space="preserve"> </w:t>
      </w:r>
      <w:r>
        <w:rPr>
          <w:color w:val="7F7F7F"/>
          <w:spacing w:val="11"/>
          <w:w w:val="115"/>
        </w:rPr>
        <w:t>x01</w:t>
      </w:r>
      <w:r>
        <w:rPr>
          <w:color w:val="7F7F7F"/>
          <w:spacing w:val="-21"/>
          <w:w w:val="115"/>
        </w:rPr>
        <w:t xml:space="preserve"> </w:t>
      </w:r>
      <w:r>
        <w:rPr>
          <w:color w:val="7F7F7F"/>
          <w:w w:val="180"/>
        </w:rPr>
        <w:t xml:space="preserve">; </w:t>
      </w:r>
      <w:r>
        <w:rPr>
          <w:w w:val="115"/>
        </w:rPr>
        <w:t>6</w:t>
      </w:r>
      <w:r>
        <w:rPr>
          <w:spacing w:val="-29"/>
          <w:w w:val="115"/>
        </w:rPr>
        <w:t xml:space="preserve"> </w:t>
      </w:r>
      <w:r>
        <w:rPr>
          <w:w w:val="180"/>
        </w:rPr>
        <w:t>’</w:t>
      </w:r>
      <w:r>
        <w:rPr>
          <w:spacing w:val="-47"/>
          <w:w w:val="180"/>
        </w:rPr>
        <w:t xml:space="preserve"> </w:t>
      </w:r>
      <w:r>
        <w:rPr>
          <w:w w:val="115"/>
        </w:rPr>
        <w:t>b</w:t>
      </w:r>
      <w:r>
        <w:rPr>
          <w:spacing w:val="-31"/>
          <w:w w:val="115"/>
        </w:rPr>
        <w:t xml:space="preserve"> </w:t>
      </w:r>
      <w:r>
        <w:rPr>
          <w:spacing w:val="13"/>
          <w:w w:val="115"/>
        </w:rPr>
        <w:t>000100</w:t>
      </w:r>
      <w:r>
        <w:rPr>
          <w:spacing w:val="-21"/>
          <w:w w:val="115"/>
        </w:rPr>
        <w:t xml:space="preserve"> </w:t>
      </w:r>
      <w:r>
        <w:rPr>
          <w:w w:val="180"/>
        </w:rPr>
        <w:t>:</w:t>
      </w:r>
      <w:r>
        <w:rPr>
          <w:spacing w:val="40"/>
          <w:w w:val="180"/>
        </w:rPr>
        <w:t xml:space="preserve"> </w:t>
      </w:r>
      <w:r>
        <w:rPr>
          <w:spacing w:val="11"/>
          <w:w w:val="115"/>
        </w:rPr>
        <w:t>code</w:t>
      </w:r>
      <w:r>
        <w:rPr>
          <w:spacing w:val="80"/>
          <w:w w:val="115"/>
        </w:rPr>
        <w:t xml:space="preserve"> </w:t>
      </w:r>
      <w:r>
        <w:rPr>
          <w:w w:val="115"/>
        </w:rPr>
        <w:t>=</w:t>
      </w:r>
      <w:r>
        <w:rPr>
          <w:spacing w:val="80"/>
          <w:w w:val="115"/>
        </w:rPr>
        <w:t xml:space="preserve"> </w:t>
      </w:r>
      <w:r>
        <w:rPr>
          <w:w w:val="115"/>
        </w:rPr>
        <w:t>9</w:t>
      </w:r>
      <w:r>
        <w:rPr>
          <w:spacing w:val="-29"/>
          <w:w w:val="115"/>
        </w:rPr>
        <w:t xml:space="preserve"> </w:t>
      </w:r>
      <w:r>
        <w:rPr>
          <w:w w:val="180"/>
        </w:rPr>
        <w:t>’</w:t>
      </w:r>
      <w:r>
        <w:rPr>
          <w:spacing w:val="-46"/>
          <w:w w:val="180"/>
        </w:rPr>
        <w:t xml:space="preserve"> </w:t>
      </w:r>
      <w:r>
        <w:rPr>
          <w:w w:val="115"/>
        </w:rPr>
        <w:t>b</w:t>
      </w:r>
      <w:r>
        <w:rPr>
          <w:spacing w:val="-30"/>
          <w:w w:val="115"/>
        </w:rPr>
        <w:t xml:space="preserve"> </w:t>
      </w:r>
      <w:r>
        <w:rPr>
          <w:w w:val="115"/>
        </w:rPr>
        <w:t>00</w:t>
      </w:r>
      <w:r>
        <w:rPr>
          <w:spacing w:val="-30"/>
          <w:w w:val="115"/>
        </w:rPr>
        <w:t xml:space="preserve"> </w:t>
      </w:r>
      <w:r>
        <w:rPr>
          <w:spacing w:val="14"/>
          <w:w w:val="115"/>
        </w:rPr>
        <w:t>x010001</w:t>
      </w:r>
      <w:r>
        <w:rPr>
          <w:spacing w:val="-20"/>
          <w:w w:val="115"/>
        </w:rPr>
        <w:t xml:space="preserve"> </w:t>
      </w:r>
      <w:r>
        <w:rPr>
          <w:w w:val="180"/>
        </w:rPr>
        <w:t>;</w:t>
      </w:r>
    </w:p>
    <w:p>
      <w:pPr>
        <w:pStyle w:val="5"/>
        <w:spacing w:line="218" w:lineRule="exact"/>
        <w:ind w:left="548"/>
      </w:pPr>
      <w:r>
        <w:rPr>
          <w:w w:val="115"/>
        </w:rPr>
        <w:t>6</w:t>
      </w:r>
      <w:r>
        <w:rPr>
          <w:spacing w:val="-29"/>
          <w:w w:val="115"/>
        </w:rPr>
        <w:t xml:space="preserve"> </w:t>
      </w:r>
      <w:r>
        <w:rPr>
          <w:w w:val="115"/>
        </w:rPr>
        <w:t>’</w:t>
      </w:r>
      <w:r>
        <w:rPr>
          <w:spacing w:val="-21"/>
          <w:w w:val="115"/>
        </w:rPr>
        <w:t xml:space="preserve"> </w:t>
      </w:r>
      <w:r>
        <w:rPr>
          <w:w w:val="115"/>
        </w:rPr>
        <w:t>b</w:t>
      </w:r>
      <w:r>
        <w:rPr>
          <w:spacing w:val="-31"/>
          <w:w w:val="115"/>
        </w:rPr>
        <w:t xml:space="preserve"> </w:t>
      </w:r>
      <w:r>
        <w:rPr>
          <w:spacing w:val="13"/>
          <w:w w:val="115"/>
        </w:rPr>
        <w:t>001000</w:t>
      </w:r>
      <w:r>
        <w:rPr>
          <w:spacing w:val="-21"/>
          <w:w w:val="115"/>
        </w:rPr>
        <w:t xml:space="preserve"> </w:t>
      </w:r>
      <w:r>
        <w:rPr>
          <w:w w:val="115"/>
        </w:rPr>
        <w:t>:</w:t>
      </w:r>
      <w:r>
        <w:rPr>
          <w:spacing w:val="42"/>
          <w:w w:val="115"/>
        </w:rPr>
        <w:t xml:space="preserve"> </w:t>
      </w:r>
      <w:r>
        <w:rPr>
          <w:spacing w:val="11"/>
          <w:w w:val="115"/>
        </w:rPr>
        <w:t>code</w:t>
      </w:r>
      <w:r>
        <w:rPr>
          <w:spacing w:val="42"/>
          <w:w w:val="115"/>
        </w:rPr>
        <w:t xml:space="preserve"> </w:t>
      </w:r>
      <w:r>
        <w:rPr>
          <w:w w:val="115"/>
        </w:rPr>
        <w:t>=</w:t>
      </w:r>
      <w:r>
        <w:rPr>
          <w:spacing w:val="45"/>
          <w:w w:val="115"/>
        </w:rPr>
        <w:t xml:space="preserve"> </w:t>
      </w:r>
      <w:r>
        <w:rPr>
          <w:w w:val="115"/>
        </w:rPr>
        <w:t>9</w:t>
      </w:r>
      <w:r>
        <w:rPr>
          <w:spacing w:val="-28"/>
          <w:w w:val="115"/>
        </w:rPr>
        <w:t xml:space="preserve"> </w:t>
      </w:r>
      <w:r>
        <w:rPr>
          <w:w w:val="115"/>
        </w:rPr>
        <w:t>’</w:t>
      </w:r>
      <w:r>
        <w:rPr>
          <w:spacing w:val="-20"/>
          <w:w w:val="115"/>
        </w:rPr>
        <w:t xml:space="preserve"> </w:t>
      </w:r>
      <w:r>
        <w:rPr>
          <w:w w:val="115"/>
        </w:rPr>
        <w:t>b</w:t>
      </w:r>
      <w:r>
        <w:rPr>
          <w:spacing w:val="-30"/>
          <w:w w:val="115"/>
        </w:rPr>
        <w:t xml:space="preserve"> </w:t>
      </w:r>
      <w:r>
        <w:rPr>
          <w:spacing w:val="15"/>
          <w:w w:val="115"/>
        </w:rPr>
        <w:t>010100000</w:t>
      </w:r>
      <w:r>
        <w:rPr>
          <w:spacing w:val="-20"/>
          <w:w w:val="115"/>
        </w:rPr>
        <w:t xml:space="preserve"> </w:t>
      </w:r>
      <w:r>
        <w:rPr>
          <w:spacing w:val="-10"/>
          <w:w w:val="115"/>
        </w:rPr>
        <w:t>;</w:t>
      </w:r>
    </w:p>
    <w:p>
      <w:pPr>
        <w:pStyle w:val="5"/>
        <w:spacing w:before="64" w:line="312" w:lineRule="auto"/>
        <w:ind w:left="548" w:right="4054" w:firstLine="3"/>
      </w:pPr>
      <w:r>
        <w:rPr>
          <w:color w:val="7F7F7F"/>
          <w:w w:val="135"/>
        </w:rPr>
        <w:t>//</w:t>
      </w:r>
      <w:r>
        <w:rPr>
          <w:color w:val="7F7F7F"/>
          <w:spacing w:val="31"/>
          <w:w w:val="135"/>
        </w:rPr>
        <w:t xml:space="preserve"> </w:t>
      </w:r>
      <w:r>
        <w:rPr>
          <w:color w:val="7F7F7F"/>
          <w:w w:val="115"/>
        </w:rPr>
        <w:t>6</w:t>
      </w:r>
      <w:r>
        <w:rPr>
          <w:color w:val="7F7F7F"/>
          <w:spacing w:val="-28"/>
          <w:w w:val="115"/>
        </w:rPr>
        <w:t xml:space="preserve"> </w:t>
      </w:r>
      <w:r>
        <w:rPr>
          <w:color w:val="7F7F7F"/>
          <w:w w:val="180"/>
        </w:rPr>
        <w:t>’</w:t>
      </w:r>
      <w:r>
        <w:rPr>
          <w:color w:val="7F7F7F"/>
          <w:spacing w:val="-47"/>
          <w:w w:val="180"/>
        </w:rPr>
        <w:t xml:space="preserve"> </w:t>
      </w:r>
      <w:r>
        <w:rPr>
          <w:color w:val="7F7F7F"/>
          <w:w w:val="115"/>
        </w:rPr>
        <w:t>b</w:t>
      </w:r>
      <w:r>
        <w:rPr>
          <w:color w:val="7F7F7F"/>
          <w:spacing w:val="-31"/>
          <w:w w:val="115"/>
        </w:rPr>
        <w:t xml:space="preserve"> </w:t>
      </w:r>
      <w:r>
        <w:rPr>
          <w:color w:val="7F7F7F"/>
          <w:spacing w:val="13"/>
          <w:w w:val="115"/>
        </w:rPr>
        <w:t>000010</w:t>
      </w:r>
      <w:r>
        <w:rPr>
          <w:color w:val="7F7F7F"/>
          <w:spacing w:val="-21"/>
          <w:w w:val="115"/>
        </w:rPr>
        <w:t xml:space="preserve"> </w:t>
      </w:r>
      <w:r>
        <w:rPr>
          <w:color w:val="7F7F7F"/>
          <w:w w:val="180"/>
        </w:rPr>
        <w:t>:</w:t>
      </w:r>
      <w:r>
        <w:rPr>
          <w:color w:val="7F7F7F"/>
          <w:spacing w:val="17"/>
          <w:w w:val="180"/>
        </w:rPr>
        <w:t xml:space="preserve"> </w:t>
      </w:r>
      <w:r>
        <w:rPr>
          <w:color w:val="7F7F7F"/>
          <w:spacing w:val="11"/>
          <w:w w:val="115"/>
        </w:rPr>
        <w:t>code</w:t>
      </w:r>
      <w:r>
        <w:rPr>
          <w:color w:val="7F7F7F"/>
          <w:spacing w:val="61"/>
          <w:w w:val="115"/>
        </w:rPr>
        <w:t xml:space="preserve"> </w:t>
      </w:r>
      <w:r>
        <w:rPr>
          <w:color w:val="7F7F7F"/>
          <w:w w:val="115"/>
        </w:rPr>
        <w:t>=</w:t>
      </w:r>
      <w:r>
        <w:rPr>
          <w:color w:val="7F7F7F"/>
          <w:spacing w:val="56"/>
          <w:w w:val="115"/>
        </w:rPr>
        <w:t xml:space="preserve"> </w:t>
      </w:r>
      <w:r>
        <w:rPr>
          <w:color w:val="7F7F7F"/>
          <w:w w:val="115"/>
        </w:rPr>
        <w:t>9</w:t>
      </w:r>
      <w:r>
        <w:rPr>
          <w:color w:val="7F7F7F"/>
          <w:spacing w:val="-29"/>
          <w:w w:val="115"/>
        </w:rPr>
        <w:t xml:space="preserve"> </w:t>
      </w:r>
      <w:r>
        <w:rPr>
          <w:color w:val="7F7F7F"/>
          <w:w w:val="180"/>
        </w:rPr>
        <w:t>’</w:t>
      </w:r>
      <w:r>
        <w:rPr>
          <w:color w:val="7F7F7F"/>
          <w:spacing w:val="-46"/>
          <w:w w:val="180"/>
        </w:rPr>
        <w:t xml:space="preserve"> </w:t>
      </w:r>
      <w:r>
        <w:rPr>
          <w:color w:val="7F7F7F"/>
          <w:w w:val="115"/>
        </w:rPr>
        <w:t>b</w:t>
      </w:r>
      <w:r>
        <w:rPr>
          <w:color w:val="7F7F7F"/>
          <w:spacing w:val="-30"/>
          <w:w w:val="115"/>
        </w:rPr>
        <w:t xml:space="preserve"> </w:t>
      </w:r>
      <w:r>
        <w:rPr>
          <w:color w:val="7F7F7F"/>
          <w:w w:val="115"/>
        </w:rPr>
        <w:t>10</w:t>
      </w:r>
      <w:r>
        <w:rPr>
          <w:color w:val="7F7F7F"/>
          <w:spacing w:val="-30"/>
          <w:w w:val="115"/>
        </w:rPr>
        <w:t xml:space="preserve"> </w:t>
      </w:r>
      <w:r>
        <w:rPr>
          <w:color w:val="7F7F7F"/>
          <w:spacing w:val="12"/>
          <w:w w:val="115"/>
        </w:rPr>
        <w:t>xx00</w:t>
      </w:r>
      <w:r>
        <w:rPr>
          <w:color w:val="7F7F7F"/>
          <w:spacing w:val="-30"/>
          <w:w w:val="115"/>
        </w:rPr>
        <w:t xml:space="preserve"> </w:t>
      </w:r>
      <w:r>
        <w:rPr>
          <w:color w:val="7F7F7F"/>
          <w:spacing w:val="15"/>
          <w:w w:val="135"/>
        </w:rPr>
        <w:t xml:space="preserve">xxx; </w:t>
      </w:r>
      <w:r>
        <w:rPr>
          <w:w w:val="115"/>
        </w:rPr>
        <w:t>6</w:t>
      </w:r>
      <w:r>
        <w:rPr>
          <w:spacing w:val="-28"/>
          <w:w w:val="115"/>
        </w:rPr>
        <w:t xml:space="preserve"> </w:t>
      </w:r>
      <w:r>
        <w:rPr>
          <w:w w:val="180"/>
        </w:rPr>
        <w:t>’</w:t>
      </w:r>
      <w:r>
        <w:rPr>
          <w:spacing w:val="-47"/>
          <w:w w:val="180"/>
        </w:rPr>
        <w:t xml:space="preserve"> </w:t>
      </w:r>
      <w:r>
        <w:rPr>
          <w:w w:val="115"/>
        </w:rPr>
        <w:t>b</w:t>
      </w:r>
      <w:r>
        <w:rPr>
          <w:spacing w:val="-31"/>
          <w:w w:val="115"/>
        </w:rPr>
        <w:t xml:space="preserve"> </w:t>
      </w:r>
      <w:r>
        <w:rPr>
          <w:spacing w:val="13"/>
          <w:w w:val="115"/>
        </w:rPr>
        <w:t>000010</w:t>
      </w:r>
      <w:r>
        <w:rPr>
          <w:spacing w:val="-21"/>
          <w:w w:val="115"/>
        </w:rPr>
        <w:t xml:space="preserve"> </w:t>
      </w:r>
      <w:r>
        <w:rPr>
          <w:w w:val="180"/>
        </w:rPr>
        <w:t>:</w:t>
      </w:r>
      <w:r>
        <w:rPr>
          <w:spacing w:val="40"/>
          <w:w w:val="180"/>
        </w:rPr>
        <w:t xml:space="preserve"> </w:t>
      </w:r>
      <w:r>
        <w:rPr>
          <w:spacing w:val="11"/>
          <w:w w:val="115"/>
        </w:rPr>
        <w:t>code</w:t>
      </w:r>
      <w:r>
        <w:rPr>
          <w:spacing w:val="80"/>
          <w:w w:val="115"/>
        </w:rPr>
        <w:t xml:space="preserve"> </w:t>
      </w:r>
      <w:r>
        <w:rPr>
          <w:w w:val="115"/>
        </w:rPr>
        <w:t>=</w:t>
      </w:r>
      <w:r>
        <w:rPr>
          <w:spacing w:val="80"/>
          <w:w w:val="115"/>
        </w:rPr>
        <w:t xml:space="preserve"> </w:t>
      </w:r>
      <w:r>
        <w:rPr>
          <w:w w:val="115"/>
        </w:rPr>
        <w:t>9</w:t>
      </w:r>
      <w:r>
        <w:rPr>
          <w:spacing w:val="-28"/>
          <w:w w:val="115"/>
        </w:rPr>
        <w:t xml:space="preserve"> </w:t>
      </w:r>
      <w:r>
        <w:rPr>
          <w:w w:val="180"/>
        </w:rPr>
        <w:t>’</w:t>
      </w:r>
      <w:r>
        <w:rPr>
          <w:spacing w:val="-46"/>
          <w:w w:val="180"/>
        </w:rPr>
        <w:t xml:space="preserve"> </w:t>
      </w:r>
      <w:r>
        <w:rPr>
          <w:w w:val="115"/>
        </w:rPr>
        <w:t>b</w:t>
      </w:r>
      <w:r>
        <w:rPr>
          <w:spacing w:val="-30"/>
          <w:w w:val="115"/>
        </w:rPr>
        <w:t xml:space="preserve"> </w:t>
      </w:r>
      <w:r>
        <w:rPr>
          <w:w w:val="115"/>
        </w:rPr>
        <w:t>10</w:t>
      </w:r>
      <w:r>
        <w:rPr>
          <w:spacing w:val="-30"/>
          <w:w w:val="115"/>
        </w:rPr>
        <w:t xml:space="preserve"> </w:t>
      </w:r>
      <w:r>
        <w:rPr>
          <w:spacing w:val="13"/>
          <w:w w:val="115"/>
        </w:rPr>
        <w:t>xx000</w:t>
      </w:r>
      <w:r>
        <w:rPr>
          <w:spacing w:val="-30"/>
          <w:w w:val="115"/>
        </w:rPr>
        <w:t xml:space="preserve"> </w:t>
      </w:r>
      <w:r>
        <w:rPr>
          <w:spacing w:val="14"/>
          <w:w w:val="135"/>
        </w:rPr>
        <w:t xml:space="preserve">xx; </w:t>
      </w:r>
      <w:r>
        <w:rPr>
          <w:color w:val="7F0000"/>
          <w:spacing w:val="15"/>
          <w:w w:val="135"/>
        </w:rPr>
        <w:t>default</w:t>
      </w:r>
      <w:r>
        <w:rPr>
          <w:spacing w:val="15"/>
          <w:w w:val="135"/>
        </w:rPr>
        <w:t>:</w:t>
      </w:r>
      <w:r>
        <w:rPr>
          <w:spacing w:val="80"/>
          <w:w w:val="135"/>
        </w:rPr>
        <w:t xml:space="preserve"> </w:t>
      </w:r>
      <w:r>
        <w:rPr>
          <w:spacing w:val="11"/>
          <w:w w:val="115"/>
        </w:rPr>
        <w:t>code</w:t>
      </w:r>
      <w:r>
        <w:rPr>
          <w:spacing w:val="80"/>
          <w:w w:val="115"/>
        </w:rPr>
        <w:t xml:space="preserve"> </w:t>
      </w:r>
      <w:r>
        <w:rPr>
          <w:w w:val="115"/>
        </w:rPr>
        <w:t>=</w:t>
      </w:r>
      <w:r>
        <w:rPr>
          <w:spacing w:val="80"/>
          <w:w w:val="115"/>
        </w:rPr>
        <w:t xml:space="preserve"> </w:t>
      </w:r>
      <w:r>
        <w:rPr>
          <w:w w:val="115"/>
        </w:rPr>
        <w:t>9</w:t>
      </w:r>
      <w:r>
        <w:rPr>
          <w:spacing w:val="-29"/>
          <w:w w:val="115"/>
        </w:rPr>
        <w:t xml:space="preserve"> </w:t>
      </w:r>
      <w:r>
        <w:rPr>
          <w:w w:val="180"/>
        </w:rPr>
        <w:t>’</w:t>
      </w:r>
      <w:r>
        <w:rPr>
          <w:spacing w:val="-46"/>
          <w:w w:val="180"/>
        </w:rPr>
        <w:t xml:space="preserve"> </w:t>
      </w:r>
      <w:r>
        <w:rPr>
          <w:w w:val="115"/>
        </w:rPr>
        <w:t>b</w:t>
      </w:r>
      <w:r>
        <w:rPr>
          <w:spacing w:val="-30"/>
          <w:w w:val="115"/>
        </w:rPr>
        <w:t xml:space="preserve"> </w:t>
      </w:r>
      <w:r>
        <w:rPr>
          <w:spacing w:val="15"/>
          <w:w w:val="115"/>
        </w:rPr>
        <w:t>000000000</w:t>
      </w:r>
      <w:r>
        <w:rPr>
          <w:spacing w:val="-20"/>
          <w:w w:val="115"/>
        </w:rPr>
        <w:t xml:space="preserve"> </w:t>
      </w:r>
      <w:r>
        <w:rPr>
          <w:w w:val="180"/>
        </w:rPr>
        <w:t>;</w:t>
      </w:r>
    </w:p>
    <w:p>
      <w:pPr>
        <w:pStyle w:val="5"/>
        <w:spacing w:line="218" w:lineRule="exact"/>
        <w:ind w:left="103"/>
      </w:pPr>
      <w:r>
        <w:rPr>
          <w:color w:val="7F0000"/>
          <w:spacing w:val="11"/>
          <w:w w:val="110"/>
        </w:rPr>
        <w:t>endcase</w:t>
      </w:r>
    </w:p>
    <w:p>
      <w:pPr>
        <w:spacing w:after="0" w:line="218" w:lineRule="exact"/>
        <w:sectPr>
          <w:pgSz w:w="11910" w:h="16840"/>
          <w:pgMar w:top="1420" w:right="1180" w:bottom="1020" w:left="1200" w:header="0" w:footer="831" w:gutter="0"/>
          <w:cols w:equalWidth="0" w:num="2">
            <w:col w:w="1017" w:space="40"/>
            <w:col w:w="8473"/>
          </w:cols>
        </w:sectPr>
      </w:pPr>
    </w:p>
    <w:p>
      <w:pPr>
        <w:pStyle w:val="5"/>
        <w:spacing w:before="130"/>
      </w:pPr>
    </w:p>
    <w:p>
      <w:pPr>
        <w:pStyle w:val="5"/>
        <w:ind w:left="256"/>
      </w:pPr>
      <w:r>
        <w:rPr>
          <w:color w:val="7F0000"/>
          <w:spacing w:val="13"/>
          <w:w w:val="110"/>
        </w:rPr>
        <w:t>endmodule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spacing w:before="41"/>
      </w:pPr>
    </w:p>
    <w:p>
      <w:pPr>
        <w:pStyle w:val="5"/>
        <w:ind w:left="256"/>
      </w:pPr>
      <w:r>
        <w:rPr>
          <w:color w:val="7F0000"/>
          <w:spacing w:val="13"/>
          <w:w w:val="105"/>
        </w:rPr>
        <w:t>module</w:t>
      </w:r>
      <w:r>
        <w:rPr>
          <w:color w:val="7F0000"/>
          <w:spacing w:val="69"/>
          <w:w w:val="125"/>
        </w:rPr>
        <w:t xml:space="preserve"> </w:t>
      </w:r>
      <w:r>
        <w:rPr>
          <w:spacing w:val="13"/>
          <w:w w:val="125"/>
        </w:rPr>
        <w:t>aludec(</w:t>
      </w:r>
    </w:p>
    <w:p>
      <w:pPr>
        <w:pStyle w:val="5"/>
        <w:spacing w:before="66"/>
        <w:ind w:left="253"/>
      </w:pPr>
      <w:r>
        <w:rPr>
          <w:spacing w:val="10"/>
          <w:w w:val="135"/>
        </w:rPr>
        <w:t>funct</w:t>
      </w:r>
      <w:r>
        <w:rPr>
          <w:spacing w:val="-20"/>
          <w:w w:val="135"/>
        </w:rPr>
        <w:t xml:space="preserve"> </w:t>
      </w:r>
      <w:r>
        <w:rPr>
          <w:w w:val="135"/>
        </w:rPr>
        <w:t>,</w:t>
      </w:r>
      <w:r>
        <w:rPr>
          <w:spacing w:val="33"/>
          <w:w w:val="135"/>
        </w:rPr>
        <w:t xml:space="preserve"> </w:t>
      </w:r>
      <w:r>
        <w:rPr>
          <w:spacing w:val="10"/>
          <w:w w:val="135"/>
        </w:rPr>
        <w:t>aluop</w:t>
      </w:r>
      <w:r>
        <w:rPr>
          <w:spacing w:val="-19"/>
          <w:w w:val="135"/>
        </w:rPr>
        <w:t xml:space="preserve"> </w:t>
      </w:r>
      <w:r>
        <w:rPr>
          <w:w w:val="135"/>
        </w:rPr>
        <w:t>,</w:t>
      </w:r>
      <w:r>
        <w:rPr>
          <w:spacing w:val="56"/>
          <w:w w:val="135"/>
        </w:rPr>
        <w:t xml:space="preserve"> </w:t>
      </w:r>
      <w:r>
        <w:rPr>
          <w:spacing w:val="13"/>
          <w:w w:val="135"/>
        </w:rPr>
        <w:t>alucontrol</w:t>
      </w:r>
      <w:r>
        <w:rPr>
          <w:spacing w:val="-14"/>
          <w:w w:val="135"/>
        </w:rPr>
        <w:t xml:space="preserve"> </w:t>
      </w:r>
      <w:r>
        <w:rPr>
          <w:w w:val="135"/>
        </w:rPr>
        <w:t>,</w:t>
      </w:r>
      <w:r>
        <w:rPr>
          <w:spacing w:val="55"/>
          <w:w w:val="135"/>
        </w:rPr>
        <w:t xml:space="preserve"> </w:t>
      </w:r>
      <w:r>
        <w:rPr>
          <w:spacing w:val="4"/>
          <w:w w:val="135"/>
        </w:rPr>
        <w:t>rst</w:t>
      </w:r>
    </w:p>
    <w:p>
      <w:pPr>
        <w:spacing w:before="65"/>
        <w:ind w:left="701" w:right="0" w:firstLine="0"/>
        <w:jc w:val="left"/>
        <w:rPr>
          <w:sz w:val="18"/>
        </w:rPr>
      </w:pPr>
      <w:r>
        <w:rPr>
          <w:spacing w:val="-5"/>
          <w:w w:val="185"/>
          <w:sz w:val="18"/>
        </w:rPr>
        <w:t>);</w:t>
      </w:r>
    </w:p>
    <w:p>
      <w:pPr>
        <w:pStyle w:val="5"/>
        <w:spacing w:before="65"/>
        <w:ind w:left="707"/>
      </w:pPr>
      <w:r>
        <w:rPr>
          <w:color w:val="7F0000"/>
          <w:spacing w:val="12"/>
          <w:w w:val="130"/>
        </w:rPr>
        <w:t>input</w:t>
      </w:r>
      <w:r>
        <w:rPr>
          <w:color w:val="7F0000"/>
          <w:spacing w:val="50"/>
          <w:w w:val="145"/>
        </w:rPr>
        <w:t xml:space="preserve"> </w:t>
      </w:r>
      <w:r>
        <w:rPr>
          <w:spacing w:val="8"/>
          <w:w w:val="145"/>
        </w:rPr>
        <w:t>rst;</w:t>
      </w:r>
    </w:p>
    <w:p>
      <w:pPr>
        <w:pStyle w:val="5"/>
        <w:spacing w:before="65" w:line="312" w:lineRule="auto"/>
        <w:ind w:left="707" w:right="6615"/>
      </w:pPr>
      <w:r>
        <w:rPr>
          <w:color w:val="7F0000"/>
          <w:spacing w:val="12"/>
          <w:w w:val="140"/>
        </w:rPr>
        <w:t>input</w:t>
      </w:r>
      <w:r>
        <w:rPr>
          <w:color w:val="7F0000"/>
          <w:spacing w:val="40"/>
          <w:w w:val="140"/>
        </w:rPr>
        <w:t xml:space="preserve"> </w:t>
      </w:r>
      <w:r>
        <w:rPr>
          <w:w w:val="140"/>
        </w:rPr>
        <w:t>[5</w:t>
      </w:r>
      <w:r>
        <w:rPr>
          <w:spacing w:val="40"/>
          <w:w w:val="140"/>
        </w:rPr>
        <w:t xml:space="preserve"> </w:t>
      </w:r>
      <w:r>
        <w:rPr>
          <w:w w:val="140"/>
        </w:rPr>
        <w:t>:</w:t>
      </w:r>
      <w:r>
        <w:rPr>
          <w:spacing w:val="40"/>
          <w:w w:val="140"/>
        </w:rPr>
        <w:t xml:space="preserve"> </w:t>
      </w:r>
      <w:r>
        <w:rPr>
          <w:w w:val="140"/>
        </w:rPr>
        <w:t>0]</w:t>
      </w:r>
      <w:r>
        <w:rPr>
          <w:spacing w:val="-30"/>
          <w:w w:val="140"/>
        </w:rPr>
        <w:t xml:space="preserve"> </w:t>
      </w:r>
      <w:r>
        <w:rPr>
          <w:spacing w:val="14"/>
          <w:w w:val="140"/>
        </w:rPr>
        <w:t xml:space="preserve">funct; </w:t>
      </w:r>
      <w:r>
        <w:rPr>
          <w:color w:val="7F0000"/>
          <w:spacing w:val="12"/>
          <w:w w:val="135"/>
        </w:rPr>
        <w:t>input</w:t>
      </w:r>
      <w:r>
        <w:rPr>
          <w:color w:val="7F0000"/>
          <w:spacing w:val="40"/>
          <w:w w:val="135"/>
        </w:rPr>
        <w:t xml:space="preserve"> </w:t>
      </w:r>
      <w:r>
        <w:rPr>
          <w:w w:val="135"/>
        </w:rPr>
        <w:t>[1</w:t>
      </w:r>
      <w:r>
        <w:rPr>
          <w:spacing w:val="48"/>
          <w:w w:val="135"/>
        </w:rPr>
        <w:t xml:space="preserve"> </w:t>
      </w:r>
      <w:r>
        <w:rPr>
          <w:w w:val="135"/>
        </w:rPr>
        <w:t>:</w:t>
      </w:r>
      <w:r>
        <w:rPr>
          <w:spacing w:val="47"/>
          <w:w w:val="135"/>
        </w:rPr>
        <w:t xml:space="preserve"> </w:t>
      </w:r>
      <w:r>
        <w:rPr>
          <w:w w:val="135"/>
        </w:rPr>
        <w:t>0]</w:t>
      </w:r>
      <w:r>
        <w:rPr>
          <w:spacing w:val="-27"/>
          <w:w w:val="135"/>
        </w:rPr>
        <w:t xml:space="preserve"> </w:t>
      </w:r>
      <w:r>
        <w:rPr>
          <w:spacing w:val="12"/>
          <w:w w:val="135"/>
        </w:rPr>
        <w:t>aluop</w:t>
      </w:r>
      <w:r>
        <w:rPr>
          <w:spacing w:val="-30"/>
          <w:w w:val="135"/>
        </w:rPr>
        <w:t xml:space="preserve"> </w:t>
      </w:r>
      <w:r>
        <w:rPr>
          <w:spacing w:val="-10"/>
          <w:w w:val="135"/>
        </w:rPr>
        <w:t>;</w:t>
      </w:r>
    </w:p>
    <w:p>
      <w:pPr>
        <w:pStyle w:val="5"/>
        <w:spacing w:line="621" w:lineRule="auto"/>
        <w:ind w:left="705" w:right="5719" w:firstLine="2"/>
      </w:pPr>
      <w:r>
        <w:rPr>
          <w:color w:val="7F0000"/>
          <w:spacing w:val="13"/>
          <w:w w:val="135"/>
        </w:rPr>
        <w:t>output</w:t>
      </w:r>
      <w:r>
        <w:rPr>
          <w:color w:val="7F0000"/>
          <w:spacing w:val="36"/>
          <w:w w:val="135"/>
        </w:rPr>
        <w:t xml:space="preserve"> </w:t>
      </w:r>
      <w:r>
        <w:rPr>
          <w:w w:val="135"/>
        </w:rPr>
        <w:t>[2</w:t>
      </w:r>
      <w:r>
        <w:rPr>
          <w:spacing w:val="35"/>
          <w:w w:val="135"/>
        </w:rPr>
        <w:t xml:space="preserve"> </w:t>
      </w:r>
      <w:r>
        <w:rPr>
          <w:w w:val="135"/>
        </w:rPr>
        <w:t>:</w:t>
      </w:r>
      <w:r>
        <w:rPr>
          <w:spacing w:val="38"/>
          <w:w w:val="135"/>
        </w:rPr>
        <w:t xml:space="preserve"> </w:t>
      </w:r>
      <w:r>
        <w:rPr>
          <w:w w:val="135"/>
        </w:rPr>
        <w:t>0]</w:t>
      </w:r>
      <w:r>
        <w:rPr>
          <w:spacing w:val="-26"/>
          <w:w w:val="135"/>
        </w:rPr>
        <w:t xml:space="preserve"> </w:t>
      </w:r>
      <w:r>
        <w:rPr>
          <w:spacing w:val="16"/>
          <w:w w:val="135"/>
        </w:rPr>
        <w:t xml:space="preserve">alucontrol; </w:t>
      </w:r>
      <w:r>
        <w:rPr>
          <w:color w:val="7F0000"/>
          <w:spacing w:val="9"/>
          <w:w w:val="140"/>
        </w:rPr>
        <w:t>reg</w:t>
      </w:r>
      <w:r>
        <w:rPr>
          <w:color w:val="7F0000"/>
          <w:spacing w:val="40"/>
          <w:w w:val="140"/>
        </w:rPr>
        <w:t xml:space="preserve"> </w:t>
      </w:r>
      <w:r>
        <w:rPr>
          <w:w w:val="140"/>
        </w:rPr>
        <w:t>[2</w:t>
      </w:r>
      <w:r>
        <w:rPr>
          <w:spacing w:val="40"/>
          <w:w w:val="165"/>
        </w:rPr>
        <w:t xml:space="preserve"> </w:t>
      </w:r>
      <w:r>
        <w:rPr>
          <w:w w:val="165"/>
        </w:rPr>
        <w:t>:</w:t>
      </w:r>
      <w:r>
        <w:rPr>
          <w:spacing w:val="40"/>
          <w:w w:val="165"/>
        </w:rPr>
        <w:t xml:space="preserve"> </w:t>
      </w:r>
      <w:r>
        <w:rPr>
          <w:w w:val="140"/>
        </w:rPr>
        <w:t>0]</w:t>
      </w:r>
      <w:r>
        <w:rPr>
          <w:spacing w:val="-25"/>
          <w:w w:val="140"/>
        </w:rPr>
        <w:t xml:space="preserve"> </w:t>
      </w:r>
      <w:r>
        <w:rPr>
          <w:spacing w:val="16"/>
          <w:w w:val="140"/>
        </w:rPr>
        <w:t>alucontrol;</w:t>
      </w:r>
    </w:p>
    <w:p>
      <w:pPr>
        <w:pStyle w:val="5"/>
        <w:spacing w:line="312" w:lineRule="auto"/>
        <w:ind w:left="707" w:right="7207"/>
      </w:pPr>
      <w:r>
        <w:rPr>
          <w:spacing w:val="13"/>
          <w:w w:val="110"/>
        </w:rPr>
        <w:t>always@</w:t>
      </w:r>
      <w:r>
        <w:rPr>
          <w:spacing w:val="-16"/>
          <w:w w:val="110"/>
        </w:rPr>
        <w:t xml:space="preserve"> </w:t>
      </w:r>
      <w:r>
        <w:rPr>
          <w:w w:val="110"/>
        </w:rPr>
        <w:t xml:space="preserve">(*) </w:t>
      </w:r>
      <w:r>
        <w:rPr>
          <w:color w:val="7F0000"/>
          <w:spacing w:val="10"/>
          <w:w w:val="130"/>
        </w:rPr>
        <w:t>begin</w:t>
      </w:r>
    </w:p>
    <w:p>
      <w:pPr>
        <w:pStyle w:val="5"/>
        <w:spacing w:line="312" w:lineRule="auto"/>
        <w:ind w:left="1159" w:right="7207" w:hanging="4"/>
      </w:pPr>
      <w:r>
        <w:rPr>
          <w:color w:val="7F0000"/>
          <w:spacing w:val="11"/>
          <w:w w:val="170"/>
        </w:rPr>
        <w:t>if</w:t>
      </w:r>
      <w:r>
        <w:rPr>
          <w:spacing w:val="11"/>
          <w:w w:val="170"/>
        </w:rPr>
        <w:t>(</w:t>
      </w:r>
      <w:r>
        <w:rPr>
          <w:spacing w:val="-47"/>
          <w:w w:val="170"/>
        </w:rPr>
        <w:t xml:space="preserve"> </w:t>
      </w:r>
      <w:r>
        <w:rPr>
          <w:w w:val="155"/>
        </w:rPr>
        <w:t xml:space="preserve">rst) </w:t>
      </w:r>
      <w:r>
        <w:rPr>
          <w:color w:val="7F0000"/>
          <w:spacing w:val="10"/>
          <w:w w:val="145"/>
        </w:rPr>
        <w:t>begin</w:t>
      </w:r>
    </w:p>
    <w:p>
      <w:pPr>
        <w:pStyle w:val="5"/>
        <w:spacing w:line="218" w:lineRule="exact"/>
        <w:ind w:left="1612"/>
      </w:pPr>
      <w:r>
        <w:rPr>
          <w:spacing w:val="15"/>
          <w:w w:val="125"/>
        </w:rPr>
        <w:t>alucontrol</w:t>
      </w:r>
      <w:r>
        <w:rPr>
          <w:spacing w:val="39"/>
          <w:w w:val="125"/>
        </w:rPr>
        <w:t xml:space="preserve"> </w:t>
      </w:r>
      <w:r>
        <w:rPr>
          <w:w w:val="125"/>
        </w:rPr>
        <w:t>=</w:t>
      </w:r>
      <w:r>
        <w:rPr>
          <w:spacing w:val="47"/>
          <w:w w:val="125"/>
        </w:rPr>
        <w:t xml:space="preserve"> </w:t>
      </w:r>
      <w:r>
        <w:rPr>
          <w:w w:val="125"/>
        </w:rPr>
        <w:t>3</w:t>
      </w:r>
      <w:r>
        <w:rPr>
          <w:spacing w:val="-32"/>
          <w:w w:val="125"/>
        </w:rPr>
        <w:t xml:space="preserve"> </w:t>
      </w:r>
      <w:r>
        <w:rPr>
          <w:w w:val="125"/>
        </w:rPr>
        <w:t>’</w:t>
      </w:r>
      <w:r>
        <w:rPr>
          <w:spacing w:val="-27"/>
          <w:w w:val="125"/>
        </w:rPr>
        <w:t xml:space="preserve"> </w:t>
      </w:r>
      <w:r>
        <w:rPr>
          <w:spacing w:val="11"/>
          <w:w w:val="125"/>
        </w:rPr>
        <w:t>b000</w:t>
      </w:r>
      <w:r>
        <w:rPr>
          <w:spacing w:val="-27"/>
          <w:w w:val="125"/>
        </w:rPr>
        <w:t xml:space="preserve"> </w:t>
      </w:r>
      <w:r>
        <w:rPr>
          <w:spacing w:val="-10"/>
          <w:w w:val="125"/>
        </w:rPr>
        <w:t>;</w:t>
      </w:r>
    </w:p>
    <w:p>
      <w:pPr>
        <w:pStyle w:val="5"/>
        <w:spacing w:before="64" w:line="312" w:lineRule="auto"/>
        <w:ind w:left="1158" w:right="7652" w:hanging="1"/>
      </w:pPr>
      <w:r>
        <w:rPr>
          <w:color w:val="7F0000"/>
          <w:spacing w:val="5"/>
          <w:w w:val="120"/>
        </w:rPr>
        <w:t xml:space="preserve">end </w:t>
      </w:r>
      <w:r>
        <w:rPr>
          <w:color w:val="7F0000"/>
          <w:spacing w:val="7"/>
          <w:w w:val="125"/>
        </w:rPr>
        <w:t xml:space="preserve">else </w:t>
      </w:r>
      <w:r>
        <w:rPr>
          <w:color w:val="7F0000"/>
          <w:spacing w:val="10"/>
          <w:w w:val="115"/>
        </w:rPr>
        <w:t>begin</w:t>
      </w:r>
    </w:p>
    <w:p>
      <w:pPr>
        <w:pStyle w:val="5"/>
        <w:spacing w:line="312" w:lineRule="auto"/>
        <w:ind w:left="1159" w:right="6178" w:hanging="4"/>
      </w:pPr>
      <w:r>
        <w:rPr>
          <w:color w:val="7F0000"/>
          <w:spacing w:val="11"/>
          <w:w w:val="180"/>
        </w:rPr>
        <w:t>if</w:t>
      </w:r>
      <w:r>
        <w:rPr>
          <w:spacing w:val="11"/>
          <w:w w:val="180"/>
        </w:rPr>
        <w:t>(</w:t>
      </w:r>
      <w:r>
        <w:rPr>
          <w:spacing w:val="-49"/>
          <w:w w:val="180"/>
        </w:rPr>
        <w:t xml:space="preserve"> </w:t>
      </w:r>
      <w:r>
        <w:rPr>
          <w:spacing w:val="12"/>
          <w:w w:val="120"/>
        </w:rPr>
        <w:t>aluop</w:t>
      </w:r>
      <w:r>
        <w:rPr>
          <w:spacing w:val="43"/>
          <w:w w:val="120"/>
        </w:rPr>
        <w:t xml:space="preserve"> </w:t>
      </w:r>
      <w:r>
        <w:rPr>
          <w:w w:val="120"/>
        </w:rPr>
        <w:t>==</w:t>
      </w:r>
      <w:r>
        <w:rPr>
          <w:spacing w:val="38"/>
          <w:w w:val="120"/>
        </w:rPr>
        <w:t xml:space="preserve"> </w:t>
      </w:r>
      <w:r>
        <w:rPr>
          <w:w w:val="120"/>
        </w:rPr>
        <w:t>2</w:t>
      </w:r>
      <w:r>
        <w:rPr>
          <w:spacing w:val="-30"/>
          <w:w w:val="120"/>
        </w:rPr>
        <w:t xml:space="preserve"> </w:t>
      </w:r>
      <w:r>
        <w:rPr>
          <w:w w:val="180"/>
        </w:rPr>
        <w:t>’</w:t>
      </w:r>
      <w:r>
        <w:rPr>
          <w:spacing w:val="-51"/>
          <w:w w:val="180"/>
        </w:rPr>
        <w:t xml:space="preserve"> </w:t>
      </w:r>
      <w:r>
        <w:rPr>
          <w:spacing w:val="9"/>
          <w:w w:val="120"/>
        </w:rPr>
        <w:t>b00</w:t>
      </w:r>
      <w:r>
        <w:rPr>
          <w:spacing w:val="-26"/>
          <w:w w:val="120"/>
        </w:rPr>
        <w:t xml:space="preserve"> </w:t>
      </w:r>
      <w:r>
        <w:rPr>
          <w:w w:val="180"/>
        </w:rPr>
        <w:t xml:space="preserve">) </w:t>
      </w:r>
      <w:r>
        <w:rPr>
          <w:color w:val="7F0000"/>
          <w:spacing w:val="8"/>
          <w:w w:val="120"/>
        </w:rPr>
        <w:t>begin</w:t>
      </w:r>
    </w:p>
    <w:p>
      <w:pPr>
        <w:pStyle w:val="5"/>
        <w:spacing w:line="312" w:lineRule="auto"/>
        <w:ind w:left="1157" w:right="5335" w:firstLine="454"/>
      </w:pPr>
      <w:r>
        <w:rPr>
          <w:spacing w:val="15"/>
          <w:w w:val="140"/>
        </w:rPr>
        <w:t>alucontrol</w:t>
      </w:r>
      <w:r>
        <w:rPr>
          <w:spacing w:val="33"/>
          <w:w w:val="140"/>
        </w:rPr>
        <w:t xml:space="preserve"> </w:t>
      </w:r>
      <w:r>
        <w:rPr>
          <w:w w:val="120"/>
        </w:rPr>
        <w:t>=</w:t>
      </w:r>
      <w:r>
        <w:rPr>
          <w:spacing w:val="41"/>
          <w:w w:val="120"/>
        </w:rPr>
        <w:t xml:space="preserve"> </w:t>
      </w:r>
      <w:r>
        <w:rPr>
          <w:w w:val="120"/>
        </w:rPr>
        <w:t>3</w:t>
      </w:r>
      <w:r>
        <w:rPr>
          <w:spacing w:val="-30"/>
          <w:w w:val="120"/>
        </w:rPr>
        <w:t xml:space="preserve"> </w:t>
      </w:r>
      <w:r>
        <w:rPr>
          <w:w w:val="180"/>
        </w:rPr>
        <w:t>’</w:t>
      </w:r>
      <w:r>
        <w:rPr>
          <w:spacing w:val="-50"/>
          <w:w w:val="180"/>
        </w:rPr>
        <w:t xml:space="preserve"> </w:t>
      </w:r>
      <w:r>
        <w:rPr>
          <w:spacing w:val="11"/>
          <w:w w:val="120"/>
        </w:rPr>
        <w:t>b010</w:t>
      </w:r>
      <w:r>
        <w:rPr>
          <w:spacing w:val="-24"/>
          <w:w w:val="120"/>
        </w:rPr>
        <w:t xml:space="preserve"> </w:t>
      </w:r>
      <w:r>
        <w:rPr>
          <w:w w:val="180"/>
        </w:rPr>
        <w:t xml:space="preserve">; </w:t>
      </w:r>
      <w:r>
        <w:rPr>
          <w:color w:val="7F0000"/>
          <w:spacing w:val="9"/>
          <w:w w:val="120"/>
        </w:rPr>
        <w:t>end</w:t>
      </w:r>
      <w:r>
        <w:rPr>
          <w:color w:val="7F0000"/>
          <w:spacing w:val="33"/>
          <w:w w:val="140"/>
        </w:rPr>
        <w:t xml:space="preserve"> </w:t>
      </w:r>
      <w:r>
        <w:rPr>
          <w:color w:val="7F7F7F"/>
          <w:w w:val="140"/>
        </w:rPr>
        <w:t>//</w:t>
      </w:r>
      <w:r>
        <w:rPr>
          <w:color w:val="7F7F7F"/>
          <w:spacing w:val="22"/>
          <w:w w:val="165"/>
        </w:rPr>
        <w:t xml:space="preserve"> </w:t>
      </w:r>
      <w:r>
        <w:rPr>
          <w:color w:val="7F7F7F"/>
          <w:spacing w:val="11"/>
          <w:w w:val="165"/>
        </w:rPr>
        <w:t>if(</w:t>
      </w:r>
      <w:r>
        <w:rPr>
          <w:color w:val="7F7F7F"/>
          <w:spacing w:val="-42"/>
          <w:w w:val="165"/>
        </w:rPr>
        <w:t xml:space="preserve"> </w:t>
      </w:r>
      <w:r>
        <w:rPr>
          <w:color w:val="7F7F7F"/>
          <w:spacing w:val="12"/>
          <w:w w:val="140"/>
        </w:rPr>
        <w:t>aluop</w:t>
      </w:r>
      <w:r>
        <w:rPr>
          <w:color w:val="7F7F7F"/>
          <w:spacing w:val="34"/>
          <w:w w:val="140"/>
        </w:rPr>
        <w:t xml:space="preserve"> </w:t>
      </w:r>
      <w:r>
        <w:rPr>
          <w:color w:val="7F7F7F"/>
          <w:w w:val="120"/>
        </w:rPr>
        <w:t>==</w:t>
      </w:r>
      <w:r>
        <w:rPr>
          <w:color w:val="7F7F7F"/>
          <w:spacing w:val="38"/>
          <w:w w:val="120"/>
        </w:rPr>
        <w:t xml:space="preserve"> </w:t>
      </w:r>
      <w:r>
        <w:rPr>
          <w:color w:val="7F7F7F"/>
          <w:w w:val="120"/>
        </w:rPr>
        <w:t>2</w:t>
      </w:r>
      <w:r>
        <w:rPr>
          <w:color w:val="7F7F7F"/>
          <w:spacing w:val="-30"/>
          <w:w w:val="120"/>
        </w:rPr>
        <w:t xml:space="preserve"> </w:t>
      </w:r>
      <w:r>
        <w:rPr>
          <w:color w:val="7F7F7F"/>
          <w:w w:val="165"/>
        </w:rPr>
        <w:t>’</w:t>
      </w:r>
      <w:r>
        <w:rPr>
          <w:color w:val="7F7F7F"/>
          <w:spacing w:val="-43"/>
          <w:w w:val="165"/>
        </w:rPr>
        <w:t xml:space="preserve"> </w:t>
      </w:r>
      <w:r>
        <w:rPr>
          <w:color w:val="7F7F7F"/>
          <w:spacing w:val="9"/>
          <w:w w:val="120"/>
        </w:rPr>
        <w:t>b00</w:t>
      </w:r>
      <w:r>
        <w:rPr>
          <w:color w:val="7F7F7F"/>
          <w:spacing w:val="-26"/>
          <w:w w:val="120"/>
        </w:rPr>
        <w:t xml:space="preserve"> </w:t>
      </w:r>
      <w:r>
        <w:rPr>
          <w:color w:val="7F7F7F"/>
          <w:w w:val="165"/>
        </w:rPr>
        <w:t xml:space="preserve">) </w:t>
      </w:r>
      <w:r>
        <w:rPr>
          <w:color w:val="7F0000"/>
          <w:spacing w:val="11"/>
          <w:w w:val="140"/>
        </w:rPr>
        <w:t>else</w:t>
      </w:r>
      <w:r>
        <w:rPr>
          <w:color w:val="7F0000"/>
          <w:spacing w:val="40"/>
          <w:w w:val="180"/>
        </w:rPr>
        <w:t xml:space="preserve"> </w:t>
      </w:r>
      <w:r>
        <w:rPr>
          <w:color w:val="7F0000"/>
          <w:spacing w:val="11"/>
          <w:w w:val="180"/>
        </w:rPr>
        <w:t>if</w:t>
      </w:r>
      <w:r>
        <w:rPr>
          <w:spacing w:val="11"/>
          <w:w w:val="180"/>
        </w:rPr>
        <w:t>(</w:t>
      </w:r>
      <w:r>
        <w:rPr>
          <w:spacing w:val="-49"/>
          <w:w w:val="180"/>
        </w:rPr>
        <w:t xml:space="preserve"> </w:t>
      </w:r>
      <w:r>
        <w:rPr>
          <w:spacing w:val="12"/>
          <w:w w:val="140"/>
        </w:rPr>
        <w:t>aluop</w:t>
      </w:r>
      <w:r>
        <w:rPr>
          <w:spacing w:val="74"/>
          <w:w w:val="140"/>
        </w:rPr>
        <w:t xml:space="preserve"> </w:t>
      </w:r>
      <w:r>
        <w:rPr>
          <w:w w:val="120"/>
        </w:rPr>
        <w:t>==</w:t>
      </w:r>
      <w:r>
        <w:rPr>
          <w:spacing w:val="75"/>
          <w:w w:val="120"/>
        </w:rPr>
        <w:t xml:space="preserve"> </w:t>
      </w:r>
      <w:r>
        <w:rPr>
          <w:w w:val="120"/>
        </w:rPr>
        <w:t>2</w:t>
      </w:r>
      <w:r>
        <w:rPr>
          <w:spacing w:val="-31"/>
          <w:w w:val="120"/>
        </w:rPr>
        <w:t xml:space="preserve"> </w:t>
      </w:r>
      <w:r>
        <w:rPr>
          <w:w w:val="180"/>
        </w:rPr>
        <w:t>’</w:t>
      </w:r>
      <w:r>
        <w:rPr>
          <w:spacing w:val="-50"/>
          <w:w w:val="180"/>
        </w:rPr>
        <w:t xml:space="preserve"> </w:t>
      </w:r>
      <w:r>
        <w:rPr>
          <w:spacing w:val="9"/>
          <w:w w:val="120"/>
        </w:rPr>
        <w:t>b01</w:t>
      </w:r>
      <w:r>
        <w:rPr>
          <w:spacing w:val="-26"/>
          <w:w w:val="120"/>
        </w:rPr>
        <w:t xml:space="preserve"> </w:t>
      </w:r>
      <w:r>
        <w:rPr>
          <w:w w:val="180"/>
        </w:rPr>
        <w:t xml:space="preserve">) </w:t>
      </w:r>
      <w:r>
        <w:rPr>
          <w:color w:val="7F0000"/>
          <w:spacing w:val="10"/>
          <w:w w:val="140"/>
        </w:rPr>
        <w:t>begin</w:t>
      </w:r>
    </w:p>
    <w:p>
      <w:pPr>
        <w:pStyle w:val="5"/>
        <w:spacing w:line="217" w:lineRule="exact"/>
        <w:ind w:left="1612"/>
      </w:pPr>
      <w:r>
        <w:rPr>
          <w:spacing w:val="15"/>
          <w:w w:val="125"/>
        </w:rPr>
        <w:t>alucontrol</w:t>
      </w:r>
      <w:r>
        <w:rPr>
          <w:spacing w:val="39"/>
          <w:w w:val="125"/>
        </w:rPr>
        <w:t xml:space="preserve"> </w:t>
      </w:r>
      <w:r>
        <w:rPr>
          <w:w w:val="125"/>
        </w:rPr>
        <w:t>=</w:t>
      </w:r>
      <w:r>
        <w:rPr>
          <w:spacing w:val="47"/>
          <w:w w:val="125"/>
        </w:rPr>
        <w:t xml:space="preserve"> </w:t>
      </w:r>
      <w:r>
        <w:rPr>
          <w:w w:val="125"/>
        </w:rPr>
        <w:t>3</w:t>
      </w:r>
      <w:r>
        <w:rPr>
          <w:spacing w:val="-32"/>
          <w:w w:val="125"/>
        </w:rPr>
        <w:t xml:space="preserve"> </w:t>
      </w:r>
      <w:r>
        <w:rPr>
          <w:w w:val="125"/>
        </w:rPr>
        <w:t>’</w:t>
      </w:r>
      <w:r>
        <w:rPr>
          <w:spacing w:val="-27"/>
          <w:w w:val="125"/>
        </w:rPr>
        <w:t xml:space="preserve"> </w:t>
      </w:r>
      <w:r>
        <w:rPr>
          <w:spacing w:val="11"/>
          <w:w w:val="125"/>
        </w:rPr>
        <w:t>b110</w:t>
      </w:r>
      <w:r>
        <w:rPr>
          <w:spacing w:val="-27"/>
          <w:w w:val="125"/>
        </w:rPr>
        <w:t xml:space="preserve"> </w:t>
      </w:r>
      <w:r>
        <w:rPr>
          <w:spacing w:val="-10"/>
          <w:w w:val="125"/>
        </w:rPr>
        <w:t>;</w:t>
      </w:r>
    </w:p>
    <w:p>
      <w:pPr>
        <w:pStyle w:val="5"/>
        <w:spacing w:before="62" w:line="312" w:lineRule="auto"/>
        <w:ind w:left="1158" w:right="4642" w:hanging="1"/>
      </w:pPr>
      <w:r>
        <w:rPr>
          <w:color w:val="7F0000"/>
          <w:spacing w:val="9"/>
          <w:w w:val="120"/>
        </w:rPr>
        <w:t>end</w:t>
      </w:r>
      <w:r>
        <w:rPr>
          <w:color w:val="7F0000"/>
          <w:spacing w:val="35"/>
          <w:w w:val="135"/>
        </w:rPr>
        <w:t xml:space="preserve"> </w:t>
      </w:r>
      <w:r>
        <w:rPr>
          <w:color w:val="7F7F7F"/>
          <w:w w:val="135"/>
        </w:rPr>
        <w:t>//</w:t>
      </w:r>
      <w:r>
        <w:rPr>
          <w:color w:val="7F7F7F"/>
          <w:spacing w:val="36"/>
          <w:w w:val="135"/>
        </w:rPr>
        <w:t xml:space="preserve"> </w:t>
      </w:r>
      <w:r>
        <w:rPr>
          <w:color w:val="7F7F7F"/>
          <w:spacing w:val="11"/>
          <w:w w:val="135"/>
        </w:rPr>
        <w:t>else</w:t>
      </w:r>
      <w:r>
        <w:rPr>
          <w:color w:val="7F7F7F"/>
          <w:spacing w:val="20"/>
          <w:w w:val="180"/>
        </w:rPr>
        <w:t xml:space="preserve"> </w:t>
      </w:r>
      <w:r>
        <w:rPr>
          <w:color w:val="7F7F7F"/>
          <w:spacing w:val="11"/>
          <w:w w:val="180"/>
        </w:rPr>
        <w:t>if(</w:t>
      </w:r>
      <w:r>
        <w:rPr>
          <w:color w:val="7F7F7F"/>
          <w:spacing w:val="-49"/>
          <w:w w:val="180"/>
        </w:rPr>
        <w:t xml:space="preserve"> </w:t>
      </w:r>
      <w:r>
        <w:rPr>
          <w:color w:val="7F7F7F"/>
          <w:spacing w:val="12"/>
          <w:w w:val="135"/>
        </w:rPr>
        <w:t>aluop</w:t>
      </w:r>
      <w:r>
        <w:rPr>
          <w:color w:val="7F7F7F"/>
          <w:spacing w:val="46"/>
          <w:w w:val="135"/>
        </w:rPr>
        <w:t xml:space="preserve"> </w:t>
      </w:r>
      <w:r>
        <w:rPr>
          <w:color w:val="7F7F7F"/>
          <w:w w:val="120"/>
        </w:rPr>
        <w:t>==</w:t>
      </w:r>
      <w:r>
        <w:rPr>
          <w:color w:val="7F7F7F"/>
          <w:spacing w:val="47"/>
          <w:w w:val="120"/>
        </w:rPr>
        <w:t xml:space="preserve"> </w:t>
      </w:r>
      <w:r>
        <w:rPr>
          <w:color w:val="7F7F7F"/>
          <w:w w:val="120"/>
        </w:rPr>
        <w:t>2</w:t>
      </w:r>
      <w:r>
        <w:rPr>
          <w:color w:val="7F7F7F"/>
          <w:spacing w:val="-31"/>
          <w:w w:val="120"/>
        </w:rPr>
        <w:t xml:space="preserve"> </w:t>
      </w:r>
      <w:r>
        <w:rPr>
          <w:color w:val="7F7F7F"/>
          <w:w w:val="180"/>
        </w:rPr>
        <w:t>’</w:t>
      </w:r>
      <w:r>
        <w:rPr>
          <w:color w:val="7F7F7F"/>
          <w:spacing w:val="-49"/>
          <w:w w:val="180"/>
        </w:rPr>
        <w:t xml:space="preserve"> </w:t>
      </w:r>
      <w:r>
        <w:rPr>
          <w:color w:val="7F7F7F"/>
          <w:spacing w:val="9"/>
          <w:w w:val="120"/>
        </w:rPr>
        <w:t>b01</w:t>
      </w:r>
      <w:r>
        <w:rPr>
          <w:color w:val="7F7F7F"/>
          <w:spacing w:val="-25"/>
          <w:w w:val="120"/>
        </w:rPr>
        <w:t xml:space="preserve"> </w:t>
      </w:r>
      <w:r>
        <w:rPr>
          <w:color w:val="7F7F7F"/>
          <w:w w:val="180"/>
        </w:rPr>
        <w:t xml:space="preserve">) </w:t>
      </w:r>
      <w:r>
        <w:rPr>
          <w:color w:val="7F0000"/>
          <w:spacing w:val="11"/>
          <w:w w:val="135"/>
        </w:rPr>
        <w:t>else</w:t>
      </w:r>
      <w:r>
        <w:rPr>
          <w:color w:val="7F0000"/>
          <w:spacing w:val="40"/>
          <w:w w:val="180"/>
        </w:rPr>
        <w:t xml:space="preserve"> </w:t>
      </w:r>
      <w:r>
        <w:rPr>
          <w:color w:val="7F0000"/>
          <w:spacing w:val="11"/>
          <w:w w:val="180"/>
        </w:rPr>
        <w:t>if</w:t>
      </w:r>
      <w:r>
        <w:rPr>
          <w:spacing w:val="11"/>
          <w:w w:val="180"/>
        </w:rPr>
        <w:t>(</w:t>
      </w:r>
      <w:r>
        <w:rPr>
          <w:spacing w:val="-49"/>
          <w:w w:val="180"/>
        </w:rPr>
        <w:t xml:space="preserve"> </w:t>
      </w:r>
      <w:r>
        <w:rPr>
          <w:spacing w:val="12"/>
          <w:w w:val="135"/>
        </w:rPr>
        <w:t>aluop</w:t>
      </w:r>
      <w:r>
        <w:rPr>
          <w:spacing w:val="80"/>
          <w:w w:val="135"/>
        </w:rPr>
        <w:t xml:space="preserve"> </w:t>
      </w:r>
      <w:r>
        <w:rPr>
          <w:w w:val="120"/>
        </w:rPr>
        <w:t>==</w:t>
      </w:r>
      <w:r>
        <w:rPr>
          <w:spacing w:val="80"/>
          <w:w w:val="120"/>
        </w:rPr>
        <w:t xml:space="preserve"> </w:t>
      </w:r>
      <w:r>
        <w:rPr>
          <w:w w:val="120"/>
        </w:rPr>
        <w:t>2</w:t>
      </w:r>
      <w:r>
        <w:rPr>
          <w:spacing w:val="-31"/>
          <w:w w:val="120"/>
        </w:rPr>
        <w:t xml:space="preserve"> </w:t>
      </w:r>
      <w:r>
        <w:rPr>
          <w:w w:val="180"/>
        </w:rPr>
        <w:t>’</w:t>
      </w:r>
      <w:r>
        <w:rPr>
          <w:spacing w:val="-50"/>
          <w:w w:val="180"/>
        </w:rPr>
        <w:t xml:space="preserve"> </w:t>
      </w:r>
      <w:r>
        <w:rPr>
          <w:spacing w:val="9"/>
          <w:w w:val="120"/>
        </w:rPr>
        <w:t>b10</w:t>
      </w:r>
      <w:r>
        <w:rPr>
          <w:spacing w:val="-26"/>
          <w:w w:val="120"/>
        </w:rPr>
        <w:t xml:space="preserve"> </w:t>
      </w:r>
      <w:r>
        <w:rPr>
          <w:w w:val="180"/>
        </w:rPr>
        <w:t>)</w:t>
      </w:r>
    </w:p>
    <w:p>
      <w:pPr>
        <w:pStyle w:val="5"/>
        <w:spacing w:line="218" w:lineRule="exact"/>
        <w:ind w:left="1159"/>
      </w:pPr>
      <w:r>
        <w:rPr>
          <w:color w:val="7F0000"/>
          <w:spacing w:val="10"/>
          <w:w w:val="130"/>
        </w:rPr>
        <w:t>begin</w:t>
      </w:r>
    </w:p>
    <w:p>
      <w:pPr>
        <w:pStyle w:val="5"/>
        <w:spacing w:before="65"/>
        <w:ind w:left="1610"/>
      </w:pPr>
      <w:r>
        <w:rPr>
          <w:color w:val="7F0000"/>
          <w:spacing w:val="11"/>
          <w:w w:val="120"/>
        </w:rPr>
        <w:t>case</w:t>
      </w:r>
      <w:r>
        <w:rPr>
          <w:color w:val="7F0000"/>
          <w:spacing w:val="-17"/>
          <w:w w:val="120"/>
        </w:rPr>
        <w:t xml:space="preserve"> </w:t>
      </w:r>
      <w:r>
        <w:rPr>
          <w:w w:val="120"/>
        </w:rPr>
        <w:t>(</w:t>
      </w:r>
      <w:r>
        <w:rPr>
          <w:spacing w:val="-16"/>
          <w:w w:val="120"/>
        </w:rPr>
        <w:t xml:space="preserve"> </w:t>
      </w:r>
      <w:r>
        <w:rPr>
          <w:spacing w:val="12"/>
          <w:w w:val="120"/>
        </w:rPr>
        <w:t>funct)</w:t>
      </w:r>
    </w:p>
    <w:p>
      <w:pPr>
        <w:pStyle w:val="5"/>
        <w:spacing w:before="65" w:line="312" w:lineRule="auto"/>
        <w:ind w:left="2056" w:right="3935"/>
      </w:pPr>
      <w:r>
        <w:rPr>
          <w:w w:val="120"/>
        </w:rPr>
        <w:t>6</w:t>
      </w:r>
      <w:r>
        <w:rPr>
          <w:spacing w:val="-31"/>
          <w:w w:val="120"/>
        </w:rPr>
        <w:t xml:space="preserve"> </w:t>
      </w:r>
      <w:r>
        <w:rPr>
          <w:w w:val="130"/>
        </w:rPr>
        <w:t>’</w:t>
      </w:r>
      <w:r>
        <w:rPr>
          <w:spacing w:val="-27"/>
          <w:w w:val="130"/>
        </w:rPr>
        <w:t xml:space="preserve"> </w:t>
      </w:r>
      <w:r>
        <w:rPr>
          <w:w w:val="120"/>
        </w:rPr>
        <w:t>b</w:t>
      </w:r>
      <w:r>
        <w:rPr>
          <w:spacing w:val="-33"/>
          <w:w w:val="120"/>
        </w:rPr>
        <w:t xml:space="preserve"> </w:t>
      </w:r>
      <w:r>
        <w:rPr>
          <w:spacing w:val="13"/>
          <w:w w:val="120"/>
        </w:rPr>
        <w:t>100000</w:t>
      </w:r>
      <w:r>
        <w:rPr>
          <w:spacing w:val="-23"/>
          <w:w w:val="120"/>
        </w:rPr>
        <w:t xml:space="preserve"> </w:t>
      </w:r>
      <w:r>
        <w:rPr>
          <w:w w:val="130"/>
        </w:rPr>
        <w:t>:</w:t>
      </w:r>
      <w:r>
        <w:rPr>
          <w:spacing w:val="37"/>
          <w:w w:val="130"/>
        </w:rPr>
        <w:t xml:space="preserve"> </w:t>
      </w:r>
      <w:r>
        <w:rPr>
          <w:spacing w:val="15"/>
          <w:w w:val="130"/>
        </w:rPr>
        <w:t>alucontrol</w:t>
      </w:r>
      <w:r>
        <w:rPr>
          <w:spacing w:val="37"/>
          <w:w w:val="130"/>
        </w:rPr>
        <w:t xml:space="preserve"> </w:t>
      </w:r>
      <w:r>
        <w:rPr>
          <w:w w:val="120"/>
        </w:rPr>
        <w:t>=</w:t>
      </w:r>
      <w:r>
        <w:rPr>
          <w:spacing w:val="45"/>
          <w:w w:val="120"/>
        </w:rPr>
        <w:t xml:space="preserve"> </w:t>
      </w:r>
      <w:r>
        <w:rPr>
          <w:w w:val="120"/>
        </w:rPr>
        <w:t>3</w:t>
      </w:r>
      <w:r>
        <w:rPr>
          <w:spacing w:val="-30"/>
          <w:w w:val="120"/>
        </w:rPr>
        <w:t xml:space="preserve"> </w:t>
      </w:r>
      <w:r>
        <w:rPr>
          <w:w w:val="130"/>
        </w:rPr>
        <w:t>’</w:t>
      </w:r>
      <w:r>
        <w:rPr>
          <w:spacing w:val="-29"/>
          <w:w w:val="130"/>
        </w:rPr>
        <w:t xml:space="preserve"> </w:t>
      </w:r>
      <w:r>
        <w:rPr>
          <w:spacing w:val="11"/>
          <w:w w:val="120"/>
        </w:rPr>
        <w:t>b010</w:t>
      </w:r>
      <w:r>
        <w:rPr>
          <w:spacing w:val="-25"/>
          <w:w w:val="120"/>
        </w:rPr>
        <w:t xml:space="preserve"> </w:t>
      </w:r>
      <w:r>
        <w:rPr>
          <w:w w:val="130"/>
        </w:rPr>
        <w:t xml:space="preserve">; </w:t>
      </w:r>
      <w:r>
        <w:rPr>
          <w:w w:val="120"/>
        </w:rPr>
        <w:t>6</w:t>
      </w:r>
      <w:r>
        <w:rPr>
          <w:spacing w:val="-31"/>
          <w:w w:val="120"/>
        </w:rPr>
        <w:t xml:space="preserve"> </w:t>
      </w:r>
      <w:r>
        <w:rPr>
          <w:w w:val="125"/>
        </w:rPr>
        <w:t>’</w:t>
      </w:r>
      <w:r>
        <w:rPr>
          <w:spacing w:val="-25"/>
          <w:w w:val="125"/>
        </w:rPr>
        <w:t xml:space="preserve"> </w:t>
      </w:r>
      <w:r>
        <w:rPr>
          <w:w w:val="120"/>
        </w:rPr>
        <w:t>b</w:t>
      </w:r>
      <w:r>
        <w:rPr>
          <w:spacing w:val="-33"/>
          <w:w w:val="120"/>
        </w:rPr>
        <w:t xml:space="preserve"> </w:t>
      </w:r>
      <w:r>
        <w:rPr>
          <w:spacing w:val="13"/>
          <w:w w:val="120"/>
        </w:rPr>
        <w:t>100010</w:t>
      </w:r>
      <w:r>
        <w:rPr>
          <w:spacing w:val="-23"/>
          <w:w w:val="120"/>
        </w:rPr>
        <w:t xml:space="preserve"> </w:t>
      </w:r>
      <w:r>
        <w:rPr>
          <w:w w:val="125"/>
        </w:rPr>
        <w:t>:</w:t>
      </w:r>
      <w:r>
        <w:rPr>
          <w:spacing w:val="39"/>
          <w:w w:val="125"/>
        </w:rPr>
        <w:t xml:space="preserve"> </w:t>
      </w:r>
      <w:r>
        <w:rPr>
          <w:spacing w:val="15"/>
          <w:w w:val="125"/>
        </w:rPr>
        <w:t>alucontrol</w:t>
      </w:r>
      <w:r>
        <w:rPr>
          <w:spacing w:val="53"/>
          <w:w w:val="125"/>
        </w:rPr>
        <w:t xml:space="preserve"> </w:t>
      </w:r>
      <w:r>
        <w:rPr>
          <w:w w:val="120"/>
        </w:rPr>
        <w:t>=</w:t>
      </w:r>
      <w:r>
        <w:rPr>
          <w:spacing w:val="57"/>
          <w:w w:val="120"/>
        </w:rPr>
        <w:t xml:space="preserve"> </w:t>
      </w:r>
      <w:r>
        <w:rPr>
          <w:w w:val="120"/>
        </w:rPr>
        <w:t>3</w:t>
      </w:r>
      <w:r>
        <w:rPr>
          <w:spacing w:val="-30"/>
          <w:w w:val="120"/>
        </w:rPr>
        <w:t xml:space="preserve"> </w:t>
      </w:r>
      <w:r>
        <w:rPr>
          <w:w w:val="125"/>
        </w:rPr>
        <w:t>’</w:t>
      </w:r>
      <w:r>
        <w:rPr>
          <w:spacing w:val="-28"/>
          <w:w w:val="125"/>
        </w:rPr>
        <w:t xml:space="preserve"> </w:t>
      </w:r>
      <w:r>
        <w:rPr>
          <w:spacing w:val="11"/>
          <w:w w:val="120"/>
        </w:rPr>
        <w:t>b110</w:t>
      </w:r>
      <w:r>
        <w:rPr>
          <w:spacing w:val="-25"/>
          <w:w w:val="120"/>
        </w:rPr>
        <w:t xml:space="preserve"> </w:t>
      </w:r>
      <w:r>
        <w:rPr>
          <w:spacing w:val="-10"/>
          <w:w w:val="125"/>
        </w:rPr>
        <w:t>;</w:t>
      </w:r>
    </w:p>
    <w:p>
      <w:pPr>
        <w:spacing w:after="0" w:line="312" w:lineRule="auto"/>
        <w:sectPr>
          <w:type w:val="continuous"/>
          <w:pgSz w:w="11910" w:h="16840"/>
          <w:pgMar w:top="1260" w:right="1180" w:bottom="1020" w:left="1200" w:header="0" w:footer="831" w:gutter="0"/>
          <w:cols w:space="720" w:num="1"/>
        </w:sectPr>
      </w:pPr>
    </w:p>
    <w:p>
      <w:pPr>
        <w:pStyle w:val="5"/>
        <w:spacing w:before="50" w:line="312" w:lineRule="auto"/>
        <w:ind w:left="2056" w:right="3984"/>
        <w:jc w:val="both"/>
      </w:pPr>
      <w:r>
        <w:rPr>
          <w:w w:val="120"/>
        </w:rPr>
        <w:t>6</w:t>
      </w:r>
      <w:r>
        <w:rPr>
          <w:spacing w:val="-13"/>
          <w:w w:val="120"/>
        </w:rPr>
        <w:t xml:space="preserve"> </w:t>
      </w:r>
      <w:r>
        <w:rPr>
          <w:w w:val="135"/>
        </w:rPr>
        <w:t>’</w:t>
      </w:r>
      <w:r>
        <w:rPr>
          <w:spacing w:val="-13"/>
          <w:w w:val="135"/>
        </w:rPr>
        <w:t xml:space="preserve"> </w:t>
      </w:r>
      <w:r>
        <w:rPr>
          <w:w w:val="120"/>
        </w:rPr>
        <w:t>b</w:t>
      </w:r>
      <w:r>
        <w:rPr>
          <w:spacing w:val="-13"/>
          <w:w w:val="120"/>
        </w:rPr>
        <w:t xml:space="preserve"> </w:t>
      </w:r>
      <w:r>
        <w:rPr>
          <w:spacing w:val="13"/>
          <w:w w:val="120"/>
        </w:rPr>
        <w:t>100100</w:t>
      </w:r>
      <w:r>
        <w:rPr>
          <w:spacing w:val="-12"/>
          <w:w w:val="120"/>
        </w:rPr>
        <w:t xml:space="preserve"> </w:t>
      </w:r>
      <w:r>
        <w:rPr>
          <w:w w:val="135"/>
        </w:rPr>
        <w:t>:</w:t>
      </w:r>
      <w:r>
        <w:rPr>
          <w:spacing w:val="-14"/>
          <w:w w:val="135"/>
        </w:rPr>
        <w:t xml:space="preserve"> </w:t>
      </w:r>
      <w:r>
        <w:rPr>
          <w:spacing w:val="15"/>
          <w:w w:val="135"/>
        </w:rPr>
        <w:t>alucontrol</w:t>
      </w:r>
      <w:r>
        <w:rPr>
          <w:spacing w:val="-13"/>
          <w:w w:val="135"/>
        </w:rPr>
        <w:t xml:space="preserve"> </w:t>
      </w:r>
      <w:r>
        <w:rPr>
          <w:w w:val="120"/>
        </w:rPr>
        <w:t>=</w:t>
      </w:r>
      <w:r>
        <w:rPr>
          <w:spacing w:val="-13"/>
          <w:w w:val="120"/>
        </w:rPr>
        <w:t xml:space="preserve"> </w:t>
      </w:r>
      <w:r>
        <w:rPr>
          <w:w w:val="120"/>
        </w:rPr>
        <w:t>3</w:t>
      </w:r>
      <w:r>
        <w:rPr>
          <w:spacing w:val="-12"/>
          <w:w w:val="120"/>
        </w:rPr>
        <w:t xml:space="preserve"> </w:t>
      </w:r>
      <w:r>
        <w:rPr>
          <w:w w:val="135"/>
        </w:rPr>
        <w:t>’</w:t>
      </w:r>
      <w:r>
        <w:rPr>
          <w:spacing w:val="-13"/>
          <w:w w:val="135"/>
        </w:rPr>
        <w:t xml:space="preserve"> </w:t>
      </w:r>
      <w:r>
        <w:rPr>
          <w:spacing w:val="11"/>
          <w:w w:val="120"/>
        </w:rPr>
        <w:t>b000</w:t>
      </w:r>
      <w:r>
        <w:rPr>
          <w:spacing w:val="-13"/>
          <w:w w:val="120"/>
        </w:rPr>
        <w:t xml:space="preserve"> </w:t>
      </w:r>
      <w:r>
        <w:rPr>
          <w:w w:val="135"/>
        </w:rPr>
        <w:t xml:space="preserve">; </w:t>
      </w:r>
      <w:r>
        <w:rPr>
          <w:w w:val="120"/>
        </w:rPr>
        <w:t>6</w:t>
      </w:r>
      <w:r>
        <w:rPr>
          <w:spacing w:val="-13"/>
          <w:w w:val="120"/>
        </w:rPr>
        <w:t xml:space="preserve"> </w:t>
      </w:r>
      <w:r>
        <w:rPr>
          <w:w w:val="135"/>
        </w:rPr>
        <w:t>’</w:t>
      </w:r>
      <w:r>
        <w:rPr>
          <w:spacing w:val="-13"/>
          <w:w w:val="135"/>
        </w:rPr>
        <w:t xml:space="preserve"> </w:t>
      </w:r>
      <w:r>
        <w:rPr>
          <w:w w:val="120"/>
        </w:rPr>
        <w:t>b</w:t>
      </w:r>
      <w:r>
        <w:rPr>
          <w:spacing w:val="-13"/>
          <w:w w:val="120"/>
        </w:rPr>
        <w:t xml:space="preserve"> </w:t>
      </w:r>
      <w:r>
        <w:rPr>
          <w:spacing w:val="13"/>
          <w:w w:val="120"/>
        </w:rPr>
        <w:t>100101</w:t>
      </w:r>
      <w:r>
        <w:rPr>
          <w:spacing w:val="-12"/>
          <w:w w:val="120"/>
        </w:rPr>
        <w:t xml:space="preserve"> </w:t>
      </w:r>
      <w:r>
        <w:rPr>
          <w:w w:val="135"/>
        </w:rPr>
        <w:t>:</w:t>
      </w:r>
      <w:r>
        <w:rPr>
          <w:spacing w:val="-14"/>
          <w:w w:val="135"/>
        </w:rPr>
        <w:t xml:space="preserve"> </w:t>
      </w:r>
      <w:r>
        <w:rPr>
          <w:spacing w:val="15"/>
          <w:w w:val="135"/>
        </w:rPr>
        <w:t>alucontrol</w:t>
      </w:r>
      <w:r>
        <w:rPr>
          <w:spacing w:val="-13"/>
          <w:w w:val="135"/>
        </w:rPr>
        <w:t xml:space="preserve"> </w:t>
      </w:r>
      <w:r>
        <w:rPr>
          <w:w w:val="120"/>
        </w:rPr>
        <w:t>=</w:t>
      </w:r>
      <w:r>
        <w:rPr>
          <w:spacing w:val="-13"/>
          <w:w w:val="120"/>
        </w:rPr>
        <w:t xml:space="preserve"> </w:t>
      </w:r>
      <w:r>
        <w:rPr>
          <w:w w:val="120"/>
        </w:rPr>
        <w:t>3</w:t>
      </w:r>
      <w:r>
        <w:rPr>
          <w:spacing w:val="-12"/>
          <w:w w:val="120"/>
        </w:rPr>
        <w:t xml:space="preserve"> </w:t>
      </w:r>
      <w:r>
        <w:rPr>
          <w:w w:val="135"/>
        </w:rPr>
        <w:t>’</w:t>
      </w:r>
      <w:r>
        <w:rPr>
          <w:spacing w:val="-13"/>
          <w:w w:val="135"/>
        </w:rPr>
        <w:t xml:space="preserve"> </w:t>
      </w:r>
      <w:r>
        <w:rPr>
          <w:spacing w:val="11"/>
          <w:w w:val="120"/>
        </w:rPr>
        <w:t>b001</w:t>
      </w:r>
      <w:r>
        <w:rPr>
          <w:spacing w:val="-13"/>
          <w:w w:val="120"/>
        </w:rPr>
        <w:t xml:space="preserve"> </w:t>
      </w:r>
      <w:r>
        <w:rPr>
          <w:w w:val="135"/>
        </w:rPr>
        <w:t xml:space="preserve">; </w:t>
      </w:r>
      <w:r>
        <w:rPr>
          <w:w w:val="120"/>
        </w:rPr>
        <w:t>6</w:t>
      </w:r>
      <w:r>
        <w:rPr>
          <w:spacing w:val="-13"/>
          <w:w w:val="120"/>
        </w:rPr>
        <w:t xml:space="preserve"> </w:t>
      </w:r>
      <w:r>
        <w:rPr>
          <w:w w:val="135"/>
        </w:rPr>
        <w:t>’</w:t>
      </w:r>
      <w:r>
        <w:rPr>
          <w:spacing w:val="-13"/>
          <w:w w:val="135"/>
        </w:rPr>
        <w:t xml:space="preserve"> </w:t>
      </w:r>
      <w:r>
        <w:rPr>
          <w:w w:val="120"/>
        </w:rPr>
        <w:t>b</w:t>
      </w:r>
      <w:r>
        <w:rPr>
          <w:spacing w:val="-13"/>
          <w:w w:val="120"/>
        </w:rPr>
        <w:t xml:space="preserve"> </w:t>
      </w:r>
      <w:r>
        <w:rPr>
          <w:spacing w:val="13"/>
          <w:w w:val="120"/>
        </w:rPr>
        <w:t>101010</w:t>
      </w:r>
      <w:r>
        <w:rPr>
          <w:spacing w:val="-12"/>
          <w:w w:val="120"/>
        </w:rPr>
        <w:t xml:space="preserve"> </w:t>
      </w:r>
      <w:r>
        <w:rPr>
          <w:w w:val="135"/>
        </w:rPr>
        <w:t>:</w:t>
      </w:r>
      <w:r>
        <w:rPr>
          <w:spacing w:val="-14"/>
          <w:w w:val="135"/>
        </w:rPr>
        <w:t xml:space="preserve"> </w:t>
      </w:r>
      <w:r>
        <w:rPr>
          <w:spacing w:val="15"/>
          <w:w w:val="135"/>
        </w:rPr>
        <w:t>alucontrol</w:t>
      </w:r>
      <w:r>
        <w:rPr>
          <w:spacing w:val="-13"/>
          <w:w w:val="135"/>
        </w:rPr>
        <w:t xml:space="preserve"> </w:t>
      </w:r>
      <w:r>
        <w:rPr>
          <w:w w:val="120"/>
        </w:rPr>
        <w:t>=</w:t>
      </w:r>
      <w:r>
        <w:rPr>
          <w:spacing w:val="-13"/>
          <w:w w:val="120"/>
        </w:rPr>
        <w:t xml:space="preserve"> </w:t>
      </w:r>
      <w:r>
        <w:rPr>
          <w:w w:val="120"/>
        </w:rPr>
        <w:t>3</w:t>
      </w:r>
      <w:r>
        <w:rPr>
          <w:spacing w:val="-12"/>
          <w:w w:val="120"/>
        </w:rPr>
        <w:t xml:space="preserve"> </w:t>
      </w:r>
      <w:r>
        <w:rPr>
          <w:w w:val="135"/>
        </w:rPr>
        <w:t>’</w:t>
      </w:r>
      <w:r>
        <w:rPr>
          <w:spacing w:val="-13"/>
          <w:w w:val="135"/>
        </w:rPr>
        <w:t xml:space="preserve"> </w:t>
      </w:r>
      <w:r>
        <w:rPr>
          <w:spacing w:val="11"/>
          <w:w w:val="120"/>
        </w:rPr>
        <w:t>b111</w:t>
      </w:r>
      <w:r>
        <w:rPr>
          <w:spacing w:val="-13"/>
          <w:w w:val="120"/>
        </w:rPr>
        <w:t xml:space="preserve"> </w:t>
      </w:r>
      <w:r>
        <w:rPr>
          <w:w w:val="135"/>
        </w:rPr>
        <w:t xml:space="preserve">; </w:t>
      </w:r>
      <w:r>
        <w:rPr>
          <w:color w:val="7F0000"/>
          <w:spacing w:val="15"/>
          <w:w w:val="145"/>
        </w:rPr>
        <w:t>default</w:t>
      </w:r>
      <w:r>
        <w:rPr>
          <w:spacing w:val="15"/>
          <w:w w:val="145"/>
        </w:rPr>
        <w:t>:</w:t>
      </w:r>
      <w:r>
        <w:rPr>
          <w:spacing w:val="31"/>
          <w:w w:val="145"/>
        </w:rPr>
        <w:t xml:space="preserve"> </w:t>
      </w:r>
      <w:r>
        <w:rPr>
          <w:spacing w:val="15"/>
          <w:w w:val="145"/>
        </w:rPr>
        <w:t>alucontrol</w:t>
      </w:r>
      <w:r>
        <w:rPr>
          <w:spacing w:val="37"/>
          <w:w w:val="145"/>
        </w:rPr>
        <w:t xml:space="preserve"> </w:t>
      </w:r>
      <w:r>
        <w:rPr>
          <w:w w:val="120"/>
        </w:rPr>
        <w:t>=</w:t>
      </w:r>
      <w:r>
        <w:rPr>
          <w:spacing w:val="47"/>
          <w:w w:val="120"/>
        </w:rPr>
        <w:t xml:space="preserve"> </w:t>
      </w:r>
      <w:r>
        <w:rPr>
          <w:w w:val="120"/>
        </w:rPr>
        <w:t>3</w:t>
      </w:r>
      <w:r>
        <w:rPr>
          <w:spacing w:val="-31"/>
          <w:w w:val="120"/>
        </w:rPr>
        <w:t xml:space="preserve"> </w:t>
      </w:r>
      <w:r>
        <w:rPr>
          <w:w w:val="180"/>
        </w:rPr>
        <w:t>’</w:t>
      </w:r>
      <w:r>
        <w:rPr>
          <w:spacing w:val="-49"/>
          <w:w w:val="180"/>
        </w:rPr>
        <w:t xml:space="preserve"> </w:t>
      </w:r>
      <w:r>
        <w:rPr>
          <w:spacing w:val="11"/>
          <w:w w:val="120"/>
        </w:rPr>
        <w:t>b000</w:t>
      </w:r>
      <w:r>
        <w:rPr>
          <w:spacing w:val="-24"/>
          <w:w w:val="120"/>
        </w:rPr>
        <w:t xml:space="preserve"> </w:t>
      </w:r>
      <w:r>
        <w:rPr>
          <w:w w:val="180"/>
        </w:rPr>
        <w:t>;</w:t>
      </w:r>
    </w:p>
    <w:p>
      <w:pPr>
        <w:pStyle w:val="5"/>
        <w:spacing w:line="217" w:lineRule="exact"/>
        <w:ind w:left="1611"/>
      </w:pPr>
      <w:r>
        <w:rPr>
          <w:color w:val="7F0000"/>
          <w:spacing w:val="11"/>
          <w:w w:val="110"/>
        </w:rPr>
        <w:t>endcase</w:t>
      </w:r>
    </w:p>
    <w:p>
      <w:pPr>
        <w:pStyle w:val="5"/>
        <w:spacing w:before="65" w:line="312" w:lineRule="auto"/>
        <w:ind w:left="1158" w:right="4642" w:hanging="1"/>
      </w:pPr>
      <w:r>
        <w:rPr>
          <w:color w:val="7F0000"/>
          <w:spacing w:val="9"/>
          <w:w w:val="120"/>
        </w:rPr>
        <w:t>end</w:t>
      </w:r>
      <w:r>
        <w:rPr>
          <w:color w:val="7F0000"/>
          <w:spacing w:val="35"/>
          <w:w w:val="135"/>
        </w:rPr>
        <w:t xml:space="preserve"> </w:t>
      </w:r>
      <w:r>
        <w:rPr>
          <w:color w:val="7F7F7F"/>
          <w:w w:val="135"/>
        </w:rPr>
        <w:t>//</w:t>
      </w:r>
      <w:r>
        <w:rPr>
          <w:color w:val="7F7F7F"/>
          <w:spacing w:val="36"/>
          <w:w w:val="135"/>
        </w:rPr>
        <w:t xml:space="preserve"> </w:t>
      </w:r>
      <w:r>
        <w:rPr>
          <w:color w:val="7F7F7F"/>
          <w:spacing w:val="11"/>
          <w:w w:val="135"/>
        </w:rPr>
        <w:t>else</w:t>
      </w:r>
      <w:r>
        <w:rPr>
          <w:color w:val="7F7F7F"/>
          <w:spacing w:val="20"/>
          <w:w w:val="180"/>
        </w:rPr>
        <w:t xml:space="preserve"> </w:t>
      </w:r>
      <w:r>
        <w:rPr>
          <w:color w:val="7F7F7F"/>
          <w:spacing w:val="11"/>
          <w:w w:val="180"/>
        </w:rPr>
        <w:t>if(</w:t>
      </w:r>
      <w:r>
        <w:rPr>
          <w:color w:val="7F7F7F"/>
          <w:spacing w:val="-49"/>
          <w:w w:val="180"/>
        </w:rPr>
        <w:t xml:space="preserve"> </w:t>
      </w:r>
      <w:r>
        <w:rPr>
          <w:color w:val="7F7F7F"/>
          <w:spacing w:val="12"/>
          <w:w w:val="135"/>
        </w:rPr>
        <w:t>aluop</w:t>
      </w:r>
      <w:r>
        <w:rPr>
          <w:color w:val="7F7F7F"/>
          <w:spacing w:val="46"/>
          <w:w w:val="135"/>
        </w:rPr>
        <w:t xml:space="preserve"> </w:t>
      </w:r>
      <w:r>
        <w:rPr>
          <w:color w:val="7F7F7F"/>
          <w:w w:val="120"/>
        </w:rPr>
        <w:t>==</w:t>
      </w:r>
      <w:r>
        <w:rPr>
          <w:color w:val="7F7F7F"/>
          <w:spacing w:val="47"/>
          <w:w w:val="120"/>
        </w:rPr>
        <w:t xml:space="preserve"> </w:t>
      </w:r>
      <w:r>
        <w:rPr>
          <w:color w:val="7F7F7F"/>
          <w:w w:val="120"/>
        </w:rPr>
        <w:t>2</w:t>
      </w:r>
      <w:r>
        <w:rPr>
          <w:color w:val="7F7F7F"/>
          <w:spacing w:val="-31"/>
          <w:w w:val="120"/>
        </w:rPr>
        <w:t xml:space="preserve"> </w:t>
      </w:r>
      <w:r>
        <w:rPr>
          <w:color w:val="7F7F7F"/>
          <w:w w:val="180"/>
        </w:rPr>
        <w:t>’</w:t>
      </w:r>
      <w:r>
        <w:rPr>
          <w:color w:val="7F7F7F"/>
          <w:spacing w:val="-49"/>
          <w:w w:val="180"/>
        </w:rPr>
        <w:t xml:space="preserve"> </w:t>
      </w:r>
      <w:r>
        <w:rPr>
          <w:color w:val="7F7F7F"/>
          <w:spacing w:val="9"/>
          <w:w w:val="120"/>
        </w:rPr>
        <w:t>b10</w:t>
      </w:r>
      <w:r>
        <w:rPr>
          <w:color w:val="7F7F7F"/>
          <w:spacing w:val="-25"/>
          <w:w w:val="120"/>
        </w:rPr>
        <w:t xml:space="preserve"> </w:t>
      </w:r>
      <w:r>
        <w:rPr>
          <w:color w:val="7F7F7F"/>
          <w:w w:val="180"/>
        </w:rPr>
        <w:t xml:space="preserve">) </w:t>
      </w:r>
      <w:r>
        <w:rPr>
          <w:color w:val="7F0000"/>
          <w:spacing w:val="7"/>
          <w:w w:val="135"/>
        </w:rPr>
        <w:t>else</w:t>
      </w:r>
    </w:p>
    <w:p>
      <w:pPr>
        <w:pStyle w:val="5"/>
        <w:spacing w:line="218" w:lineRule="exact"/>
        <w:ind w:left="1159"/>
      </w:pPr>
      <w:r>
        <w:rPr>
          <w:color w:val="7F0000"/>
          <w:spacing w:val="10"/>
          <w:w w:val="130"/>
        </w:rPr>
        <w:t>begin</w:t>
      </w:r>
    </w:p>
    <w:p>
      <w:pPr>
        <w:pStyle w:val="5"/>
        <w:spacing w:before="65" w:line="312" w:lineRule="auto"/>
        <w:ind w:left="1157" w:right="5670" w:firstLine="454"/>
      </w:pPr>
      <w:r>
        <w:rPr>
          <w:spacing w:val="15"/>
          <w:w w:val="135"/>
        </w:rPr>
        <w:t>alucontrol</w:t>
      </w:r>
      <w:r>
        <w:rPr>
          <w:spacing w:val="35"/>
          <w:w w:val="135"/>
        </w:rPr>
        <w:t xml:space="preserve"> </w:t>
      </w:r>
      <w:r>
        <w:rPr>
          <w:w w:val="120"/>
        </w:rPr>
        <w:t>=</w:t>
      </w:r>
      <w:r>
        <w:rPr>
          <w:spacing w:val="36"/>
          <w:w w:val="120"/>
        </w:rPr>
        <w:t xml:space="preserve"> </w:t>
      </w:r>
      <w:r>
        <w:rPr>
          <w:w w:val="120"/>
        </w:rPr>
        <w:t>3</w:t>
      </w:r>
      <w:r>
        <w:rPr>
          <w:spacing w:val="-30"/>
          <w:w w:val="120"/>
        </w:rPr>
        <w:t xml:space="preserve"> </w:t>
      </w:r>
      <w:r>
        <w:rPr>
          <w:w w:val="135"/>
        </w:rPr>
        <w:t>’</w:t>
      </w:r>
      <w:r>
        <w:rPr>
          <w:spacing w:val="-32"/>
          <w:w w:val="135"/>
        </w:rPr>
        <w:t xml:space="preserve"> </w:t>
      </w:r>
      <w:r>
        <w:rPr>
          <w:spacing w:val="11"/>
          <w:w w:val="120"/>
        </w:rPr>
        <w:t>b000</w:t>
      </w:r>
      <w:r>
        <w:rPr>
          <w:spacing w:val="-24"/>
          <w:w w:val="120"/>
        </w:rPr>
        <w:t xml:space="preserve"> </w:t>
      </w:r>
      <w:r>
        <w:rPr>
          <w:w w:val="135"/>
        </w:rPr>
        <w:t xml:space="preserve">; </w:t>
      </w:r>
      <w:r>
        <w:rPr>
          <w:color w:val="7F0000"/>
          <w:spacing w:val="9"/>
          <w:w w:val="120"/>
        </w:rPr>
        <w:t>end</w:t>
      </w:r>
      <w:r>
        <w:rPr>
          <w:color w:val="7F0000"/>
          <w:spacing w:val="40"/>
          <w:w w:val="140"/>
        </w:rPr>
        <w:t xml:space="preserve"> </w:t>
      </w:r>
      <w:r>
        <w:rPr>
          <w:color w:val="7F7F7F"/>
          <w:w w:val="140"/>
        </w:rPr>
        <w:t>//</w:t>
      </w:r>
      <w:r>
        <w:rPr>
          <w:color w:val="7F7F7F"/>
          <w:spacing w:val="40"/>
          <w:w w:val="140"/>
        </w:rPr>
        <w:t xml:space="preserve"> </w:t>
      </w:r>
      <w:r>
        <w:rPr>
          <w:color w:val="7F7F7F"/>
          <w:spacing w:val="11"/>
          <w:w w:val="140"/>
        </w:rPr>
        <w:t>else</w:t>
      </w:r>
    </w:p>
    <w:p>
      <w:pPr>
        <w:pStyle w:val="5"/>
        <w:spacing w:line="218" w:lineRule="exact"/>
        <w:ind w:left="1157"/>
      </w:pPr>
      <w:r>
        <w:rPr>
          <w:color w:val="7F0000"/>
          <w:spacing w:val="4"/>
        </w:rPr>
        <w:t>end</w:t>
      </w:r>
    </w:p>
    <w:p>
      <w:pPr>
        <w:pStyle w:val="5"/>
        <w:spacing w:before="65" w:line="312" w:lineRule="auto"/>
        <w:ind w:left="256" w:right="7207" w:firstLine="448"/>
      </w:pPr>
      <w:r>
        <w:rPr>
          <w:color w:val="7F0000"/>
          <w:spacing w:val="9"/>
          <w:w w:val="120"/>
        </w:rPr>
        <w:t>end</w:t>
      </w:r>
      <w:r>
        <w:rPr>
          <w:color w:val="7F0000"/>
          <w:spacing w:val="60"/>
          <w:w w:val="120"/>
        </w:rPr>
        <w:t xml:space="preserve"> </w:t>
      </w:r>
      <w:r>
        <w:rPr>
          <w:color w:val="7F7F7F"/>
          <w:w w:val="120"/>
        </w:rPr>
        <w:t>//</w:t>
      </w:r>
      <w:r>
        <w:rPr>
          <w:color w:val="7F7F7F"/>
          <w:spacing w:val="61"/>
          <w:w w:val="120"/>
        </w:rPr>
        <w:t xml:space="preserve"> </w:t>
      </w:r>
      <w:r>
        <w:rPr>
          <w:color w:val="7F7F7F"/>
          <w:spacing w:val="11"/>
          <w:w w:val="120"/>
        </w:rPr>
        <w:t xml:space="preserve">always </w:t>
      </w:r>
      <w:r>
        <w:rPr>
          <w:color w:val="7F0000"/>
          <w:spacing w:val="13"/>
          <w:w w:val="120"/>
        </w:rPr>
        <w:t>endmodule</w:t>
      </w:r>
    </w:p>
    <w:sectPr>
      <w:pgSz w:w="11910" w:h="16840"/>
      <w:pgMar w:top="1420" w:right="1180" w:bottom="1020" w:left="1200" w:header="0" w:footer="83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JhengHei U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5374005</wp:posOffset>
              </wp:positionH>
              <wp:positionV relativeFrom="page">
                <wp:posOffset>10024110</wp:posOffset>
              </wp:positionV>
              <wp:extent cx="146050" cy="17780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5"/>
                            <w:spacing w:before="41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color w:val="7F7F7F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7F7F7F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color w:val="7F7F7F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color w:val="7F7F7F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color w:val="7F7F7F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423.15pt;margin-top:789.3pt;height:14pt;width:11.5pt;mso-position-horizontal-relative:page;mso-position-vertical-relative:page;z-index:-251657216;mso-width-relative:page;mso-height-relative:page;" filled="f" stroked="f" coordsize="21600,21600" o:gfxdata="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v&#10;rsnf2gAAAA0BAAAPAAAAAAAAAAEAIAAAACIAAABkcnMvZG93bnJldi54bWxQSwECFAAUAAAACACH&#10;TuJAiMhJwLABAABzAwAADgAAAAAAAAABACAAAAAp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before="41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color w:val="7F7F7F"/>
                        <w:spacing w:val="-10"/>
                      </w:rPr>
                      <w:fldChar w:fldCharType="begin"/>
                    </w:r>
                    <w:r>
                      <w:rPr>
                        <w:rFonts w:ascii="Times New Roman"/>
                        <w:color w:val="7F7F7F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color w:val="7F7F7F"/>
                        <w:spacing w:val="-10"/>
                      </w:rPr>
                      <w:fldChar w:fldCharType="separate"/>
                    </w:r>
                    <w:r>
                      <w:rPr>
                        <w:rFonts w:ascii="Times New Roman"/>
                        <w:color w:val="7F7F7F"/>
                        <w:spacing w:val="-10"/>
                      </w:rPr>
                      <w:t>1</w:t>
                    </w:r>
                    <w:r>
                      <w:rPr>
                        <w:rFonts w:ascii="Times New Roman"/>
                        <w:color w:val="7F7F7F"/>
                        <w:spacing w:val="-1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5316855</wp:posOffset>
              </wp:positionH>
              <wp:positionV relativeFrom="page">
                <wp:posOffset>10024110</wp:posOffset>
              </wp:positionV>
              <wp:extent cx="203200" cy="17780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5"/>
                            <w:spacing w:before="41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color w:val="7F7F7F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7F7F7F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color w:val="7F7F7F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color w:val="7F7F7F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color w:val="7F7F7F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418.65pt;margin-top:789.3pt;height:14pt;width:16pt;mso-position-horizontal-relative:page;mso-position-vertical-relative:page;z-index:-251657216;mso-width-relative:page;mso-height-relative:page;" filled="f" stroked="f" coordsize="21600,21600" o:gfxdata="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p&#10;wOR62gAAAA0BAAAPAAAAAAAAAAEAIAAAACIAAABkcnMvZG93bnJldi54bWxQSwECFAAUAAAACACH&#10;TuJAJmFNT7ABAABzAwAADgAAAAAAAAABACAAAAAp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before="41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color w:val="7F7F7F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color w:val="7F7F7F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color w:val="7F7F7F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color w:val="7F7F7F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color w:val="7F7F7F"/>
                        <w:spacing w:val="-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upperLetter"/>
      <w:lvlText w:val="%1"/>
      <w:lvlJc w:val="left"/>
      <w:pPr>
        <w:ind w:left="733" w:hanging="49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2"/>
        <w:sz w:val="28"/>
        <w:szCs w:val="28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618" w:hanging="494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497" w:hanging="494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375" w:hanging="494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254" w:hanging="494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132" w:hanging="494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011" w:hanging="494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889" w:hanging="494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768" w:hanging="494"/>
      </w:pPr>
      <w:rPr>
        <w:rFonts w:hint="default"/>
        <w:lang w:val="en-US" w:eastAsia="zh-CN" w:bidi="ar-SA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"/>
      <w:lvlJc w:val="left"/>
      <w:pPr>
        <w:ind w:left="670" w:hanging="43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2"/>
        <w:sz w:val="28"/>
        <w:szCs w:val="28"/>
        <w:lang w:val="en-US" w:eastAsia="zh-CN" w:bidi="ar-SA"/>
      </w:rPr>
    </w:lvl>
    <w:lvl w:ilvl="1" w:tentative="0">
      <w:start w:val="1"/>
      <w:numFmt w:val="decimal"/>
      <w:lvlText w:val="%1.%2"/>
      <w:lvlJc w:val="left"/>
      <w:pPr>
        <w:ind w:left="777" w:hanging="53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4"/>
        <w:szCs w:val="24"/>
        <w:lang w:val="en-US" w:eastAsia="zh-CN" w:bidi="ar-SA"/>
      </w:rPr>
    </w:lvl>
    <w:lvl w:ilvl="2" w:tentative="0">
      <w:start w:val="1"/>
      <w:numFmt w:val="decimal"/>
      <w:lvlText w:val="%1.%2.%3"/>
      <w:lvlJc w:val="left"/>
      <w:pPr>
        <w:ind w:left="894" w:hanging="65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2"/>
        <w:szCs w:val="22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1978" w:hanging="655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056" w:hanging="655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134" w:hanging="655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212" w:hanging="655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291" w:hanging="655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369" w:hanging="655"/>
      </w:pPr>
      <w:rPr>
        <w:rFonts w:hint="default"/>
        <w:lang w:val="en-US" w:eastAsia="zh-CN" w:bidi="ar-SA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（%1）"/>
      <w:lvlJc w:val="left"/>
      <w:pPr>
        <w:ind w:left="526" w:hanging="547"/>
        <w:jc w:val="left"/>
      </w:pPr>
      <w:rPr>
        <w:rFonts w:hint="default" w:ascii="宋体" w:hAnsi="宋体" w:eastAsia="宋体" w:cs="宋体"/>
        <w:b w:val="0"/>
        <w:bCs w:val="0"/>
        <w:i w:val="0"/>
        <w:iCs w:val="0"/>
        <w:spacing w:val="-109"/>
        <w:w w:val="99"/>
        <w:sz w:val="20"/>
        <w:szCs w:val="20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244" w:hanging="547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1968" w:hanging="547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693" w:hanging="547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417" w:hanging="547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142" w:hanging="547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4866" w:hanging="547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5590" w:hanging="547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6315" w:hanging="547"/>
      </w:pPr>
      <w:rPr>
        <w:rFonts w:hint="default"/>
        <w:lang w:val="en-US" w:eastAsia="zh-CN" w:bidi="ar-SA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(%1)"/>
      <w:lvlJc w:val="left"/>
      <w:pPr>
        <w:ind w:left="785" w:hanging="3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2"/>
        <w:szCs w:val="22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654" w:hanging="364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529" w:hanging="364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403" w:hanging="364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278" w:hanging="364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152" w:hanging="364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027" w:hanging="364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901" w:hanging="364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776" w:hanging="364"/>
      </w:pPr>
      <w:rPr>
        <w:rFonts w:hint="default"/>
        <w:lang w:val="en-US" w:eastAsia="zh-CN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4"/>
  </w:compat>
  <w:docVars>
    <w:docVar w:name="commondata" w:val="eyJoZGlkIjoiMmU5M2JkYWEwYzg2N2FiNjFjM2Y1MTJjZjY4ZjI2OWIifQ=="/>
  </w:docVars>
  <w:rsids>
    <w:rsidRoot w:val="00000000"/>
    <w:rsid w:val="75EF73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zh-CN" w:bidi="ar-SA"/>
    </w:rPr>
  </w:style>
  <w:style w:type="paragraph" w:styleId="2">
    <w:name w:val="heading 1"/>
    <w:basedOn w:val="1"/>
    <w:qFormat/>
    <w:uiPriority w:val="1"/>
    <w:pPr>
      <w:ind w:left="670" w:hanging="430"/>
      <w:outlineLvl w:val="1"/>
    </w:pPr>
    <w:rPr>
      <w:rFonts w:ascii="Microsoft JhengHei UI" w:hAnsi="Microsoft JhengHei UI" w:eastAsia="Microsoft JhengHei UI" w:cs="Microsoft JhengHei UI"/>
      <w:b/>
      <w:bCs/>
      <w:sz w:val="28"/>
      <w:szCs w:val="28"/>
      <w:lang w:val="en-US" w:eastAsia="zh-CN" w:bidi="ar-SA"/>
    </w:rPr>
  </w:style>
  <w:style w:type="paragraph" w:styleId="3">
    <w:name w:val="heading 2"/>
    <w:basedOn w:val="1"/>
    <w:qFormat/>
    <w:uiPriority w:val="1"/>
    <w:pPr>
      <w:ind w:left="777" w:hanging="537"/>
      <w:outlineLvl w:val="2"/>
    </w:pPr>
    <w:rPr>
      <w:rFonts w:ascii="Microsoft JhengHei UI" w:hAnsi="Microsoft JhengHei UI" w:eastAsia="Microsoft JhengHei UI" w:cs="Microsoft JhengHei UI"/>
      <w:b/>
      <w:bCs/>
      <w:sz w:val="24"/>
      <w:szCs w:val="24"/>
      <w:lang w:val="en-US" w:eastAsia="zh-CN" w:bidi="ar-SA"/>
    </w:rPr>
  </w:style>
  <w:style w:type="paragraph" w:styleId="4">
    <w:name w:val="heading 3"/>
    <w:basedOn w:val="1"/>
    <w:autoRedefine/>
    <w:qFormat/>
    <w:uiPriority w:val="1"/>
    <w:pPr>
      <w:spacing w:before="268"/>
      <w:ind w:left="894" w:hanging="654"/>
      <w:outlineLvl w:val="3"/>
    </w:pPr>
    <w:rPr>
      <w:rFonts w:ascii="Microsoft JhengHei UI" w:hAnsi="Microsoft JhengHei UI" w:eastAsia="Microsoft JhengHei UI" w:cs="Microsoft JhengHei UI"/>
      <w:b/>
      <w:bCs/>
      <w:sz w:val="22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autoRedefine/>
    <w:qFormat/>
    <w:uiPriority w:val="1"/>
    <w:rPr>
      <w:rFonts w:ascii="Calibri" w:hAnsi="Calibri" w:eastAsia="Calibri" w:cs="Calibri"/>
      <w:sz w:val="18"/>
      <w:szCs w:val="18"/>
      <w:lang w:val="en-US" w:eastAsia="zh-CN" w:bidi="ar-SA"/>
    </w:rPr>
  </w:style>
  <w:style w:type="paragraph" w:styleId="6">
    <w:name w:val="Title"/>
    <w:basedOn w:val="1"/>
    <w:autoRedefine/>
    <w:qFormat/>
    <w:uiPriority w:val="1"/>
    <w:pPr>
      <w:spacing w:line="688" w:lineRule="exact"/>
      <w:ind w:right="243"/>
      <w:jc w:val="center"/>
    </w:pPr>
    <w:rPr>
      <w:rFonts w:ascii="Microsoft JhengHei UI" w:hAnsi="Microsoft JhengHei UI" w:eastAsia="Microsoft JhengHei UI" w:cs="Microsoft JhengHei UI"/>
      <w:b/>
      <w:bCs/>
      <w:sz w:val="41"/>
      <w:szCs w:val="41"/>
      <w:lang w:val="en-US" w:eastAsia="zh-CN" w:bidi="ar-SA"/>
    </w:rPr>
  </w:style>
  <w:style w:type="table" w:customStyle="1" w:styleId="9">
    <w:name w:val="Table Normal"/>
    <w:autoRedefine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autoRedefine/>
    <w:qFormat/>
    <w:uiPriority w:val="1"/>
    <w:pPr>
      <w:ind w:left="894" w:hanging="654"/>
    </w:pPr>
    <w:rPr>
      <w:rFonts w:ascii="宋体" w:hAnsi="宋体" w:eastAsia="宋体" w:cs="宋体"/>
      <w:lang w:val="en-US" w:eastAsia="zh-CN" w:bidi="ar-SA"/>
    </w:rPr>
  </w:style>
  <w:style w:type="paragraph" w:customStyle="1" w:styleId="11">
    <w:name w:val="Table Paragraph"/>
    <w:basedOn w:val="1"/>
    <w:qFormat/>
    <w:uiPriority w:val="1"/>
    <w:pPr>
      <w:spacing w:before="74"/>
      <w:ind w:left="118"/>
    </w:pPr>
    <w:rPr>
      <w:rFonts w:ascii="宋体" w:hAnsi="宋体" w:eastAsia="宋体" w:cs="宋体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TotalTime>0</TotalTime>
  <ScaleCrop>false</ScaleCrop>
  <LinksUpToDate>false</LinksUpToDate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2024-06-03T09:11:00Z</dcterms:created>
  <dc:creator>zhouzihui</dc:creator>
  <cp:lastModifiedBy>blue blue sky</cp:lastModifiedBy>
  <dcterms:modified xsi:type="dcterms:W3CDTF">2024-06-03T09:14:06Z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2021-07-01T00:00:00Z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(20200315)</vt:lpwstr>
  </property>
  <property fmtid="{D5CDD505-2E9C-101B-9397-08002B2CF9AE}" pid="5" name="LastSaved">
    <vt:filetime>2021-07-01T00:00:00Z</vt:filetime>
  </property>
  <property fmtid="{D5CDD505-2E9C-101B-9397-08002B2CF9AE}" pid="6" name="KSOProductBuildVer">
    <vt:lpwstr>2052-12.1.0.16729</vt:lpwstr>
  </property>
  <property fmtid="{D5CDD505-2E9C-101B-9397-08002B2CF9AE}" pid="7" name="ICV">
    <vt:lpwstr>C983047709CB4E1EBFEBC4E5BE8D7AF4_12</vt:lpwstr>
  </property>
</Properties>
</file>