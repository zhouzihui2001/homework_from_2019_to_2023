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spacing w:val="-18"/>
        </w:rPr>
        <w:t>《计算机组成原理》实验报告</w:t>
      </w:r>
    </w:p>
    <w:p>
      <w:pPr>
        <w:pStyle w:val="5"/>
        <w:spacing w:before="14"/>
        <w:rPr>
          <w:rFonts w:ascii="Microsoft YaHei UI"/>
          <w:b/>
          <w:sz w:val="5"/>
        </w:rPr>
      </w:pPr>
    </w:p>
    <w:tbl>
      <w:tblPr>
        <w:tblStyle w:val="7"/>
        <w:tblW w:w="0" w:type="auto"/>
        <w:tblInd w:w="7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6"/>
        <w:gridCol w:w="3839"/>
        <w:gridCol w:w="1112"/>
        <w:gridCol w:w="10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line="330" w:lineRule="exact"/>
              <w:ind w:left="142" w:right="134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spacing w:val="-29"/>
                <w:w w:val="95"/>
                <w:sz w:val="22"/>
              </w:rPr>
              <w:t>年级、专业、班级</w:t>
            </w:r>
          </w:p>
        </w:tc>
        <w:tc>
          <w:tcPr>
            <w:tcW w:w="3839" w:type="dxa"/>
          </w:tcPr>
          <w:p>
            <w:pPr>
              <w:pStyle w:val="11"/>
              <w:spacing w:before="25"/>
              <w:ind w:left="103" w:right="95"/>
              <w:jc w:val="center"/>
              <w:rPr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11"/>
              <w:spacing w:line="330" w:lineRule="exact"/>
              <w:ind w:left="117" w:right="109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姓名</w:t>
            </w:r>
          </w:p>
        </w:tc>
        <w:tc>
          <w:tcPr>
            <w:tcW w:w="1057" w:type="dxa"/>
          </w:tcPr>
          <w:p>
            <w:pPr>
              <w:pStyle w:val="11"/>
              <w:spacing w:before="25"/>
              <w:ind w:left="189" w:right="18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周梓蕙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line="330" w:lineRule="exact"/>
              <w:ind w:left="142" w:right="134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实验题目</w:t>
            </w:r>
          </w:p>
        </w:tc>
        <w:tc>
          <w:tcPr>
            <w:tcW w:w="6008" w:type="dxa"/>
            <w:gridSpan w:val="3"/>
          </w:tcPr>
          <w:p>
            <w:pPr>
              <w:pStyle w:val="11"/>
              <w:spacing w:before="25"/>
              <w:ind w:left="1912"/>
              <w:rPr>
                <w:sz w:val="22"/>
              </w:rPr>
            </w:pPr>
            <w:r>
              <w:rPr>
                <w:w w:val="95"/>
                <w:sz w:val="22"/>
              </w:rPr>
              <w:t>实验二处理器译码实验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766" w:type="dxa"/>
          </w:tcPr>
          <w:p>
            <w:pPr>
              <w:pStyle w:val="11"/>
              <w:spacing w:line="330" w:lineRule="exact"/>
              <w:ind w:left="142" w:right="134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实验时间</w:t>
            </w:r>
          </w:p>
        </w:tc>
        <w:tc>
          <w:tcPr>
            <w:tcW w:w="3839" w:type="dxa"/>
          </w:tcPr>
          <w:p>
            <w:pPr>
              <w:pStyle w:val="11"/>
              <w:spacing w:before="25"/>
              <w:ind w:left="103" w:right="95"/>
              <w:jc w:val="center"/>
              <w:rPr>
                <w:sz w:val="22"/>
              </w:rPr>
            </w:pPr>
            <w:r>
              <w:rPr>
                <w:rFonts w:ascii="Times New Roman" w:eastAsia="Times New Roman"/>
                <w:w w:val="95"/>
                <w:sz w:val="22"/>
              </w:rPr>
              <w:t>2021</w:t>
            </w:r>
            <w:r>
              <w:rPr>
                <w:rFonts w:ascii="Times New Roman" w:eastAsia="Times New Roman"/>
                <w:spacing w:val="11"/>
                <w:w w:val="95"/>
                <w:sz w:val="22"/>
              </w:rPr>
              <w:t xml:space="preserve"> </w:t>
            </w:r>
            <w:r>
              <w:rPr>
                <w:spacing w:val="-21"/>
                <w:w w:val="95"/>
                <w:sz w:val="22"/>
              </w:rPr>
              <w:t xml:space="preserve">年 </w:t>
            </w:r>
            <w:r>
              <w:rPr>
                <w:rFonts w:ascii="Times New Roman" w:eastAsia="Times New Roman"/>
                <w:w w:val="95"/>
                <w:sz w:val="22"/>
              </w:rPr>
              <w:t>5</w:t>
            </w:r>
            <w:r>
              <w:rPr>
                <w:rFonts w:ascii="Times New Roman" w:eastAsia="Times New Roman"/>
                <w:spacing w:val="11"/>
                <w:w w:val="95"/>
                <w:sz w:val="22"/>
              </w:rPr>
              <w:t xml:space="preserve"> </w:t>
            </w:r>
            <w:r>
              <w:rPr>
                <w:spacing w:val="-21"/>
                <w:w w:val="95"/>
                <w:sz w:val="22"/>
              </w:rPr>
              <w:t xml:space="preserve">月 </w:t>
            </w:r>
            <w:r>
              <w:rPr>
                <w:rFonts w:ascii="Times New Roman" w:eastAsia="Times New Roman"/>
                <w:w w:val="95"/>
                <w:sz w:val="22"/>
              </w:rPr>
              <w:t>21</w:t>
            </w:r>
            <w:r>
              <w:rPr>
                <w:rFonts w:ascii="Times New Roman" w:eastAsia="Times New Roman"/>
                <w:spacing w:val="11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日</w:t>
            </w:r>
          </w:p>
        </w:tc>
        <w:tc>
          <w:tcPr>
            <w:tcW w:w="1112" w:type="dxa"/>
          </w:tcPr>
          <w:p>
            <w:pPr>
              <w:pStyle w:val="11"/>
              <w:spacing w:line="330" w:lineRule="exact"/>
              <w:ind w:left="117" w:right="109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实验地点</w:t>
            </w:r>
          </w:p>
        </w:tc>
        <w:tc>
          <w:tcPr>
            <w:tcW w:w="1057" w:type="dxa"/>
          </w:tcPr>
          <w:p>
            <w:pPr>
              <w:pStyle w:val="11"/>
              <w:spacing w:before="40"/>
              <w:ind w:left="189" w:right="18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ds1410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1766" w:type="dxa"/>
          </w:tcPr>
          <w:p>
            <w:pPr>
              <w:pStyle w:val="11"/>
              <w:spacing w:before="16"/>
              <w:ind w:left="0"/>
              <w:rPr>
                <w:rFonts w:ascii="Microsoft YaHei UI"/>
                <w:b/>
                <w:sz w:val="17"/>
              </w:rPr>
            </w:pPr>
          </w:p>
          <w:p>
            <w:pPr>
              <w:pStyle w:val="11"/>
              <w:ind w:left="142" w:right="134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实验成绩</w:t>
            </w:r>
          </w:p>
        </w:tc>
        <w:tc>
          <w:tcPr>
            <w:tcW w:w="3839" w:type="dxa"/>
          </w:tcPr>
          <w:p>
            <w:pPr>
              <w:pStyle w:val="11"/>
              <w:spacing w:before="4"/>
              <w:ind w:left="0"/>
              <w:rPr>
                <w:rFonts w:ascii="Microsoft YaHei UI"/>
                <w:b/>
                <w:sz w:val="21"/>
              </w:rPr>
            </w:pPr>
          </w:p>
          <w:p>
            <w:pPr>
              <w:pStyle w:val="11"/>
              <w:ind w:left="103" w:right="95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优秀</w:t>
            </w:r>
            <w:r>
              <w:rPr>
                <w:rFonts w:ascii="Times New Roman" w:eastAsia="Times New Roman"/>
                <w:w w:val="95"/>
                <w:sz w:val="22"/>
              </w:rPr>
              <w:t>/</w:t>
            </w:r>
            <w:r>
              <w:rPr>
                <w:w w:val="95"/>
                <w:sz w:val="22"/>
              </w:rPr>
              <w:t>良好</w:t>
            </w:r>
            <w:r>
              <w:rPr>
                <w:rFonts w:ascii="Times New Roman" w:eastAsia="Times New Roman"/>
                <w:w w:val="95"/>
                <w:sz w:val="22"/>
              </w:rPr>
              <w:t>/</w:t>
            </w:r>
            <w:r>
              <w:rPr>
                <w:w w:val="95"/>
                <w:sz w:val="22"/>
              </w:rPr>
              <w:t>中等</w:t>
            </w:r>
          </w:p>
        </w:tc>
        <w:tc>
          <w:tcPr>
            <w:tcW w:w="1112" w:type="dxa"/>
          </w:tcPr>
          <w:p>
            <w:pPr>
              <w:pStyle w:val="11"/>
              <w:spacing w:before="16"/>
              <w:ind w:left="0"/>
              <w:rPr>
                <w:rFonts w:ascii="Microsoft YaHei UI"/>
                <w:b/>
                <w:sz w:val="17"/>
              </w:rPr>
            </w:pPr>
          </w:p>
          <w:p>
            <w:pPr>
              <w:pStyle w:val="11"/>
              <w:ind w:left="117" w:right="109"/>
              <w:jc w:val="center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实验性质</w:t>
            </w:r>
          </w:p>
        </w:tc>
        <w:tc>
          <w:tcPr>
            <w:tcW w:w="1057" w:type="dxa"/>
          </w:tcPr>
          <w:p>
            <w:pPr>
              <w:pStyle w:val="11"/>
              <w:spacing w:line="334" w:lineRule="exact"/>
              <w:rPr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验证性</w:t>
            </w:r>
          </w:p>
          <w:p>
            <w:pPr>
              <w:pStyle w:val="11"/>
              <w:spacing w:line="352" w:lineRule="exact"/>
              <w:ind w:left="120"/>
              <w:rPr>
                <w:sz w:val="22"/>
              </w:rPr>
            </w:pPr>
            <w:r>
              <w:rPr>
                <w:rFonts w:hint="eastAsia" w:ascii="微软雅黑" w:hAnsi="微软雅黑" w:eastAsia="微软雅黑"/>
                <w:spacing w:val="-163"/>
                <w:w w:val="113"/>
                <w:sz w:val="22"/>
              </w:rPr>
              <w:t>□</w:t>
            </w:r>
            <w:r>
              <w:rPr>
                <w:rFonts w:hint="eastAsia" w:ascii="微软雅黑" w:hAnsi="微软雅黑" w:eastAsia="微软雅黑"/>
                <w:spacing w:val="-1"/>
                <w:w w:val="98"/>
                <w:sz w:val="22"/>
              </w:rPr>
              <w:t>G</w:t>
            </w:r>
            <w:r>
              <w:rPr>
                <w:w w:val="99"/>
                <w:sz w:val="22"/>
              </w:rPr>
              <w:t>设计性</w:t>
            </w:r>
          </w:p>
          <w:p>
            <w:pPr>
              <w:pStyle w:val="11"/>
              <w:spacing w:line="348" w:lineRule="exact"/>
              <w:rPr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综合性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7774" w:type="dxa"/>
            <w:gridSpan w:val="4"/>
          </w:tcPr>
          <w:p>
            <w:pPr>
              <w:pStyle w:val="11"/>
              <w:spacing w:line="333" w:lineRule="exact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教师评价：</w:t>
            </w:r>
          </w:p>
          <w:p>
            <w:pPr>
              <w:pStyle w:val="11"/>
              <w:tabs>
                <w:tab w:val="left" w:pos="2247"/>
                <w:tab w:val="left" w:pos="4768"/>
              </w:tabs>
              <w:spacing w:line="354" w:lineRule="exact"/>
              <w:ind w:left="0" w:right="44"/>
              <w:jc w:val="center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算法</w:t>
            </w:r>
            <w:r>
              <w:rPr>
                <w:rFonts w:ascii="Times New Roman" w:hAnsi="Times New Roman" w:eastAsia="Times New Roman"/>
                <w:sz w:val="22"/>
              </w:rPr>
              <w:t>/</w:t>
            </w:r>
            <w:r>
              <w:rPr>
                <w:sz w:val="22"/>
              </w:rPr>
              <w:t>实验过程正确</w:t>
            </w:r>
            <w:r>
              <w:rPr>
                <w:rFonts w:ascii="Times New Roman" w:hAnsi="Times New Roman" w:eastAsia="Times New Roman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源程序</w:t>
            </w:r>
            <w:r>
              <w:rPr>
                <w:rFonts w:ascii="Times New Roman" w:hAnsi="Times New Roman" w:eastAsia="Times New Roman"/>
                <w:sz w:val="22"/>
              </w:rPr>
              <w:t>/</w:t>
            </w:r>
            <w:r>
              <w:rPr>
                <w:sz w:val="22"/>
              </w:rPr>
              <w:t>实验内容提交</w:t>
            </w:r>
            <w:r>
              <w:rPr>
                <w:rFonts w:ascii="Times New Roman" w:hAnsi="Times New Roman" w:eastAsia="Times New Roman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程序结构</w:t>
            </w:r>
            <w:r>
              <w:rPr>
                <w:rFonts w:ascii="Times New Roman" w:hAnsi="Times New Roman" w:eastAsia="Times New Roman"/>
                <w:sz w:val="22"/>
              </w:rPr>
              <w:t>/</w:t>
            </w:r>
            <w:r>
              <w:rPr>
                <w:sz w:val="22"/>
              </w:rPr>
              <w:t>实验步骤合理</w:t>
            </w:r>
            <w:r>
              <w:rPr>
                <w:rFonts w:ascii="Times New Roman" w:hAnsi="Times New Roman" w:eastAsia="Times New Roman"/>
                <w:sz w:val="22"/>
              </w:rPr>
              <w:t>;</w:t>
            </w:r>
          </w:p>
          <w:p>
            <w:pPr>
              <w:pStyle w:val="11"/>
              <w:tabs>
                <w:tab w:val="left" w:pos="2195"/>
                <w:tab w:val="left" w:pos="4273"/>
              </w:tabs>
              <w:spacing w:line="379" w:lineRule="exact"/>
              <w:ind w:left="7"/>
              <w:jc w:val="center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实验结果正确</w:t>
            </w:r>
            <w:r>
              <w:rPr>
                <w:rFonts w:ascii="Times New Roman" w:hAnsi="Times New Roman" w:eastAsia="Times New Roman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语法</w:t>
            </w:r>
            <w:r>
              <w:rPr>
                <w:spacing w:val="-110"/>
                <w:sz w:val="22"/>
              </w:rPr>
              <w:t>、</w:t>
            </w:r>
            <w:r>
              <w:rPr>
                <w:sz w:val="22"/>
              </w:rPr>
              <w:t>语义正确</w:t>
            </w:r>
            <w:r>
              <w:rPr>
                <w:rFonts w:ascii="Times New Roman" w:hAnsi="Times New Roman" w:eastAsia="Times New Roman"/>
                <w:sz w:val="22"/>
              </w:rPr>
              <w:t>;</w:t>
            </w:r>
            <w:r>
              <w:rPr>
                <w:rFonts w:ascii="Times New Roman" w:hAnsi="Times New Roman" w:eastAsia="Times New Roman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sz w:val="22"/>
              </w:rPr>
              <w:t>□</w:t>
            </w:r>
            <w:r>
              <w:rPr>
                <w:sz w:val="22"/>
              </w:rPr>
              <w:t>报告规范</w:t>
            </w:r>
            <w:r>
              <w:rPr>
                <w:rFonts w:ascii="Times New Roman" w:hAnsi="Times New Roman" w:eastAsia="Times New Roman"/>
                <w:sz w:val="22"/>
              </w:rPr>
              <w:t>;</w:t>
            </w:r>
          </w:p>
          <w:p>
            <w:pPr>
              <w:pStyle w:val="11"/>
              <w:spacing w:before="17"/>
              <w:rPr>
                <w:rFonts w:ascii="Times New Roman" w:eastAsia="Times New Roman"/>
                <w:sz w:val="22"/>
              </w:rPr>
            </w:pPr>
            <w:r>
              <w:rPr>
                <w:w w:val="95"/>
                <w:sz w:val="22"/>
              </w:rPr>
              <w:t>其他</w:t>
            </w:r>
            <w:r>
              <w:rPr>
                <w:rFonts w:ascii="Times New Roman" w:eastAsia="Times New Roman"/>
                <w:w w:val="95"/>
                <w:sz w:val="22"/>
              </w:rPr>
              <w:t>:</w:t>
            </w:r>
          </w:p>
          <w:p>
            <w:pPr>
              <w:pStyle w:val="11"/>
              <w:spacing w:before="70"/>
              <w:ind w:left="6204"/>
              <w:rPr>
                <w:sz w:val="22"/>
              </w:rPr>
            </w:pPr>
            <w:r>
              <w:rPr>
                <w:sz w:val="22"/>
              </w:rPr>
              <w:t>评价教师</w:t>
            </w:r>
            <w:r>
              <w:rPr>
                <w:rFonts w:ascii="Times New Roman" w:eastAsia="Times New Roman"/>
                <w:spacing w:val="5"/>
                <w:sz w:val="22"/>
              </w:rPr>
              <w:t xml:space="preserve">: </w:t>
            </w:r>
            <w:bookmarkStart w:id="30" w:name="_GoBack"/>
            <w:bookmarkEnd w:id="3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7774" w:type="dxa"/>
            <w:gridSpan w:val="4"/>
          </w:tcPr>
          <w:p>
            <w:pPr>
              <w:pStyle w:val="11"/>
              <w:spacing w:line="358" w:lineRule="exact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实验目的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527"/>
              </w:tabs>
              <w:spacing w:before="20" w:after="0" w:line="240" w:lineRule="auto"/>
              <w:ind w:left="526" w:right="0" w:hanging="547"/>
              <w:jc w:val="left"/>
              <w:rPr>
                <w:sz w:val="22"/>
              </w:rPr>
            </w:pPr>
            <w:r>
              <w:rPr>
                <w:spacing w:val="8"/>
                <w:w w:val="95"/>
                <w:sz w:val="22"/>
              </w:rPr>
              <w:t xml:space="preserve">掌握单周期 </w:t>
            </w:r>
            <w:r>
              <w:rPr>
                <w:rFonts w:ascii="Times New Roman" w:eastAsia="Times New Roman"/>
                <w:w w:val="95"/>
                <w:sz w:val="22"/>
              </w:rPr>
              <w:t>CPU</w:t>
            </w:r>
            <w:r>
              <w:rPr>
                <w:rFonts w:ascii="Times New Roman" w:eastAsia="Times New Roman"/>
                <w:spacing w:val="99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控制器的工作原理及其设计方法。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527"/>
              </w:tabs>
              <w:spacing w:before="70" w:after="0" w:line="240" w:lineRule="auto"/>
              <w:ind w:left="526" w:right="0" w:hanging="547"/>
              <w:jc w:val="left"/>
              <w:rPr>
                <w:sz w:val="22"/>
              </w:rPr>
            </w:pPr>
            <w:r>
              <w:rPr>
                <w:spacing w:val="8"/>
                <w:w w:val="95"/>
                <w:sz w:val="22"/>
              </w:rPr>
              <w:t xml:space="preserve">掌握单周期 </w:t>
            </w:r>
            <w:r>
              <w:rPr>
                <w:rFonts w:ascii="Times New Roman" w:eastAsia="Times New Roman"/>
                <w:w w:val="95"/>
                <w:sz w:val="22"/>
              </w:rPr>
              <w:t>CPU</w:t>
            </w:r>
            <w:r>
              <w:rPr>
                <w:rFonts w:ascii="Times New Roman" w:eastAsia="Times New Roman"/>
                <w:spacing w:val="99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各个控制信号的作用和生成过程。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527"/>
              </w:tabs>
              <w:spacing w:before="71" w:after="0" w:line="240" w:lineRule="auto"/>
              <w:ind w:left="526" w:right="0" w:hanging="547"/>
              <w:jc w:val="left"/>
              <w:rPr>
                <w:sz w:val="22"/>
              </w:rPr>
            </w:pPr>
            <w:r>
              <w:rPr>
                <w:spacing w:val="2"/>
                <w:w w:val="95"/>
                <w:sz w:val="22"/>
              </w:rPr>
              <w:t xml:space="preserve">掌握单周期 </w:t>
            </w:r>
            <w:r>
              <w:rPr>
                <w:rFonts w:ascii="Times New Roman" w:eastAsia="Times New Roman"/>
                <w:w w:val="95"/>
                <w:sz w:val="22"/>
              </w:rPr>
              <w:t>CPU</w:t>
            </w:r>
            <w:r>
              <w:rPr>
                <w:rFonts w:ascii="Times New Roman" w:eastAsia="Times New Roman"/>
                <w:spacing w:val="68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执行指令的过程。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527"/>
              </w:tabs>
              <w:spacing w:before="70" w:after="0" w:line="240" w:lineRule="auto"/>
              <w:ind w:left="526" w:right="0" w:hanging="547"/>
              <w:jc w:val="left"/>
              <w:rPr>
                <w:sz w:val="22"/>
              </w:rPr>
            </w:pPr>
            <w:r>
              <w:rPr>
                <w:spacing w:val="-11"/>
                <w:w w:val="95"/>
                <w:sz w:val="22"/>
              </w:rPr>
              <w:t>掌握取指、译码阶段数据通路执行过程。</w:t>
            </w:r>
          </w:p>
        </w:tc>
      </w:tr>
    </w:tbl>
    <w:p>
      <w:pPr>
        <w:pStyle w:val="5"/>
        <w:spacing w:before="298"/>
        <w:ind w:left="556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报告完成时间</w:t>
      </w:r>
      <w:r>
        <w:rPr>
          <w:spacing w:val="26"/>
          <w:w w:val="95"/>
        </w:rPr>
        <w:t xml:space="preserve">: </w:t>
      </w:r>
      <w:r>
        <w:rPr>
          <w:w w:val="95"/>
        </w:rPr>
        <w:t>2021</w:t>
      </w:r>
      <w:r>
        <w:rPr>
          <w:spacing w:val="20"/>
          <w:w w:val="95"/>
        </w:rPr>
        <w:t xml:space="preserve"> </w:t>
      </w:r>
      <w:r>
        <w:rPr>
          <w:rFonts w:hint="eastAsia" w:ascii="宋体" w:eastAsia="宋体"/>
          <w:spacing w:val="-17"/>
          <w:w w:val="95"/>
        </w:rPr>
        <w:t xml:space="preserve">年 </w:t>
      </w:r>
      <w:r>
        <w:rPr>
          <w:w w:val="95"/>
        </w:rPr>
        <w:t>5</w:t>
      </w:r>
      <w:r>
        <w:rPr>
          <w:spacing w:val="20"/>
          <w:w w:val="95"/>
        </w:rPr>
        <w:t xml:space="preserve"> </w:t>
      </w:r>
      <w:r>
        <w:rPr>
          <w:rFonts w:hint="eastAsia" w:ascii="宋体" w:eastAsia="宋体"/>
          <w:spacing w:val="-16"/>
          <w:w w:val="95"/>
        </w:rPr>
        <w:t xml:space="preserve">月 </w:t>
      </w:r>
      <w:r>
        <w:rPr>
          <w:w w:val="95"/>
        </w:rPr>
        <w:t>29</w:t>
      </w:r>
      <w:r>
        <w:rPr>
          <w:spacing w:val="20"/>
          <w:w w:val="95"/>
        </w:rPr>
        <w:t xml:space="preserve"> </w:t>
      </w:r>
      <w:r>
        <w:rPr>
          <w:rFonts w:hint="eastAsia" w:ascii="宋体" w:eastAsia="宋体"/>
          <w:w w:val="95"/>
        </w:rPr>
        <w:t>日</w:t>
      </w:r>
    </w:p>
    <w:p>
      <w:pPr>
        <w:spacing w:after="0"/>
        <w:rPr>
          <w:rFonts w:hint="eastAsia" w:ascii="宋体" w:eastAsia="宋体"/>
        </w:rPr>
        <w:sectPr>
          <w:footerReference r:id="rId5" w:type="default"/>
          <w:type w:val="continuous"/>
          <w:pgSz w:w="11910" w:h="16840"/>
          <w:pgMar w:top="1260" w:right="1180" w:bottom="1020" w:left="1320" w:header="720" w:footer="831" w:gutter="0"/>
          <w:pgNumType w:start="1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50"/>
          <w:tab w:val="left" w:pos="551"/>
        </w:tabs>
        <w:spacing w:before="48" w:after="0" w:line="240" w:lineRule="auto"/>
        <w:ind w:left="550" w:right="0" w:hanging="431"/>
        <w:jc w:val="left"/>
      </w:pPr>
      <w:bookmarkStart w:id="0" w:name="实验内容"/>
      <w:bookmarkEnd w:id="0"/>
      <w:bookmarkStart w:id="1" w:name="实验内容"/>
      <w:bookmarkEnd w:id="1"/>
      <w:r>
        <w:t>实验内容</w:t>
      </w:r>
    </w:p>
    <w:p>
      <w:pPr>
        <w:pStyle w:val="10"/>
        <w:numPr>
          <w:ilvl w:val="1"/>
          <w:numId w:val="2"/>
        </w:numPr>
        <w:tabs>
          <w:tab w:val="left" w:pos="666"/>
        </w:tabs>
        <w:spacing w:before="215" w:after="0" w:line="300" w:lineRule="auto"/>
        <w:ind w:left="665" w:right="258" w:hanging="273"/>
        <w:jc w:val="both"/>
        <w:rPr>
          <w:sz w:val="22"/>
        </w:rPr>
      </w:pPr>
      <w:r>
        <w:rPr>
          <w:rFonts w:ascii="Times New Roman" w:eastAsia="Times New Roman"/>
          <w:w w:val="95"/>
          <w:sz w:val="22"/>
        </w:rPr>
        <w:t>PC</w:t>
      </w:r>
      <w:r>
        <w:rPr>
          <w:w w:val="95"/>
          <w:sz w:val="22"/>
        </w:rPr>
        <w:t>。</w:t>
      </w:r>
      <w:r>
        <w:rPr>
          <w:rFonts w:ascii="Times New Roman" w:eastAsia="Times New Roman"/>
          <w:w w:val="95"/>
          <w:sz w:val="22"/>
        </w:rPr>
        <w:t>D</w:t>
      </w:r>
      <w:r>
        <w:rPr>
          <w:rFonts w:ascii="Times New Roman" w:eastAsia="Times New Roman"/>
          <w:spacing w:val="43"/>
          <w:w w:val="95"/>
          <w:sz w:val="22"/>
        </w:rPr>
        <w:t xml:space="preserve"> </w:t>
      </w:r>
      <w:r>
        <w:rPr>
          <w:spacing w:val="-11"/>
          <w:w w:val="95"/>
          <w:sz w:val="22"/>
        </w:rPr>
        <w:t xml:space="preserve">触发器结构，用于储存 </w:t>
      </w:r>
      <w:r>
        <w:rPr>
          <w:rFonts w:ascii="Times New Roman" w:eastAsia="Times New Roman"/>
          <w:w w:val="95"/>
          <w:sz w:val="22"/>
        </w:rPr>
        <w:t>PC(</w:t>
      </w:r>
      <w:r>
        <w:rPr>
          <w:w w:val="95"/>
          <w:sz w:val="22"/>
        </w:rPr>
        <w:t>一个周期</w:t>
      </w:r>
      <w:r>
        <w:rPr>
          <w:rFonts w:ascii="Times New Roman" w:eastAsia="Times New Roman"/>
          <w:w w:val="95"/>
          <w:sz w:val="22"/>
        </w:rPr>
        <w:t>)</w:t>
      </w:r>
      <w:r>
        <w:rPr>
          <w:w w:val="95"/>
          <w:sz w:val="22"/>
        </w:rPr>
        <w:t>。需</w:t>
      </w:r>
      <w:r>
        <w:rPr>
          <w:color w:val="FF0000"/>
          <w:spacing w:val="-3"/>
          <w:w w:val="95"/>
          <w:sz w:val="22"/>
        </w:rPr>
        <w:t xml:space="preserve">实现 </w:t>
      </w:r>
      <w:r>
        <w:rPr>
          <w:rFonts w:ascii="Times New Roman" w:eastAsia="Times New Roman"/>
          <w:color w:val="FF0000"/>
          <w:w w:val="95"/>
          <w:sz w:val="22"/>
        </w:rPr>
        <w:t>2</w:t>
      </w:r>
      <w:r>
        <w:rPr>
          <w:rFonts w:ascii="Times New Roman" w:eastAsia="Times New Roman"/>
          <w:color w:val="FF0000"/>
          <w:spacing w:val="44"/>
          <w:w w:val="95"/>
          <w:sz w:val="22"/>
        </w:rPr>
        <w:t xml:space="preserve"> </w:t>
      </w:r>
      <w:r>
        <w:rPr>
          <w:color w:val="FF0000"/>
          <w:w w:val="95"/>
          <w:sz w:val="22"/>
        </w:rPr>
        <w:t>个输入</w:t>
      </w:r>
      <w:r>
        <w:rPr>
          <w:spacing w:val="-21"/>
          <w:w w:val="95"/>
          <w:sz w:val="22"/>
        </w:rPr>
        <w:t xml:space="preserve">，分别为 </w:t>
      </w:r>
      <w:r>
        <w:rPr>
          <w:rFonts w:ascii="Times New Roman" w:eastAsia="Times New Roman"/>
          <w:i/>
          <w:w w:val="95"/>
          <w:sz w:val="22"/>
        </w:rPr>
        <w:t>clk</w:t>
      </w:r>
      <w:r>
        <w:rPr>
          <w:rFonts w:ascii="Times New Roman" w:eastAsia="Times New Roman"/>
          <w:i/>
          <w:spacing w:val="22"/>
          <w:w w:val="95"/>
          <w:sz w:val="22"/>
        </w:rPr>
        <w:t xml:space="preserve">, </w:t>
      </w:r>
      <w:r>
        <w:rPr>
          <w:rFonts w:ascii="Times New Roman" w:eastAsia="Times New Roman"/>
          <w:i/>
          <w:w w:val="95"/>
          <w:sz w:val="22"/>
        </w:rPr>
        <w:t>rst</w:t>
      </w:r>
      <w:r>
        <w:rPr>
          <w:rFonts w:ascii="Times New Roman" w:eastAsia="Times New Roman"/>
          <w:spacing w:val="22"/>
          <w:w w:val="95"/>
          <w:sz w:val="22"/>
        </w:rPr>
        <w:t xml:space="preserve">, </w:t>
      </w:r>
      <w:r>
        <w:rPr>
          <w:w w:val="95"/>
          <w:sz w:val="22"/>
        </w:rPr>
        <w:t>分别连接时</w:t>
      </w:r>
      <w:r>
        <w:rPr>
          <w:spacing w:val="-10"/>
          <w:w w:val="95"/>
          <w:sz w:val="22"/>
        </w:rPr>
        <w:t>钟和复位信号；需</w:t>
      </w:r>
      <w:r>
        <w:rPr>
          <w:color w:val="FF0000"/>
          <w:spacing w:val="1"/>
          <w:w w:val="95"/>
          <w:sz w:val="22"/>
        </w:rPr>
        <w:t xml:space="preserve">实现 </w:t>
      </w:r>
      <w:r>
        <w:rPr>
          <w:rFonts w:ascii="Times New Roman" w:eastAsia="Times New Roman"/>
          <w:color w:val="FF0000"/>
          <w:w w:val="95"/>
          <w:sz w:val="22"/>
        </w:rPr>
        <w:t>2</w:t>
      </w:r>
      <w:r>
        <w:rPr>
          <w:rFonts w:ascii="Times New Roman" w:eastAsia="Times New Roman"/>
          <w:color w:val="FF0000"/>
          <w:spacing w:val="7"/>
          <w:w w:val="95"/>
          <w:sz w:val="22"/>
        </w:rPr>
        <w:t xml:space="preserve"> </w:t>
      </w:r>
      <w:r>
        <w:rPr>
          <w:color w:val="FF0000"/>
          <w:w w:val="95"/>
          <w:sz w:val="22"/>
        </w:rPr>
        <w:t>个输出</w:t>
      </w:r>
      <w:r>
        <w:rPr>
          <w:spacing w:val="-15"/>
          <w:w w:val="95"/>
          <w:sz w:val="22"/>
        </w:rPr>
        <w:t xml:space="preserve">，分别为 </w:t>
      </w:r>
      <w:r>
        <w:rPr>
          <w:rFonts w:ascii="Times New Roman" w:eastAsia="Times New Roman"/>
          <w:i/>
          <w:w w:val="95"/>
          <w:sz w:val="22"/>
        </w:rPr>
        <w:t>pc,</w:t>
      </w:r>
      <w:r>
        <w:rPr>
          <w:rFonts w:ascii="Times New Roman" w:eastAsia="Times New Roman"/>
          <w:i/>
          <w:spacing w:val="11"/>
          <w:w w:val="95"/>
          <w:sz w:val="22"/>
        </w:rPr>
        <w:t xml:space="preserve"> </w:t>
      </w:r>
      <w:r>
        <w:rPr>
          <w:rFonts w:ascii="Times New Roman" w:eastAsia="Times New Roman"/>
          <w:i/>
          <w:w w:val="95"/>
          <w:sz w:val="22"/>
        </w:rPr>
        <w:t>inst_ce</w:t>
      </w:r>
      <w:r>
        <w:rPr>
          <w:rFonts w:ascii="Times New Roman" w:eastAsia="Times New Roman"/>
          <w:spacing w:val="5"/>
          <w:w w:val="95"/>
          <w:sz w:val="22"/>
        </w:rPr>
        <w:t xml:space="preserve">, </w:t>
      </w:r>
      <w:r>
        <w:rPr>
          <w:w w:val="95"/>
          <w:sz w:val="22"/>
        </w:rPr>
        <w:t xml:space="preserve">分别连接指令存储器的 </w:t>
      </w:r>
      <w:r>
        <w:rPr>
          <w:rFonts w:ascii="Times New Roman" w:eastAsia="Times New Roman"/>
          <w:i/>
          <w:w w:val="95"/>
          <w:sz w:val="22"/>
        </w:rPr>
        <w:t>addra,</w:t>
      </w:r>
      <w:r>
        <w:rPr>
          <w:rFonts w:ascii="Times New Roman" w:eastAsia="Times New Roman"/>
          <w:i/>
          <w:spacing w:val="61"/>
          <w:sz w:val="22"/>
        </w:rPr>
        <w:t xml:space="preserve"> </w:t>
      </w:r>
      <w:r>
        <w:rPr>
          <w:rFonts w:ascii="Times New Roman" w:eastAsia="Times New Roman"/>
          <w:i/>
          <w:w w:val="95"/>
          <w:sz w:val="22"/>
        </w:rPr>
        <w:t>ena</w:t>
      </w:r>
      <w:r>
        <w:rPr>
          <w:rFonts w:ascii="Times New Roman" w:eastAsia="Times New Roman"/>
          <w:i/>
          <w:spacing w:val="55"/>
          <w:sz w:val="22"/>
        </w:rPr>
        <w:t xml:space="preserve"> </w:t>
      </w:r>
      <w:r>
        <w:rPr>
          <w:w w:val="95"/>
          <w:sz w:val="22"/>
        </w:rPr>
        <w:t>端</w:t>
      </w:r>
      <w:r>
        <w:rPr>
          <w:spacing w:val="-10"/>
          <w:w w:val="95"/>
          <w:sz w:val="22"/>
        </w:rPr>
        <w:t xml:space="preserve">口。其中 </w:t>
      </w:r>
      <w:r>
        <w:rPr>
          <w:rFonts w:ascii="Times New Roman" w:eastAsia="Times New Roman"/>
          <w:i/>
          <w:w w:val="95"/>
          <w:sz w:val="22"/>
        </w:rPr>
        <w:t>addra</w:t>
      </w:r>
      <w:r>
        <w:rPr>
          <w:rFonts w:ascii="Times New Roman" w:eastAsia="Times New Roman"/>
          <w:i/>
          <w:spacing w:val="4"/>
          <w:w w:val="95"/>
          <w:sz w:val="22"/>
        </w:rPr>
        <w:t xml:space="preserve"> </w:t>
      </w:r>
      <w:r>
        <w:rPr>
          <w:spacing w:val="13"/>
          <w:w w:val="95"/>
          <w:sz w:val="22"/>
        </w:rPr>
        <w:t>位数依据</w:t>
      </w:r>
      <w:r>
        <w:rPr>
          <w:rFonts w:ascii="Times New Roman" w:eastAsia="Times New Roman"/>
          <w:w w:val="95"/>
          <w:sz w:val="22"/>
        </w:rPr>
        <w:t>coe</w:t>
      </w:r>
      <w:r>
        <w:rPr>
          <w:rFonts w:ascii="Times New Roman" w:eastAsia="Times New Roman"/>
          <w:spacing w:val="3"/>
          <w:w w:val="95"/>
          <w:sz w:val="22"/>
        </w:rPr>
        <w:t xml:space="preserve"> </w:t>
      </w:r>
      <w:r>
        <w:rPr>
          <w:w w:val="95"/>
          <w:sz w:val="22"/>
        </w:rPr>
        <w:t>文件中指令数定义；</w:t>
      </w:r>
    </w:p>
    <w:p>
      <w:pPr>
        <w:pStyle w:val="10"/>
        <w:numPr>
          <w:ilvl w:val="1"/>
          <w:numId w:val="2"/>
        </w:numPr>
        <w:tabs>
          <w:tab w:val="left" w:pos="666"/>
        </w:tabs>
        <w:spacing w:before="0" w:after="0" w:line="300" w:lineRule="auto"/>
        <w:ind w:left="665" w:right="258" w:hanging="273"/>
        <w:jc w:val="both"/>
        <w:rPr>
          <w:sz w:val="22"/>
        </w:rPr>
      </w:pPr>
      <w:r>
        <w:rPr>
          <w:spacing w:val="-6"/>
          <w:w w:val="95"/>
          <w:sz w:val="22"/>
        </w:rPr>
        <w:t>加法器。用于计算下一条指令地址，需</w:t>
      </w:r>
      <w:r>
        <w:rPr>
          <w:color w:val="FF0000"/>
          <w:spacing w:val="12"/>
          <w:w w:val="95"/>
          <w:sz w:val="22"/>
        </w:rPr>
        <w:t xml:space="preserve">实现 </w:t>
      </w:r>
      <w:r>
        <w:rPr>
          <w:rFonts w:ascii="Times New Roman" w:hAnsi="Times New Roman" w:eastAsia="Times New Roman"/>
          <w:color w:val="FF0000"/>
          <w:w w:val="95"/>
          <w:sz w:val="22"/>
        </w:rPr>
        <w:t>2</w:t>
      </w:r>
      <w:r>
        <w:rPr>
          <w:rFonts w:ascii="Times New Roman" w:hAnsi="Times New Roman" w:eastAsia="Times New Roman"/>
          <w:color w:val="FF0000"/>
          <w:spacing w:val="39"/>
          <w:w w:val="95"/>
          <w:sz w:val="22"/>
        </w:rPr>
        <w:t xml:space="preserve"> </w:t>
      </w:r>
      <w:r>
        <w:rPr>
          <w:color w:val="FF0000"/>
          <w:w w:val="95"/>
          <w:sz w:val="22"/>
        </w:rPr>
        <w:t>个输入，</w:t>
      </w:r>
      <w:r>
        <w:rPr>
          <w:rFonts w:ascii="Times New Roman" w:hAnsi="Times New Roman" w:eastAsia="Times New Roman"/>
          <w:color w:val="FF0000"/>
          <w:w w:val="95"/>
          <w:sz w:val="22"/>
        </w:rPr>
        <w:t>1</w:t>
      </w:r>
      <w:r>
        <w:rPr>
          <w:rFonts w:ascii="Times New Roman" w:hAnsi="Times New Roman" w:eastAsia="Times New Roman"/>
          <w:color w:val="FF0000"/>
          <w:spacing w:val="38"/>
          <w:w w:val="95"/>
          <w:sz w:val="22"/>
        </w:rPr>
        <w:t xml:space="preserve"> </w:t>
      </w:r>
      <w:r>
        <w:rPr>
          <w:color w:val="FF0000"/>
          <w:w w:val="95"/>
          <w:sz w:val="22"/>
        </w:rPr>
        <w:t>个输出</w:t>
      </w:r>
      <w:r>
        <w:rPr>
          <w:spacing w:val="-10"/>
          <w:w w:val="95"/>
          <w:sz w:val="22"/>
        </w:rPr>
        <w:t>，输入值分别为当前指令地</w:t>
      </w:r>
      <w:r>
        <w:rPr>
          <w:w w:val="99"/>
          <w:sz w:val="22"/>
        </w:rPr>
        <w:t>址</w:t>
      </w:r>
      <w:r>
        <w:rPr>
          <w:spacing w:val="-56"/>
          <w:sz w:val="22"/>
        </w:rPr>
        <w:t xml:space="preserve"> </w:t>
      </w:r>
      <w:r>
        <w:rPr>
          <w:rFonts w:ascii="Times New Roman" w:hAnsi="Times New Roman" w:eastAsia="Times New Roman"/>
          <w:i/>
          <w:w w:val="99"/>
          <w:sz w:val="22"/>
        </w:rPr>
        <w:t>PC</w:t>
      </w:r>
      <w:r>
        <w:rPr>
          <w:spacing w:val="-110"/>
          <w:w w:val="99"/>
          <w:sz w:val="22"/>
        </w:rPr>
        <w:t>、</w:t>
      </w:r>
      <w:r>
        <w:rPr>
          <w:rFonts w:ascii="Times New Roman" w:hAnsi="Times New Roman" w:eastAsia="Times New Roman"/>
          <w:i/>
          <w:w w:val="99"/>
          <w:sz w:val="22"/>
        </w:rPr>
        <w:t>32</w:t>
      </w:r>
      <w:r>
        <w:rPr>
          <w:spacing w:val="-110"/>
          <w:w w:val="99"/>
          <w:sz w:val="22"/>
        </w:rPr>
        <w:t>’</w:t>
      </w:r>
      <w:r>
        <w:rPr>
          <w:rFonts w:ascii="Times New Roman" w:hAnsi="Times New Roman" w:eastAsia="Times New Roman"/>
          <w:i/>
          <w:w w:val="99"/>
          <w:sz w:val="22"/>
        </w:rPr>
        <w:t>h4</w:t>
      </w:r>
      <w:r>
        <w:rPr>
          <w:w w:val="99"/>
          <w:sz w:val="22"/>
        </w:rPr>
        <w:t>；</w:t>
      </w:r>
    </w:p>
    <w:p>
      <w:pPr>
        <w:pStyle w:val="10"/>
        <w:numPr>
          <w:ilvl w:val="1"/>
          <w:numId w:val="2"/>
        </w:numPr>
        <w:tabs>
          <w:tab w:val="left" w:pos="666"/>
        </w:tabs>
        <w:spacing w:before="0" w:after="0" w:line="240" w:lineRule="auto"/>
        <w:ind w:left="665" w:right="0" w:hanging="274"/>
        <w:jc w:val="left"/>
        <w:rPr>
          <w:sz w:val="22"/>
        </w:rPr>
      </w:pPr>
      <w:r>
        <w:rPr>
          <w:rFonts w:ascii="Times New Roman" w:eastAsia="Times New Roman"/>
          <w:spacing w:val="-1"/>
          <w:sz w:val="22"/>
        </w:rPr>
        <w:t>Controller</w:t>
      </w:r>
      <w:r>
        <w:rPr>
          <w:spacing w:val="-1"/>
          <w:sz w:val="22"/>
        </w:rPr>
        <w:t>。其中包含两部分：</w:t>
      </w:r>
    </w:p>
    <w:p>
      <w:pPr>
        <w:pStyle w:val="10"/>
        <w:numPr>
          <w:ilvl w:val="2"/>
          <w:numId w:val="2"/>
        </w:numPr>
        <w:tabs>
          <w:tab w:val="left" w:pos="1146"/>
        </w:tabs>
        <w:spacing w:before="70" w:after="0" w:line="300" w:lineRule="auto"/>
        <w:ind w:left="1145" w:right="258" w:hanging="406"/>
        <w:jc w:val="both"/>
        <w:rPr>
          <w:sz w:val="22"/>
        </w:rPr>
      </w:pPr>
      <w:r>
        <w:rPr>
          <w:rFonts w:ascii="Times New Roman" w:eastAsia="Times New Roman"/>
          <w:w w:val="95"/>
          <w:sz w:val="22"/>
        </w:rPr>
        <w:t>main_decoder</w:t>
      </w:r>
      <w:r>
        <w:rPr>
          <w:spacing w:val="-10"/>
          <w:w w:val="95"/>
          <w:sz w:val="22"/>
        </w:rPr>
        <w:t>。负责判断指令类型，并生成相应的控制信号。需</w:t>
      </w:r>
      <w:r>
        <w:rPr>
          <w:color w:val="FF0000"/>
          <w:spacing w:val="27"/>
          <w:w w:val="95"/>
          <w:sz w:val="22"/>
        </w:rPr>
        <w:t xml:space="preserve">实现 </w:t>
      </w:r>
      <w:r>
        <w:rPr>
          <w:rFonts w:ascii="Times New Roman" w:eastAsia="Times New Roman"/>
          <w:color w:val="FF0000"/>
          <w:w w:val="95"/>
          <w:sz w:val="22"/>
        </w:rPr>
        <w:t>1</w:t>
      </w:r>
      <w:r>
        <w:rPr>
          <w:rFonts w:ascii="Times New Roman" w:eastAsia="Times New Roman"/>
          <w:color w:val="FF0000"/>
          <w:spacing w:val="33"/>
          <w:w w:val="95"/>
          <w:sz w:val="22"/>
        </w:rPr>
        <w:t xml:space="preserve"> </w:t>
      </w:r>
      <w:r>
        <w:rPr>
          <w:color w:val="FF0000"/>
          <w:w w:val="95"/>
          <w:sz w:val="22"/>
        </w:rPr>
        <w:t>个输入</w:t>
      </w:r>
      <w:r>
        <w:rPr>
          <w:spacing w:val="-24"/>
          <w:w w:val="95"/>
          <w:sz w:val="22"/>
        </w:rPr>
        <w:t>，为指令</w:t>
      </w:r>
      <w:r>
        <w:rPr>
          <w:rFonts w:ascii="Times New Roman" w:eastAsia="Times New Roman"/>
          <w:w w:val="95"/>
          <w:sz w:val="22"/>
        </w:rPr>
        <w:t>inst</w:t>
      </w:r>
      <w:r>
        <w:rPr>
          <w:rFonts w:ascii="Times New Roman" w:eastAsia="Times New Roman"/>
          <w:spacing w:val="51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 xml:space="preserve">的高 </w:t>
      </w:r>
      <w:r>
        <w:rPr>
          <w:rFonts w:ascii="Times New Roman" w:eastAsia="Times New Roman"/>
          <w:w w:val="95"/>
          <w:sz w:val="22"/>
        </w:rPr>
        <w:t>6</w:t>
      </w:r>
      <w:r>
        <w:rPr>
          <w:rFonts w:ascii="Times New Roman" w:eastAsia="Times New Roman"/>
          <w:spacing w:val="52"/>
          <w:w w:val="95"/>
          <w:sz w:val="22"/>
        </w:rPr>
        <w:t xml:space="preserve"> </w:t>
      </w:r>
      <w:r>
        <w:rPr>
          <w:spacing w:val="-1"/>
          <w:w w:val="95"/>
          <w:sz w:val="22"/>
        </w:rPr>
        <w:t xml:space="preserve">位 </w:t>
      </w:r>
      <w:r>
        <w:rPr>
          <w:rFonts w:ascii="Times New Roman" w:eastAsia="Times New Roman"/>
          <w:i/>
          <w:w w:val="95"/>
          <w:sz w:val="22"/>
        </w:rPr>
        <w:t>op</w:t>
      </w:r>
      <w:r>
        <w:rPr>
          <w:spacing w:val="-1"/>
          <w:w w:val="95"/>
          <w:sz w:val="22"/>
        </w:rPr>
        <w:t xml:space="preserve">，输出分为 </w:t>
      </w:r>
      <w:r>
        <w:rPr>
          <w:rFonts w:ascii="Times New Roman" w:eastAsia="Times New Roman"/>
          <w:w w:val="95"/>
          <w:sz w:val="22"/>
        </w:rPr>
        <w:t>2</w:t>
      </w:r>
      <w:r>
        <w:rPr>
          <w:rFonts w:ascii="Times New Roman" w:eastAsia="Times New Roman"/>
          <w:spacing w:val="51"/>
          <w:w w:val="95"/>
          <w:sz w:val="22"/>
        </w:rPr>
        <w:t xml:space="preserve"> </w:t>
      </w:r>
      <w:r>
        <w:rPr>
          <w:spacing w:val="-30"/>
          <w:w w:val="95"/>
          <w:sz w:val="22"/>
        </w:rPr>
        <w:t>部分，</w:t>
      </w:r>
      <w:r>
        <w:rPr>
          <w:color w:val="017DDA"/>
          <w:w w:val="95"/>
          <w:sz w:val="22"/>
        </w:rPr>
        <w:t>控制信号</w:t>
      </w:r>
      <w:r>
        <w:rPr>
          <w:spacing w:val="-14"/>
          <w:w w:val="95"/>
          <w:sz w:val="22"/>
        </w:rPr>
        <w:t>有多个，可作为多个输出，也作为一个多</w:t>
      </w:r>
      <w:r>
        <w:rPr>
          <w:spacing w:val="-9"/>
          <w:w w:val="95"/>
          <w:sz w:val="22"/>
        </w:rPr>
        <w:t>位输出，具体参照参考指导书进行设计；</w:t>
      </w:r>
      <w:r>
        <w:rPr>
          <w:rFonts w:ascii="Times New Roman" w:eastAsia="Times New Roman"/>
          <w:i/>
          <w:w w:val="95"/>
          <w:sz w:val="22"/>
        </w:rPr>
        <w:t>aluop</w:t>
      </w:r>
      <w:r>
        <w:rPr>
          <w:spacing w:val="-1"/>
          <w:w w:val="95"/>
          <w:sz w:val="22"/>
        </w:rPr>
        <w:t xml:space="preserve">，传输至 </w:t>
      </w:r>
      <w:r>
        <w:rPr>
          <w:rFonts w:ascii="Times New Roman" w:eastAsia="Times New Roman"/>
          <w:w w:val="95"/>
          <w:sz w:val="22"/>
        </w:rPr>
        <w:t>alu_decoder</w:t>
      </w:r>
      <w:r>
        <w:rPr>
          <w:spacing w:val="-1"/>
          <w:w w:val="95"/>
          <w:sz w:val="22"/>
        </w:rPr>
        <w:t xml:space="preserve">，使 </w:t>
      </w:r>
      <w:r>
        <w:rPr>
          <w:rFonts w:ascii="Times New Roman" w:eastAsia="Times New Roman"/>
          <w:w w:val="95"/>
          <w:sz w:val="22"/>
        </w:rPr>
        <w:t>alu_decoder</w:t>
      </w:r>
      <w:r>
        <w:rPr>
          <w:rFonts w:ascii="Times New Roman" w:eastAsia="Times New Roman"/>
          <w:spacing w:val="49"/>
          <w:w w:val="95"/>
          <w:sz w:val="22"/>
        </w:rPr>
        <w:t xml:space="preserve"> </w:t>
      </w:r>
      <w:r>
        <w:rPr>
          <w:w w:val="95"/>
          <w:sz w:val="22"/>
        </w:rPr>
        <w:t>配</w:t>
      </w:r>
      <w:r>
        <w:rPr>
          <w:w w:val="99"/>
          <w:sz w:val="22"/>
        </w:rPr>
        <w:t>合</w:t>
      </w:r>
      <w:r>
        <w:rPr>
          <w:spacing w:val="-56"/>
          <w:sz w:val="22"/>
        </w:rPr>
        <w:t xml:space="preserve"> </w:t>
      </w:r>
      <w:r>
        <w:rPr>
          <w:rFonts w:ascii="Times New Roman" w:eastAsia="Times New Roman"/>
          <w:i/>
          <w:w w:val="99"/>
          <w:sz w:val="22"/>
        </w:rPr>
        <w:t>in</w:t>
      </w:r>
      <w:r>
        <w:rPr>
          <w:rFonts w:ascii="Times New Roman" w:eastAsia="Times New Roman"/>
          <w:i/>
          <w:spacing w:val="-3"/>
          <w:w w:val="99"/>
          <w:sz w:val="22"/>
        </w:rPr>
        <w:t>s</w:t>
      </w:r>
      <w:r>
        <w:rPr>
          <w:rFonts w:ascii="Times New Roman" w:eastAsia="Times New Roman"/>
          <w:i/>
          <w:w w:val="99"/>
          <w:sz w:val="22"/>
        </w:rPr>
        <w:t>t</w:t>
      </w:r>
      <w:r>
        <w:rPr>
          <w:rFonts w:ascii="Times New Roman" w:eastAsia="Times New Roman"/>
          <w:i/>
          <w:spacing w:val="3"/>
          <w:sz w:val="22"/>
        </w:rPr>
        <w:t xml:space="preserve"> </w:t>
      </w:r>
      <w:r>
        <w:rPr>
          <w:w w:val="99"/>
          <w:sz w:val="22"/>
        </w:rPr>
        <w:t>低</w:t>
      </w:r>
      <w:r>
        <w:rPr>
          <w:spacing w:val="-56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6</w:t>
      </w:r>
      <w:r>
        <w:rPr>
          <w:rFonts w:ascii="Times New Roman" w:eastAsia="Times New Roman"/>
          <w:spacing w:val="-1"/>
          <w:sz w:val="22"/>
        </w:rPr>
        <w:t xml:space="preserve"> </w:t>
      </w:r>
      <w:r>
        <w:rPr>
          <w:w w:val="99"/>
          <w:sz w:val="22"/>
        </w:rPr>
        <w:t>位</w:t>
      </w:r>
      <w:r>
        <w:rPr>
          <w:spacing w:val="-56"/>
          <w:sz w:val="22"/>
        </w:rPr>
        <w:t xml:space="preserve"> </w:t>
      </w:r>
      <w:r>
        <w:rPr>
          <w:rFonts w:ascii="Times New Roman" w:eastAsia="Times New Roman"/>
          <w:i/>
          <w:w w:val="99"/>
          <w:sz w:val="22"/>
        </w:rPr>
        <w:t>func</w:t>
      </w:r>
      <w:r>
        <w:rPr>
          <w:rFonts w:ascii="Times New Roman" w:eastAsia="Times New Roman"/>
          <w:i/>
          <w:spacing w:val="3"/>
          <w:w w:val="99"/>
          <w:sz w:val="22"/>
        </w:rPr>
        <w:t>t</w:t>
      </w:r>
      <w:r>
        <w:rPr>
          <w:spacing w:val="-37"/>
          <w:w w:val="99"/>
          <w:sz w:val="22"/>
        </w:rPr>
        <w:t>，进行</w:t>
      </w:r>
      <w:r>
        <w:rPr>
          <w:spacing w:val="-56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A</w:t>
      </w:r>
      <w:r>
        <w:rPr>
          <w:rFonts w:ascii="Times New Roman" w:eastAsia="Times New Roman"/>
          <w:spacing w:val="-6"/>
          <w:w w:val="99"/>
          <w:sz w:val="22"/>
        </w:rPr>
        <w:t>L</w:t>
      </w:r>
      <w:r>
        <w:rPr>
          <w:rFonts w:ascii="Times New Roman" w:eastAsia="Times New Roman"/>
          <w:w w:val="99"/>
          <w:sz w:val="22"/>
        </w:rPr>
        <w:t>U</w:t>
      </w:r>
      <w:r>
        <w:rPr>
          <w:rFonts w:ascii="Times New Roman" w:eastAsia="Times New Roman"/>
          <w:spacing w:val="-1"/>
          <w:sz w:val="22"/>
        </w:rPr>
        <w:t xml:space="preserve"> </w:t>
      </w:r>
      <w:r>
        <w:rPr>
          <w:w w:val="99"/>
          <w:sz w:val="22"/>
        </w:rPr>
        <w:t>模块控制信号的译码。</w:t>
      </w:r>
    </w:p>
    <w:p>
      <w:pPr>
        <w:pStyle w:val="10"/>
        <w:numPr>
          <w:ilvl w:val="2"/>
          <w:numId w:val="2"/>
        </w:numPr>
        <w:tabs>
          <w:tab w:val="left" w:pos="1146"/>
        </w:tabs>
        <w:spacing w:before="0" w:after="0" w:line="282" w:lineRule="exact"/>
        <w:ind w:left="1145" w:right="0" w:hanging="419"/>
        <w:jc w:val="both"/>
        <w:rPr>
          <w:sz w:val="22"/>
        </w:rPr>
      </w:pPr>
      <w:r>
        <w:rPr>
          <w:rFonts w:ascii="Times New Roman" w:eastAsia="Times New Roman"/>
          <w:w w:val="99"/>
          <w:sz w:val="22"/>
        </w:rPr>
        <w:t>alu_decode</w:t>
      </w:r>
      <w:r>
        <w:rPr>
          <w:rFonts w:ascii="Times New Roman" w:eastAsia="Times New Roman"/>
          <w:spacing w:val="-1"/>
          <w:w w:val="99"/>
          <w:sz w:val="22"/>
        </w:rPr>
        <w:t>r</w:t>
      </w:r>
      <w:r>
        <w:rPr>
          <w:spacing w:val="-17"/>
          <w:w w:val="99"/>
          <w:sz w:val="22"/>
        </w:rPr>
        <w:t>。负责</w:t>
      </w:r>
      <w:r>
        <w:rPr>
          <w:spacing w:val="-58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A</w:t>
      </w:r>
      <w:r>
        <w:rPr>
          <w:rFonts w:ascii="Times New Roman" w:eastAsia="Times New Roman"/>
          <w:spacing w:val="-6"/>
          <w:w w:val="99"/>
          <w:sz w:val="22"/>
        </w:rPr>
        <w:t>L</w:t>
      </w:r>
      <w:r>
        <w:rPr>
          <w:rFonts w:ascii="Times New Roman" w:eastAsia="Times New Roman"/>
          <w:w w:val="99"/>
          <w:sz w:val="22"/>
        </w:rPr>
        <w:t>U</w:t>
      </w:r>
      <w:r>
        <w:rPr>
          <w:rFonts w:ascii="Times New Roman" w:eastAsia="Times New Roman"/>
          <w:spacing w:val="-3"/>
          <w:sz w:val="22"/>
        </w:rPr>
        <w:t xml:space="preserve"> </w:t>
      </w:r>
      <w:r>
        <w:rPr>
          <w:spacing w:val="-5"/>
          <w:w w:val="99"/>
          <w:sz w:val="22"/>
        </w:rPr>
        <w:t>模块控制信号的译码。需</w:t>
      </w:r>
      <w:r>
        <w:rPr>
          <w:color w:val="FF0000"/>
          <w:w w:val="99"/>
          <w:sz w:val="22"/>
        </w:rPr>
        <w:t>实现</w:t>
      </w:r>
      <w:r>
        <w:rPr>
          <w:color w:val="FF0000"/>
          <w:spacing w:val="-58"/>
          <w:sz w:val="22"/>
        </w:rPr>
        <w:t xml:space="preserve"> </w:t>
      </w:r>
      <w:r>
        <w:rPr>
          <w:rFonts w:ascii="Times New Roman" w:eastAsia="Times New Roman"/>
          <w:color w:val="FF0000"/>
          <w:w w:val="99"/>
          <w:sz w:val="22"/>
        </w:rPr>
        <w:t>2</w:t>
      </w:r>
      <w:r>
        <w:rPr>
          <w:rFonts w:ascii="Times New Roman" w:eastAsia="Times New Roman"/>
          <w:color w:val="FF0000"/>
          <w:spacing w:val="-3"/>
          <w:sz w:val="22"/>
        </w:rPr>
        <w:t xml:space="preserve"> </w:t>
      </w:r>
      <w:r>
        <w:rPr>
          <w:color w:val="FF0000"/>
          <w:spacing w:val="-28"/>
          <w:w w:val="99"/>
          <w:sz w:val="22"/>
        </w:rPr>
        <w:t>个输入，</w:t>
      </w:r>
      <w:r>
        <w:rPr>
          <w:rFonts w:ascii="Times New Roman" w:eastAsia="Times New Roman"/>
          <w:color w:val="FF0000"/>
          <w:w w:val="99"/>
          <w:sz w:val="22"/>
        </w:rPr>
        <w:t>1</w:t>
      </w:r>
      <w:r>
        <w:rPr>
          <w:rFonts w:ascii="Times New Roman" w:eastAsia="Times New Roman"/>
          <w:color w:val="FF0000"/>
          <w:spacing w:val="-3"/>
          <w:sz w:val="22"/>
        </w:rPr>
        <w:t xml:space="preserve"> </w:t>
      </w:r>
      <w:r>
        <w:rPr>
          <w:color w:val="FF0000"/>
          <w:w w:val="99"/>
          <w:sz w:val="22"/>
        </w:rPr>
        <w:t>个输出</w:t>
      </w:r>
      <w:r>
        <w:rPr>
          <w:spacing w:val="-20"/>
          <w:w w:val="99"/>
          <w:sz w:val="22"/>
        </w:rPr>
        <w:t>，输入分别为</w:t>
      </w:r>
    </w:p>
    <w:p>
      <w:pPr>
        <w:spacing w:before="71"/>
        <w:ind w:left="1145" w:right="0" w:firstLine="0"/>
        <w:jc w:val="left"/>
        <w:rPr>
          <w:rFonts w:hint="eastAsia" w:ascii="宋体" w:eastAsia="宋体"/>
          <w:sz w:val="22"/>
        </w:rPr>
      </w:pPr>
      <w:r>
        <w:rPr>
          <w:i/>
          <w:w w:val="99"/>
          <w:sz w:val="22"/>
        </w:rPr>
        <w:t>funct,</w:t>
      </w:r>
      <w:r>
        <w:rPr>
          <w:i/>
          <w:spacing w:val="-1"/>
          <w:sz w:val="22"/>
        </w:rPr>
        <w:t xml:space="preserve"> </w:t>
      </w:r>
      <w:r>
        <w:rPr>
          <w:i/>
          <w:w w:val="99"/>
          <w:sz w:val="22"/>
        </w:rPr>
        <w:t>aluop</w:t>
      </w:r>
      <w:r>
        <w:rPr>
          <w:rFonts w:hint="eastAsia" w:ascii="宋体" w:eastAsia="宋体"/>
          <w:spacing w:val="-28"/>
          <w:w w:val="99"/>
          <w:sz w:val="22"/>
        </w:rPr>
        <w:t>；输出位</w:t>
      </w:r>
      <w:r>
        <w:rPr>
          <w:rFonts w:hint="eastAsia" w:ascii="宋体" w:eastAsia="宋体"/>
          <w:spacing w:val="-56"/>
          <w:sz w:val="22"/>
        </w:rPr>
        <w:t xml:space="preserve"> </w:t>
      </w:r>
      <w:r>
        <w:rPr>
          <w:i/>
          <w:w w:val="99"/>
          <w:sz w:val="22"/>
        </w:rPr>
        <w:t>alucont</w:t>
      </w:r>
      <w:r>
        <w:rPr>
          <w:i/>
          <w:spacing w:val="-6"/>
          <w:w w:val="99"/>
          <w:sz w:val="22"/>
        </w:rPr>
        <w:t>r</w:t>
      </w:r>
      <w:r>
        <w:rPr>
          <w:i/>
          <w:w w:val="99"/>
          <w:sz w:val="22"/>
        </w:rPr>
        <w:t>ol</w:t>
      </w:r>
      <w:r>
        <w:rPr>
          <w:i/>
          <w:spacing w:val="-1"/>
          <w:sz w:val="22"/>
        </w:rPr>
        <w:t xml:space="preserve"> </w:t>
      </w:r>
      <w:r>
        <w:rPr>
          <w:rFonts w:hint="eastAsia" w:ascii="宋体" w:eastAsia="宋体"/>
          <w:w w:val="99"/>
          <w:sz w:val="22"/>
        </w:rPr>
        <w:t>信号。</w:t>
      </w:r>
    </w:p>
    <w:p>
      <w:pPr>
        <w:pStyle w:val="10"/>
        <w:numPr>
          <w:ilvl w:val="2"/>
          <w:numId w:val="2"/>
        </w:numPr>
        <w:tabs>
          <w:tab w:val="left" w:pos="1146"/>
        </w:tabs>
        <w:spacing w:before="70" w:after="0" w:line="300" w:lineRule="auto"/>
        <w:ind w:left="1145" w:right="107" w:hanging="406"/>
        <w:jc w:val="left"/>
        <w:rPr>
          <w:sz w:val="22"/>
        </w:rPr>
      </w:pPr>
      <w:r>
        <w:rPr>
          <w:spacing w:val="-11"/>
          <w:w w:val="99"/>
          <w:sz w:val="22"/>
        </w:rPr>
        <w:t>除上述两个组件，需设计</w:t>
      </w:r>
      <w:r>
        <w:rPr>
          <w:spacing w:val="-65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controller</w:t>
      </w:r>
      <w:r>
        <w:rPr>
          <w:rFonts w:ascii="Times New Roman" w:eastAsia="Times New Roman"/>
          <w:spacing w:val="-10"/>
          <w:sz w:val="22"/>
        </w:rPr>
        <w:t xml:space="preserve"> </w:t>
      </w:r>
      <w:r>
        <w:rPr>
          <w:spacing w:val="7"/>
          <w:w w:val="99"/>
          <w:sz w:val="22"/>
        </w:rPr>
        <w:t>文件调用两个</w:t>
      </w:r>
      <w:r>
        <w:rPr>
          <w:rFonts w:ascii="Times New Roman" w:eastAsia="Times New Roman"/>
          <w:w w:val="99"/>
          <w:sz w:val="22"/>
        </w:rPr>
        <w:t>decoder</w:t>
      </w:r>
      <w:r>
        <w:rPr>
          <w:spacing w:val="-110"/>
          <w:w w:val="99"/>
          <w:sz w:val="22"/>
        </w:rPr>
        <w:t>，</w:t>
      </w:r>
      <w:r>
        <w:rPr>
          <w:color w:val="017DDA"/>
          <w:w w:val="99"/>
          <w:sz w:val="22"/>
        </w:rPr>
        <w:t>对应实现</w:t>
      </w:r>
      <w:r>
        <w:rPr>
          <w:color w:val="017DDA"/>
          <w:spacing w:val="-65"/>
          <w:sz w:val="22"/>
        </w:rPr>
        <w:t xml:space="preserve"> </w:t>
      </w:r>
      <w:r>
        <w:rPr>
          <w:rFonts w:ascii="Times New Roman" w:eastAsia="Times New Roman"/>
          <w:i/>
          <w:color w:val="017DDA"/>
          <w:w w:val="99"/>
          <w:sz w:val="22"/>
        </w:rPr>
        <w:t>op,funct</w:t>
      </w:r>
      <w:r>
        <w:rPr>
          <w:rFonts w:ascii="Times New Roman" w:eastAsia="Times New Roman"/>
          <w:i/>
          <w:color w:val="017DDA"/>
          <w:spacing w:val="-6"/>
          <w:sz w:val="22"/>
        </w:rPr>
        <w:t xml:space="preserve"> </w:t>
      </w:r>
      <w:r>
        <w:rPr>
          <w:color w:val="017DDA"/>
          <w:spacing w:val="-3"/>
          <w:w w:val="99"/>
          <w:sz w:val="22"/>
        </w:rPr>
        <w:t>输入信号，</w:t>
      </w:r>
      <w:r>
        <w:rPr>
          <w:color w:val="017DDA"/>
          <w:spacing w:val="-11"/>
          <w:w w:val="99"/>
          <w:sz w:val="22"/>
        </w:rPr>
        <w:t>并传入调用模块；对应实现控制信号及</w:t>
      </w:r>
      <w:r>
        <w:rPr>
          <w:color w:val="017DDA"/>
          <w:spacing w:val="-56"/>
          <w:sz w:val="22"/>
        </w:rPr>
        <w:t xml:space="preserve"> </w:t>
      </w:r>
      <w:r>
        <w:rPr>
          <w:rFonts w:ascii="Times New Roman" w:eastAsia="Times New Roman"/>
          <w:i/>
          <w:color w:val="017DDA"/>
          <w:w w:val="99"/>
          <w:sz w:val="22"/>
        </w:rPr>
        <w:t>alucont</w:t>
      </w:r>
      <w:r>
        <w:rPr>
          <w:rFonts w:ascii="Times New Roman" w:eastAsia="Times New Roman"/>
          <w:i/>
          <w:color w:val="017DDA"/>
          <w:spacing w:val="-6"/>
          <w:w w:val="99"/>
          <w:sz w:val="22"/>
        </w:rPr>
        <w:t>r</w:t>
      </w:r>
      <w:r>
        <w:rPr>
          <w:rFonts w:ascii="Times New Roman" w:eastAsia="Times New Roman"/>
          <w:i/>
          <w:color w:val="017DDA"/>
          <w:w w:val="99"/>
          <w:sz w:val="22"/>
        </w:rPr>
        <w:t>ol</w:t>
      </w:r>
      <w:r>
        <w:rPr>
          <w:color w:val="017DDA"/>
          <w:spacing w:val="-12"/>
          <w:w w:val="99"/>
          <w:sz w:val="22"/>
        </w:rPr>
        <w:t>，并连接至调用模块相应端口</w:t>
      </w:r>
      <w:r>
        <w:rPr>
          <w:w w:val="99"/>
          <w:sz w:val="22"/>
        </w:rPr>
        <w:t>。</w:t>
      </w:r>
    </w:p>
    <w:p>
      <w:pPr>
        <w:pStyle w:val="10"/>
        <w:numPr>
          <w:ilvl w:val="1"/>
          <w:numId w:val="2"/>
        </w:numPr>
        <w:tabs>
          <w:tab w:val="left" w:pos="666"/>
        </w:tabs>
        <w:spacing w:before="0" w:after="0" w:line="240" w:lineRule="auto"/>
        <w:ind w:left="665" w:right="0" w:hanging="274"/>
        <w:jc w:val="left"/>
        <w:rPr>
          <w:rFonts w:ascii="Times New Roman" w:eastAsia="Times New Roman"/>
          <w:sz w:val="22"/>
        </w:rPr>
      </w:pPr>
      <w:r>
        <w:rPr>
          <w:spacing w:val="-3"/>
          <w:w w:val="95"/>
          <w:sz w:val="22"/>
        </w:rPr>
        <w:t xml:space="preserve">指令存储器。使用 </w:t>
      </w:r>
      <w:r>
        <w:rPr>
          <w:rFonts w:ascii="Times New Roman" w:eastAsia="Times New Roman"/>
          <w:w w:val="95"/>
          <w:sz w:val="22"/>
        </w:rPr>
        <w:t>Block</w:t>
      </w:r>
      <w:r>
        <w:rPr>
          <w:rFonts w:ascii="Times New Roman" w:eastAsia="Times New Roman"/>
          <w:spacing w:val="34"/>
          <w:w w:val="95"/>
          <w:sz w:val="22"/>
        </w:rPr>
        <w:t xml:space="preserve"> </w:t>
      </w:r>
      <w:r>
        <w:rPr>
          <w:rFonts w:ascii="Times New Roman" w:eastAsia="Times New Roman"/>
          <w:w w:val="95"/>
          <w:sz w:val="22"/>
        </w:rPr>
        <w:t>Memory</w:t>
      </w:r>
      <w:r>
        <w:rPr>
          <w:rFonts w:ascii="Times New Roman" w:eastAsia="Times New Roman"/>
          <w:spacing w:val="34"/>
          <w:w w:val="95"/>
          <w:sz w:val="22"/>
        </w:rPr>
        <w:t xml:space="preserve"> </w:t>
      </w:r>
      <w:r>
        <w:rPr>
          <w:rFonts w:ascii="Times New Roman" w:eastAsia="Times New Roman"/>
          <w:w w:val="95"/>
          <w:sz w:val="22"/>
        </w:rPr>
        <w:t>Generator</w:t>
      </w:r>
      <w:r>
        <w:rPr>
          <w:rFonts w:ascii="Times New Roman" w:eastAsia="Times New Roman"/>
          <w:spacing w:val="34"/>
          <w:w w:val="95"/>
          <w:sz w:val="22"/>
        </w:rPr>
        <w:t xml:space="preserve"> </w:t>
      </w:r>
      <w:r>
        <w:rPr>
          <w:rFonts w:ascii="Times New Roman" w:eastAsia="Times New Roman"/>
          <w:w w:val="95"/>
          <w:sz w:val="22"/>
        </w:rPr>
        <w:t>IP</w:t>
      </w:r>
      <w:r>
        <w:rPr>
          <w:rFonts w:ascii="Times New Roman" w:eastAsia="Times New Roman"/>
          <w:spacing w:val="35"/>
          <w:w w:val="95"/>
          <w:sz w:val="22"/>
        </w:rPr>
        <w:t xml:space="preserve"> </w:t>
      </w:r>
      <w:r>
        <w:rPr>
          <w:w w:val="95"/>
          <w:sz w:val="22"/>
        </w:rPr>
        <w:t>构造。</w:t>
      </w:r>
      <w:r>
        <w:rPr>
          <w:rFonts w:ascii="Times New Roman" w:eastAsia="Times New Roman"/>
          <w:w w:val="95"/>
          <w:sz w:val="22"/>
        </w:rPr>
        <w:t>(</w:t>
      </w:r>
      <w:r>
        <w:rPr>
          <w:w w:val="95"/>
          <w:sz w:val="22"/>
        </w:rPr>
        <w:t>参考指导书</w:t>
      </w:r>
      <w:r>
        <w:rPr>
          <w:rFonts w:ascii="Times New Roman" w:eastAsia="Times New Roman"/>
          <w:w w:val="95"/>
          <w:sz w:val="22"/>
        </w:rPr>
        <w:t>)</w:t>
      </w:r>
    </w:p>
    <w:p>
      <w:pPr>
        <w:pStyle w:val="5"/>
        <w:spacing w:before="70" w:line="300" w:lineRule="auto"/>
        <w:ind w:left="665" w:right="258"/>
        <w:jc w:val="both"/>
      </w:pPr>
      <w:r>
        <w:rPr>
          <w:rFonts w:hint="eastAsia" w:ascii="宋体" w:eastAsia="宋体"/>
          <w:color w:val="FF0000"/>
          <w:w w:val="95"/>
        </w:rPr>
        <w:t>注意：</w:t>
      </w:r>
      <w:r>
        <w:rPr>
          <w:color w:val="FF0000"/>
          <w:w w:val="95"/>
        </w:rPr>
        <w:t>Basic</w:t>
      </w:r>
      <w:r>
        <w:rPr>
          <w:color w:val="FF0000"/>
          <w:spacing w:val="35"/>
          <w:w w:val="95"/>
        </w:rPr>
        <w:t xml:space="preserve"> </w:t>
      </w:r>
      <w:r>
        <w:rPr>
          <w:rFonts w:hint="eastAsia" w:ascii="宋体" w:eastAsia="宋体"/>
          <w:color w:val="FF0000"/>
          <w:spacing w:val="-9"/>
          <w:w w:val="95"/>
        </w:rPr>
        <w:t xml:space="preserve">中 </w:t>
      </w:r>
      <w:r>
        <w:rPr>
          <w:color w:val="FF0000"/>
          <w:w w:val="95"/>
        </w:rPr>
        <w:t>Generate</w:t>
      </w:r>
      <w:r>
        <w:rPr>
          <w:color w:val="FF0000"/>
          <w:spacing w:val="36"/>
          <w:w w:val="95"/>
        </w:rPr>
        <w:t xml:space="preserve"> </w:t>
      </w:r>
      <w:r>
        <w:rPr>
          <w:color w:val="FF0000"/>
          <w:w w:val="95"/>
        </w:rPr>
        <w:t>address</w:t>
      </w:r>
      <w:r>
        <w:rPr>
          <w:color w:val="FF0000"/>
          <w:spacing w:val="35"/>
          <w:w w:val="95"/>
        </w:rPr>
        <w:t xml:space="preserve"> </w:t>
      </w:r>
      <w:r>
        <w:rPr>
          <w:color w:val="FF0000"/>
          <w:w w:val="95"/>
        </w:rPr>
        <w:t>interface</w:t>
      </w:r>
      <w:r>
        <w:rPr>
          <w:color w:val="FF0000"/>
          <w:spacing w:val="35"/>
          <w:w w:val="95"/>
        </w:rPr>
        <w:t xml:space="preserve"> </w:t>
      </w:r>
      <w:r>
        <w:rPr>
          <w:color w:val="FF0000"/>
          <w:w w:val="95"/>
        </w:rPr>
        <w:t>with</w:t>
      </w:r>
      <w:r>
        <w:rPr>
          <w:color w:val="FF0000"/>
          <w:spacing w:val="36"/>
          <w:w w:val="95"/>
        </w:rPr>
        <w:t xml:space="preserve"> </w:t>
      </w:r>
      <w:r>
        <w:rPr>
          <w:color w:val="FF0000"/>
          <w:w w:val="95"/>
        </w:rPr>
        <w:t>32</w:t>
      </w:r>
      <w:r>
        <w:rPr>
          <w:color w:val="FF0000"/>
          <w:spacing w:val="35"/>
          <w:w w:val="95"/>
        </w:rPr>
        <w:t xml:space="preserve"> </w:t>
      </w:r>
      <w:r>
        <w:rPr>
          <w:color w:val="FF0000"/>
          <w:w w:val="95"/>
        </w:rPr>
        <w:t>bits</w:t>
      </w:r>
      <w:r>
        <w:rPr>
          <w:color w:val="FF0000"/>
          <w:spacing w:val="36"/>
          <w:w w:val="95"/>
        </w:rPr>
        <w:t xml:space="preserve"> </w:t>
      </w:r>
      <w:r>
        <w:rPr>
          <w:rFonts w:hint="eastAsia" w:ascii="宋体" w:eastAsia="宋体"/>
          <w:color w:val="FF0000"/>
          <w:w w:val="95"/>
        </w:rPr>
        <w:t>选项不选中；</w:t>
      </w:r>
      <w:r>
        <w:rPr>
          <w:color w:val="FF0000"/>
          <w:w w:val="95"/>
        </w:rPr>
        <w:t>PortA</w:t>
      </w:r>
      <w:r>
        <w:rPr>
          <w:color w:val="FF0000"/>
          <w:spacing w:val="35"/>
          <w:w w:val="95"/>
        </w:rPr>
        <w:t xml:space="preserve"> </w:t>
      </w:r>
      <w:r>
        <w:rPr>
          <w:color w:val="FF0000"/>
          <w:w w:val="95"/>
        </w:rPr>
        <w:t>Options</w:t>
      </w:r>
      <w:r>
        <w:rPr>
          <w:color w:val="FF0000"/>
          <w:spacing w:val="35"/>
          <w:w w:val="95"/>
        </w:rPr>
        <w:t xml:space="preserve"> </w:t>
      </w:r>
      <w:r>
        <w:rPr>
          <w:rFonts w:hint="eastAsia" w:ascii="宋体" w:eastAsia="宋体"/>
          <w:color w:val="FF0000"/>
          <w:spacing w:val="-8"/>
          <w:w w:val="95"/>
        </w:rPr>
        <w:t xml:space="preserve">中 </w:t>
      </w:r>
      <w:r>
        <w:rPr>
          <w:color w:val="FF0000"/>
          <w:w w:val="95"/>
        </w:rPr>
        <w:t>Enable</w:t>
      </w:r>
      <w:r>
        <w:rPr>
          <w:color w:val="FF0000"/>
          <w:spacing w:val="-50"/>
          <w:w w:val="95"/>
        </w:rPr>
        <w:t xml:space="preserve"> </w:t>
      </w:r>
      <w:r>
        <w:rPr>
          <w:color w:val="FF0000"/>
        </w:rPr>
        <w:t>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rFonts w:hint="eastAsia" w:ascii="宋体" w:eastAsia="宋体"/>
          <w:color w:val="FF0000"/>
          <w:spacing w:val="18"/>
        </w:rPr>
        <w:t>选择为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Pin</w:t>
      </w:r>
    </w:p>
    <w:p>
      <w:pPr>
        <w:pStyle w:val="10"/>
        <w:numPr>
          <w:ilvl w:val="1"/>
          <w:numId w:val="2"/>
        </w:numPr>
        <w:tabs>
          <w:tab w:val="left" w:pos="666"/>
        </w:tabs>
        <w:spacing w:before="0" w:after="0" w:line="300" w:lineRule="auto"/>
        <w:ind w:left="665" w:right="258" w:hanging="273"/>
        <w:jc w:val="both"/>
        <w:rPr>
          <w:rFonts w:ascii="Times New Roman" w:eastAsia="Times New Roman"/>
          <w:sz w:val="22"/>
        </w:rPr>
      </w:pPr>
      <w:r>
        <w:rPr>
          <w:spacing w:val="-6"/>
          <w:w w:val="99"/>
          <w:sz w:val="22"/>
        </w:rPr>
        <w:t>时钟分频器。将板载</w:t>
      </w:r>
      <w:r>
        <w:rPr>
          <w:spacing w:val="-50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100Mhz</w:t>
      </w:r>
      <w:r>
        <w:rPr>
          <w:rFonts w:ascii="Times New Roman" w:eastAsia="Times New Roman"/>
          <w:spacing w:val="5"/>
          <w:sz w:val="22"/>
        </w:rPr>
        <w:t xml:space="preserve"> </w:t>
      </w:r>
      <w:r>
        <w:rPr>
          <w:w w:val="99"/>
          <w:sz w:val="22"/>
        </w:rPr>
        <w:t>频率降低为</w:t>
      </w:r>
      <w:r>
        <w:rPr>
          <w:spacing w:val="-50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1hz</w:t>
      </w:r>
      <w:r>
        <w:rPr>
          <w:spacing w:val="-32"/>
          <w:w w:val="99"/>
          <w:sz w:val="22"/>
        </w:rPr>
        <w:t>，连接</w:t>
      </w:r>
      <w:r>
        <w:rPr>
          <w:spacing w:val="-50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PC</w:t>
      </w:r>
      <w:r>
        <w:rPr>
          <w:spacing w:val="-11"/>
          <w:w w:val="99"/>
          <w:sz w:val="22"/>
        </w:rPr>
        <w:t>、指令存储器时钟信号</w:t>
      </w:r>
      <w:r>
        <w:rPr>
          <w:spacing w:val="-50"/>
          <w:sz w:val="22"/>
        </w:rPr>
        <w:t xml:space="preserve"> </w:t>
      </w:r>
      <w:r>
        <w:rPr>
          <w:rFonts w:ascii="Times New Roman" w:eastAsia="Times New Roman"/>
          <w:w w:val="99"/>
          <w:sz w:val="22"/>
        </w:rPr>
        <w:t>cl</w:t>
      </w:r>
      <w:r>
        <w:rPr>
          <w:rFonts w:ascii="Times New Roman" w:eastAsia="Times New Roman"/>
          <w:spacing w:val="-1"/>
          <w:w w:val="99"/>
          <w:sz w:val="22"/>
        </w:rPr>
        <w:t>k</w:t>
      </w:r>
      <w:r>
        <w:rPr>
          <w:spacing w:val="-38"/>
          <w:w w:val="99"/>
          <w:sz w:val="22"/>
        </w:rPr>
        <w:t>。</w:t>
      </w:r>
      <w:r>
        <w:rPr>
          <w:rFonts w:ascii="Times New Roman" w:eastAsia="Times New Roman"/>
          <w:spacing w:val="-1"/>
          <w:w w:val="99"/>
          <w:sz w:val="22"/>
        </w:rPr>
        <w:t>(</w:t>
      </w:r>
      <w:r>
        <w:rPr>
          <w:w w:val="99"/>
          <w:sz w:val="22"/>
        </w:rPr>
        <w:t>参考数</w:t>
      </w:r>
      <w:r>
        <w:rPr>
          <w:sz w:val="22"/>
        </w:rPr>
        <w:t>字逻辑实验</w:t>
      </w:r>
      <w:r>
        <w:rPr>
          <w:rFonts w:ascii="Times New Roman" w:eastAsia="Times New Roman"/>
          <w:sz w:val="22"/>
        </w:rPr>
        <w:t>)</w:t>
      </w:r>
    </w:p>
    <w:p>
      <w:pPr>
        <w:pStyle w:val="5"/>
        <w:spacing w:line="300" w:lineRule="auto"/>
        <w:ind w:left="665" w:right="258"/>
        <w:jc w:val="both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30"/>
          <w:w w:val="99"/>
        </w:rPr>
        <w:t>注意：</w:t>
      </w:r>
      <w:r>
        <w:rPr>
          <w:color w:val="FF0000"/>
          <w:w w:val="99"/>
        </w:rPr>
        <w:t>Xilinx</w:t>
      </w:r>
      <w:r>
        <w:rPr>
          <w:color w:val="FF0000"/>
          <w:spacing w:val="7"/>
        </w:rPr>
        <w:t xml:space="preserve"> </w:t>
      </w:r>
      <w:r>
        <w:rPr>
          <w:color w:val="FF0000"/>
          <w:w w:val="99"/>
        </w:rPr>
        <w:t>Clo</w:t>
      </w:r>
      <w:r>
        <w:rPr>
          <w:color w:val="FF0000"/>
          <w:spacing w:val="-5"/>
          <w:w w:val="99"/>
        </w:rPr>
        <w:t>c</w:t>
      </w:r>
      <w:r>
        <w:rPr>
          <w:color w:val="FF0000"/>
          <w:w w:val="99"/>
        </w:rPr>
        <w:t>king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4"/>
          <w:w w:val="99"/>
        </w:rPr>
        <w:t>W</w:t>
      </w:r>
      <w:r>
        <w:rPr>
          <w:color w:val="FF0000"/>
          <w:w w:val="99"/>
        </w:rPr>
        <w:t>izard</w:t>
      </w:r>
      <w:r>
        <w:rPr>
          <w:color w:val="FF0000"/>
          <w:spacing w:val="7"/>
        </w:rPr>
        <w:t xml:space="preserve"> </w:t>
      </w:r>
      <w:r>
        <w:rPr>
          <w:color w:val="FF0000"/>
          <w:w w:val="99"/>
        </w:rPr>
        <w:t>IP</w:t>
      </w:r>
      <w:r>
        <w:rPr>
          <w:color w:val="FF0000"/>
          <w:spacing w:val="7"/>
        </w:rPr>
        <w:t xml:space="preserve"> </w:t>
      </w:r>
      <w:r>
        <w:rPr>
          <w:rFonts w:hint="eastAsia" w:ascii="宋体" w:eastAsia="宋体"/>
          <w:color w:val="FF0000"/>
          <w:w w:val="99"/>
        </w:rPr>
        <w:t>可分的最低频率为</w:t>
      </w:r>
      <w:r>
        <w:rPr>
          <w:rFonts w:hint="eastAsia" w:ascii="宋体" w:eastAsia="宋体"/>
          <w:color w:val="FF0000"/>
          <w:spacing w:val="-48"/>
        </w:rPr>
        <w:t xml:space="preserve"> </w:t>
      </w:r>
      <w:r>
        <w:rPr>
          <w:color w:val="FF0000"/>
          <w:w w:val="99"/>
        </w:rPr>
        <w:t>4.687Mhz</w:t>
      </w:r>
      <w:r>
        <w:rPr>
          <w:rFonts w:hint="eastAsia" w:ascii="宋体" w:eastAsia="宋体"/>
          <w:color w:val="FF0000"/>
          <w:spacing w:val="-9"/>
          <w:w w:val="99"/>
        </w:rPr>
        <w:t>，因而只能使用自实现分频模</w:t>
      </w:r>
      <w:r>
        <w:rPr>
          <w:rFonts w:hint="eastAsia" w:ascii="宋体" w:eastAsia="宋体"/>
          <w:color w:val="FF0000"/>
        </w:rPr>
        <w:t>块进行分频</w:t>
      </w:r>
    </w:p>
    <w:p>
      <w:pPr>
        <w:pStyle w:val="5"/>
        <w:spacing w:before="5"/>
        <w:rPr>
          <w:rFonts w:ascii="宋体"/>
          <w:sz w:val="38"/>
        </w:rPr>
      </w:pPr>
    </w:p>
    <w:p>
      <w:pPr>
        <w:pStyle w:val="2"/>
        <w:numPr>
          <w:ilvl w:val="0"/>
          <w:numId w:val="2"/>
        </w:numPr>
        <w:tabs>
          <w:tab w:val="left" w:pos="550"/>
          <w:tab w:val="left" w:pos="551"/>
        </w:tabs>
        <w:spacing w:before="0" w:after="0" w:line="240" w:lineRule="auto"/>
        <w:ind w:left="550" w:right="0" w:hanging="431"/>
        <w:jc w:val="left"/>
      </w:pPr>
      <w:bookmarkStart w:id="2" w:name="实验设计"/>
      <w:bookmarkEnd w:id="2"/>
      <w:bookmarkStart w:id="3" w:name="实验设计"/>
      <w:bookmarkEnd w:id="3"/>
      <w:r>
        <w:t>实验设计</w:t>
      </w:r>
    </w:p>
    <w:p>
      <w:pPr>
        <w:pStyle w:val="3"/>
        <w:numPr>
          <w:ilvl w:val="1"/>
          <w:numId w:val="3"/>
        </w:numPr>
        <w:tabs>
          <w:tab w:val="left" w:pos="657"/>
          <w:tab w:val="left" w:pos="658"/>
        </w:tabs>
        <w:spacing w:before="311" w:after="0" w:line="240" w:lineRule="auto"/>
        <w:ind w:left="657" w:right="0" w:hanging="538"/>
        <w:jc w:val="left"/>
      </w:pPr>
      <w:bookmarkStart w:id="4" w:name="控制器(Controller)"/>
      <w:bookmarkEnd w:id="4"/>
      <w:bookmarkStart w:id="5" w:name="控制器(Controller)"/>
      <w:bookmarkEnd w:id="5"/>
      <w:r>
        <w:rPr>
          <w:rFonts w:hint="eastAsia" w:ascii="Microsoft YaHei UI" w:eastAsia="Microsoft YaHei UI"/>
          <w:spacing w:val="-4"/>
        </w:rPr>
        <w:t xml:space="preserve">控制器 </w:t>
      </w:r>
      <w:r>
        <w:rPr>
          <w:spacing w:val="-1"/>
        </w:rPr>
        <w:t>(Controller)</w:t>
      </w:r>
    </w:p>
    <w:p>
      <w:pPr>
        <w:pStyle w:val="4"/>
        <w:numPr>
          <w:ilvl w:val="2"/>
          <w:numId w:val="3"/>
        </w:numPr>
        <w:tabs>
          <w:tab w:val="left" w:pos="774"/>
          <w:tab w:val="left" w:pos="775"/>
        </w:tabs>
        <w:spacing w:before="269" w:after="0" w:line="240" w:lineRule="auto"/>
        <w:ind w:left="774" w:right="0" w:hanging="655"/>
        <w:jc w:val="left"/>
      </w:pPr>
      <w:bookmarkStart w:id="6" w:name="功能描述"/>
      <w:bookmarkEnd w:id="6"/>
      <w:bookmarkStart w:id="7" w:name="功能描述"/>
      <w:bookmarkEnd w:id="7"/>
      <w:r>
        <w:rPr>
          <w:w w:val="95"/>
        </w:rPr>
        <w:t>功能描述</w:t>
      </w:r>
    </w:p>
    <w:p>
      <w:pPr>
        <w:pStyle w:val="5"/>
        <w:spacing w:before="17"/>
        <w:rPr>
          <w:rFonts w:ascii="Microsoft YaHei UI"/>
          <w:b/>
          <w:sz w:val="18"/>
        </w:rPr>
      </w:pPr>
    </w:p>
    <w:p>
      <w:pPr>
        <w:pStyle w:val="5"/>
        <w:ind w:left="556"/>
        <w:rPr>
          <w:rFonts w:hint="eastAsia" w:ascii="宋体" w:eastAsia="宋体"/>
        </w:rPr>
      </w:pPr>
      <w:r>
        <w:rPr>
          <w:rFonts w:hint="eastAsia" w:ascii="宋体" w:eastAsia="宋体"/>
          <w:spacing w:val="-8"/>
          <w:w w:val="95"/>
        </w:rPr>
        <w:t>本次实验完成了控制器的取指令、译码部分的功能。</w:t>
      </w:r>
    </w:p>
    <w:p>
      <w:pPr>
        <w:pStyle w:val="5"/>
        <w:rPr>
          <w:rFonts w:ascii="宋体"/>
          <w:sz w:val="26"/>
        </w:rPr>
      </w:pPr>
    </w:p>
    <w:p>
      <w:pPr>
        <w:pStyle w:val="4"/>
        <w:numPr>
          <w:ilvl w:val="2"/>
          <w:numId w:val="3"/>
        </w:numPr>
        <w:tabs>
          <w:tab w:val="left" w:pos="774"/>
          <w:tab w:val="left" w:pos="775"/>
        </w:tabs>
        <w:spacing w:before="167" w:after="0" w:line="240" w:lineRule="auto"/>
        <w:ind w:left="774" w:right="0" w:hanging="655"/>
        <w:jc w:val="left"/>
      </w:pPr>
      <w:bookmarkStart w:id="8" w:name="接口定义"/>
      <w:bookmarkEnd w:id="8"/>
      <w:bookmarkStart w:id="9" w:name="接口定义"/>
      <w:bookmarkEnd w:id="9"/>
      <w:r>
        <w:rPr>
          <w:w w:val="95"/>
        </w:rPr>
        <w:t>接口定义</w:t>
      </w:r>
    </w:p>
    <w:p>
      <w:pPr>
        <w:pStyle w:val="10"/>
        <w:numPr>
          <w:ilvl w:val="2"/>
          <w:numId w:val="3"/>
        </w:numPr>
        <w:tabs>
          <w:tab w:val="left" w:pos="774"/>
          <w:tab w:val="left" w:pos="775"/>
        </w:tabs>
        <w:spacing w:before="278" w:after="0" w:line="240" w:lineRule="auto"/>
        <w:ind w:left="774" w:right="0" w:hanging="655"/>
        <w:jc w:val="left"/>
        <w:rPr>
          <w:rFonts w:hint="eastAsia" w:ascii="Microsoft YaHei UI" w:eastAsia="Microsoft YaHei UI"/>
          <w:b/>
          <w:sz w:val="22"/>
        </w:rPr>
      </w:pPr>
      <w:bookmarkStart w:id="10" w:name="逻辑控制"/>
      <w:bookmarkEnd w:id="10"/>
      <w:bookmarkStart w:id="11" w:name="逻辑控制"/>
      <w:bookmarkEnd w:id="11"/>
      <w:r>
        <w:rPr>
          <w:rFonts w:hint="eastAsia" w:ascii="Microsoft YaHei UI" w:eastAsia="Microsoft YaHei UI"/>
          <w:b/>
          <w:w w:val="95"/>
          <w:sz w:val="22"/>
        </w:rPr>
        <w:t>逻辑控制</w:t>
      </w:r>
    </w:p>
    <w:p>
      <w:pPr>
        <w:pStyle w:val="5"/>
        <w:rPr>
          <w:rFonts w:ascii="Microsoft YaHei UI"/>
          <w:b/>
          <w:sz w:val="19"/>
        </w:rPr>
      </w:pPr>
    </w:p>
    <w:p>
      <w:pPr>
        <w:pStyle w:val="5"/>
        <w:spacing w:line="300" w:lineRule="auto"/>
        <w:ind w:left="119" w:right="258" w:firstLine="436"/>
        <w:rPr>
          <w:rFonts w:hint="eastAsia" w:ascii="宋体" w:eastAsia="宋体"/>
        </w:rPr>
      </w:pPr>
      <w:r>
        <w:rPr>
          <w:w w:val="99"/>
        </w:rPr>
        <w:t>top.v</w:t>
      </w:r>
      <w:r>
        <w:t xml:space="preserve"> </w:t>
      </w:r>
      <w:r>
        <w:rPr>
          <w:rFonts w:hint="eastAsia" w:ascii="宋体" w:eastAsia="宋体"/>
          <w:spacing w:val="-16"/>
          <w:w w:val="99"/>
        </w:rPr>
        <w:t>是顶层文件，将</w:t>
      </w:r>
      <w:r>
        <w:rPr>
          <w:rFonts w:hint="eastAsia" w:ascii="宋体" w:eastAsia="宋体"/>
          <w:spacing w:val="-55"/>
        </w:rPr>
        <w:t xml:space="preserve"> </w:t>
      </w:r>
      <w:r>
        <w:rPr>
          <w:w w:val="99"/>
        </w:rPr>
        <w:t>pc</w:t>
      </w:r>
      <w:r>
        <w:rPr>
          <w:rFonts w:hint="eastAsia" w:ascii="宋体" w:eastAsia="宋体"/>
          <w:spacing w:val="-108"/>
          <w:w w:val="99"/>
        </w:rPr>
        <w:t>、</w:t>
      </w:r>
      <w:r>
        <w:rPr>
          <w:w w:val="99"/>
        </w:rPr>
        <w:t>ram</w:t>
      </w:r>
      <w:r>
        <w:rPr>
          <w:rFonts w:hint="eastAsia" w:ascii="宋体" w:eastAsia="宋体"/>
          <w:spacing w:val="-108"/>
          <w:w w:val="99"/>
        </w:rPr>
        <w:t>、</w:t>
      </w:r>
      <w:r>
        <w:rPr>
          <w:w w:val="99"/>
        </w:rPr>
        <w:t>controlle</w:t>
      </w:r>
      <w:r>
        <w:rPr>
          <w:spacing w:val="-1"/>
          <w:w w:val="99"/>
        </w:rPr>
        <w:t>r</w:t>
      </w:r>
      <w:r>
        <w:rPr>
          <w:rFonts w:hint="eastAsia" w:ascii="宋体" w:eastAsia="宋体"/>
          <w:spacing w:val="-108"/>
          <w:w w:val="99"/>
        </w:rPr>
        <w:t>、</w:t>
      </w:r>
      <w:r>
        <w:rPr>
          <w:w w:val="99"/>
        </w:rPr>
        <w:t>displ</w:t>
      </w:r>
      <w:r>
        <w:rPr>
          <w:spacing w:val="-7"/>
          <w:w w:val="99"/>
        </w:rPr>
        <w:t>a</w:t>
      </w:r>
      <w:r>
        <w:rPr>
          <w:w w:val="99"/>
        </w:rPr>
        <w:t>y</w:t>
      </w:r>
      <w:r>
        <w:t xml:space="preserve"> </w:t>
      </w:r>
      <w:r>
        <w:rPr>
          <w:rFonts w:hint="eastAsia" w:ascii="宋体" w:eastAsia="宋体"/>
          <w:spacing w:val="-7"/>
          <w:w w:val="99"/>
        </w:rPr>
        <w:t>几个模块连接。其输入为</w:t>
      </w:r>
      <w:r>
        <w:rPr>
          <w:rFonts w:hint="eastAsia" w:ascii="宋体" w:eastAsia="宋体"/>
          <w:spacing w:val="-55"/>
        </w:rPr>
        <w:t xml:space="preserve"> </w:t>
      </w:r>
      <w:r>
        <w:rPr>
          <w:w w:val="99"/>
        </w:rPr>
        <w:t>clk</w:t>
      </w:r>
      <w:r>
        <w:t xml:space="preserve"> </w:t>
      </w:r>
      <w:r>
        <w:rPr>
          <w:rFonts w:hint="eastAsia" w:ascii="宋体" w:eastAsia="宋体"/>
          <w:w w:val="99"/>
        </w:rPr>
        <w:t>和</w:t>
      </w:r>
      <w:r>
        <w:rPr>
          <w:rFonts w:hint="eastAsia" w:ascii="宋体" w:eastAsia="宋体"/>
          <w:spacing w:val="-55"/>
        </w:rPr>
        <w:t xml:space="preserve"> </w:t>
      </w:r>
      <w:r>
        <w:rPr>
          <w:w w:val="99"/>
        </w:rPr>
        <w:t>r</w:t>
      </w:r>
      <w:r>
        <w:rPr>
          <w:spacing w:val="-4"/>
          <w:w w:val="99"/>
        </w:rPr>
        <w:t>s</w:t>
      </w:r>
      <w:r>
        <w:rPr>
          <w:spacing w:val="-1"/>
          <w:w w:val="99"/>
        </w:rPr>
        <w:t>t</w:t>
      </w:r>
      <w:r>
        <w:rPr>
          <w:rFonts w:hint="eastAsia" w:ascii="宋体" w:eastAsia="宋体"/>
          <w:spacing w:val="-22"/>
          <w:w w:val="99"/>
        </w:rPr>
        <w:t>，输出指令</w:t>
      </w:r>
      <w:r>
        <w:rPr>
          <w:rFonts w:hint="eastAsia" w:ascii="宋体" w:eastAsia="宋体"/>
          <w:spacing w:val="-16"/>
          <w:w w:val="99"/>
        </w:rPr>
        <w:t>信息。输入的</w:t>
      </w:r>
      <w:r>
        <w:rPr>
          <w:rFonts w:hint="eastAsia" w:ascii="宋体" w:eastAsia="宋体"/>
          <w:spacing w:val="-56"/>
        </w:rPr>
        <w:t xml:space="preserve"> </w:t>
      </w:r>
      <w:r>
        <w:rPr>
          <w:w w:val="99"/>
        </w:rPr>
        <w:t>clk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27"/>
          <w:w w:val="99"/>
        </w:rPr>
        <w:t>传入</w:t>
      </w:r>
      <w:r>
        <w:rPr>
          <w:w w:val="99"/>
        </w:rPr>
        <w:t>pc</w:t>
      </w:r>
      <w:r>
        <w:rPr>
          <w:rFonts w:hint="eastAsia" w:ascii="宋体" w:eastAsia="宋体"/>
          <w:spacing w:val="-110"/>
          <w:w w:val="99"/>
        </w:rPr>
        <w:t>、</w:t>
      </w:r>
      <w:r>
        <w:rPr>
          <w:w w:val="99"/>
        </w:rPr>
        <w:t>ram</w:t>
      </w:r>
      <w:r>
        <w:rPr>
          <w:rFonts w:hint="eastAsia" w:ascii="宋体" w:eastAsia="宋体"/>
          <w:spacing w:val="-110"/>
          <w:w w:val="99"/>
        </w:rPr>
        <w:t>、</w:t>
      </w:r>
      <w:r>
        <w:rPr>
          <w:w w:val="99"/>
        </w:rPr>
        <w:t>displ</w:t>
      </w:r>
      <w:r>
        <w:rPr>
          <w:spacing w:val="-7"/>
          <w:w w:val="99"/>
        </w:rPr>
        <w:t>a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-37"/>
          <w:w w:val="99"/>
        </w:rPr>
        <w:t>模块，</w:t>
      </w:r>
      <w:r>
        <w:rPr>
          <w:w w:val="99"/>
        </w:rPr>
        <w:t>r</w:t>
      </w:r>
      <w:r>
        <w:rPr>
          <w:spacing w:val="-4"/>
          <w:w w:val="99"/>
        </w:rPr>
        <w:t>s</w:t>
      </w:r>
      <w:r>
        <w:rPr>
          <w:w w:val="99"/>
        </w:rPr>
        <w:t>t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27"/>
          <w:w w:val="99"/>
        </w:rPr>
        <w:t>传入</w:t>
      </w:r>
      <w:r>
        <w:rPr>
          <w:w w:val="99"/>
        </w:rPr>
        <w:t>pc</w:t>
      </w:r>
      <w:r>
        <w:rPr>
          <w:rFonts w:hint="eastAsia" w:ascii="宋体" w:eastAsia="宋体"/>
          <w:spacing w:val="-110"/>
          <w:w w:val="99"/>
        </w:rPr>
        <w:t>、</w:t>
      </w:r>
      <w:r>
        <w:rPr>
          <w:w w:val="99"/>
        </w:rPr>
        <w:t>displ</w:t>
      </w:r>
      <w:r>
        <w:rPr>
          <w:spacing w:val="-7"/>
          <w:w w:val="99"/>
        </w:rPr>
        <w:t>a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rFonts w:hint="eastAsia" w:ascii="宋体" w:eastAsia="宋体"/>
          <w:w w:val="99"/>
        </w:rPr>
        <w:t>模块。</w:t>
      </w:r>
    </w:p>
    <w:p>
      <w:pPr>
        <w:spacing w:after="0" w:line="300" w:lineRule="auto"/>
        <w:rPr>
          <w:rFonts w:hint="eastAsia" w:ascii="宋体" w:eastAsia="宋体"/>
        </w:rPr>
        <w:sectPr>
          <w:pgSz w:w="11910" w:h="16840"/>
          <w:pgMar w:top="1240" w:right="1180" w:bottom="1020" w:left="1320" w:header="0" w:footer="831" w:gutter="0"/>
          <w:cols w:space="720" w:num="1"/>
        </w:sectPr>
      </w:pPr>
    </w:p>
    <w:p>
      <w:pPr>
        <w:spacing w:before="45"/>
        <w:ind w:left="1955" w:right="2093" w:firstLine="0"/>
        <w:jc w:val="center"/>
        <w:rPr>
          <w:rFonts w:hint="eastAsia" w:ascii="宋体" w:eastAsia="宋体"/>
          <w:sz w:val="20"/>
        </w:rPr>
      </w:pPr>
      <w:bookmarkStart w:id="12" w:name="遇到的问题"/>
      <w:bookmarkEnd w:id="12"/>
      <w:r>
        <w:rPr>
          <w:rFonts w:hint="eastAsia" w:ascii="Microsoft YaHei UI" w:eastAsia="Microsoft YaHei UI"/>
          <w:b/>
          <w:spacing w:val="-6"/>
          <w:sz w:val="20"/>
        </w:rPr>
        <w:t xml:space="preserve">表 </w:t>
      </w:r>
      <w:r>
        <w:rPr>
          <w:b/>
          <w:sz w:val="20"/>
        </w:rPr>
        <w:t>1:</w:t>
      </w:r>
      <w:r>
        <w:rPr>
          <w:b/>
          <w:spacing w:val="18"/>
          <w:sz w:val="20"/>
        </w:rPr>
        <w:t xml:space="preserve"> </w:t>
      </w:r>
      <w:r>
        <w:rPr>
          <w:rFonts w:hint="eastAsia" w:ascii="宋体" w:eastAsia="宋体"/>
          <w:sz w:val="20"/>
        </w:rPr>
        <w:t>接口定义</w:t>
      </w:r>
    </w:p>
    <w:p>
      <w:pPr>
        <w:pStyle w:val="5"/>
        <w:spacing w:before="9"/>
        <w:rPr>
          <w:rFonts w:ascii="宋体"/>
        </w:rPr>
      </w:pPr>
    </w:p>
    <w:tbl>
      <w:tblPr>
        <w:tblStyle w:val="7"/>
        <w:tblW w:w="0" w:type="auto"/>
        <w:tblInd w:w="1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46"/>
        <w:gridCol w:w="761"/>
        <w:gridCol w:w="36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94" w:type="dxa"/>
            <w:tcBorders>
              <w:bottom w:val="double" w:color="000000" w:sz="0" w:space="0"/>
            </w:tcBorders>
          </w:tcPr>
          <w:p>
            <w:pPr>
              <w:pStyle w:val="11"/>
              <w:spacing w:line="340" w:lineRule="exact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信号名</w:t>
            </w:r>
          </w:p>
        </w:tc>
        <w:tc>
          <w:tcPr>
            <w:tcW w:w="846" w:type="dxa"/>
            <w:tcBorders>
              <w:bottom w:val="double" w:color="000000" w:sz="0" w:space="0"/>
            </w:tcBorders>
          </w:tcPr>
          <w:p>
            <w:pPr>
              <w:pStyle w:val="11"/>
              <w:spacing w:line="340" w:lineRule="exact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方向</w:t>
            </w:r>
          </w:p>
        </w:tc>
        <w:tc>
          <w:tcPr>
            <w:tcW w:w="761" w:type="dxa"/>
            <w:tcBorders>
              <w:bottom w:val="double" w:color="000000" w:sz="0" w:space="0"/>
            </w:tcBorders>
          </w:tcPr>
          <w:p>
            <w:pPr>
              <w:pStyle w:val="11"/>
              <w:spacing w:line="340" w:lineRule="exact"/>
              <w:ind w:left="117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位宽</w:t>
            </w:r>
          </w:p>
        </w:tc>
        <w:tc>
          <w:tcPr>
            <w:tcW w:w="3641" w:type="dxa"/>
            <w:tcBorders>
              <w:bottom w:val="double" w:color="000000" w:sz="0" w:space="0"/>
            </w:tcBorders>
          </w:tcPr>
          <w:p>
            <w:pPr>
              <w:pStyle w:val="11"/>
              <w:spacing w:line="340" w:lineRule="exact"/>
              <w:ind w:left="116"/>
              <w:rPr>
                <w:rFonts w:hint="eastAsia" w:ascii="Microsoft YaHei UI" w:eastAsia="Microsoft YaHei UI"/>
                <w:b/>
                <w:sz w:val="22"/>
              </w:rPr>
            </w:pPr>
            <w:r>
              <w:rPr>
                <w:rFonts w:hint="eastAsia" w:ascii="Microsoft YaHei UI" w:eastAsia="Microsoft YaHei UI"/>
                <w:b/>
                <w:w w:val="95"/>
                <w:sz w:val="22"/>
              </w:rPr>
              <w:t>功能描述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94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clk</w:t>
            </w:r>
          </w:p>
        </w:tc>
        <w:tc>
          <w:tcPr>
            <w:tcW w:w="846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Input</w:t>
            </w:r>
          </w:p>
        </w:tc>
        <w:tc>
          <w:tcPr>
            <w:tcW w:w="76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ind w:left="1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1-bit</w:t>
            </w:r>
          </w:p>
        </w:tc>
        <w:tc>
          <w:tcPr>
            <w:tcW w:w="364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35"/>
              <w:ind w:left="116"/>
              <w:rPr>
                <w:sz w:val="22"/>
              </w:rPr>
            </w:pPr>
            <w:r>
              <w:rPr>
                <w:w w:val="95"/>
                <w:sz w:val="22"/>
              </w:rPr>
              <w:t>时钟信号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94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rst</w:t>
            </w:r>
          </w:p>
        </w:tc>
        <w:tc>
          <w:tcPr>
            <w:tcW w:w="846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Input</w:t>
            </w:r>
          </w:p>
        </w:tc>
        <w:tc>
          <w:tcPr>
            <w:tcW w:w="76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ind w:left="1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1-bit</w:t>
            </w:r>
          </w:p>
        </w:tc>
        <w:tc>
          <w:tcPr>
            <w:tcW w:w="364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35"/>
              <w:ind w:left="116"/>
              <w:rPr>
                <w:sz w:val="22"/>
              </w:rPr>
            </w:pPr>
            <w:r>
              <w:rPr>
                <w:w w:val="95"/>
                <w:sz w:val="22"/>
              </w:rPr>
              <w:t>复位信号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894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ans</w:t>
            </w:r>
          </w:p>
        </w:tc>
        <w:tc>
          <w:tcPr>
            <w:tcW w:w="846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Output</w:t>
            </w:r>
          </w:p>
        </w:tc>
        <w:tc>
          <w:tcPr>
            <w:tcW w:w="76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ind w:left="1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8-bit</w:t>
            </w:r>
          </w:p>
        </w:tc>
        <w:tc>
          <w:tcPr>
            <w:tcW w:w="364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35"/>
              <w:ind w:left="116"/>
              <w:rPr>
                <w:sz w:val="22"/>
              </w:rPr>
            </w:pPr>
            <w:r>
              <w:rPr>
                <w:w w:val="95"/>
                <w:sz w:val="22"/>
              </w:rPr>
              <w:t xml:space="preserve">确定哪一个 </w:t>
            </w:r>
            <w:r>
              <w:rPr>
                <w:rFonts w:ascii="Times New Roman" w:eastAsia="Times New Roman"/>
                <w:w w:val="95"/>
                <w:sz w:val="22"/>
              </w:rPr>
              <w:t>7</w:t>
            </w:r>
            <w:r>
              <w:rPr>
                <w:rFonts w:ascii="Times New Roman" w:eastAsia="Times New Roman"/>
                <w:spacing w:val="57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段数码管发光。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94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seg</w:t>
            </w:r>
          </w:p>
        </w:tc>
        <w:tc>
          <w:tcPr>
            <w:tcW w:w="846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Output</w:t>
            </w:r>
          </w:p>
        </w:tc>
        <w:tc>
          <w:tcPr>
            <w:tcW w:w="76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50"/>
              <w:ind w:left="1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7-bit</w:t>
            </w:r>
          </w:p>
        </w:tc>
        <w:tc>
          <w:tcPr>
            <w:tcW w:w="3641" w:type="dxa"/>
            <w:tcBorders>
              <w:top w:val="double" w:color="000000" w:sz="0" w:space="0"/>
              <w:bottom w:val="double" w:color="000000" w:sz="0" w:space="0"/>
            </w:tcBorders>
          </w:tcPr>
          <w:p>
            <w:pPr>
              <w:pStyle w:val="11"/>
              <w:spacing w:before="35"/>
              <w:ind w:left="116"/>
              <w:rPr>
                <w:sz w:val="22"/>
              </w:rPr>
            </w:pPr>
            <w:r>
              <w:rPr>
                <w:spacing w:val="15"/>
                <w:w w:val="95"/>
                <w:sz w:val="22"/>
              </w:rPr>
              <w:t xml:space="preserve">确定一个 </w:t>
            </w:r>
            <w:r>
              <w:rPr>
                <w:rFonts w:ascii="Times New Roman" w:eastAsia="Times New Roman"/>
                <w:w w:val="95"/>
                <w:sz w:val="22"/>
              </w:rPr>
              <w:t>7</w:t>
            </w:r>
            <w:r>
              <w:rPr>
                <w:rFonts w:ascii="Times New Roman" w:eastAsia="Times New Roman"/>
                <w:spacing w:val="126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段数码管的哪几根管发</w:t>
            </w:r>
          </w:p>
          <w:p>
            <w:pPr>
              <w:pStyle w:val="11"/>
              <w:spacing w:before="71"/>
              <w:ind w:left="116"/>
              <w:rPr>
                <w:sz w:val="22"/>
              </w:rPr>
            </w:pPr>
            <w:r>
              <w:rPr>
                <w:w w:val="95"/>
                <w:sz w:val="22"/>
              </w:rPr>
              <w:t>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94" w:type="dxa"/>
            <w:tcBorders>
              <w:top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douta</w:t>
            </w:r>
          </w:p>
        </w:tc>
        <w:tc>
          <w:tcPr>
            <w:tcW w:w="846" w:type="dxa"/>
            <w:tcBorders>
              <w:top w:val="double" w:color="000000" w:sz="0" w:space="0"/>
            </w:tcBorders>
          </w:tcPr>
          <w:p>
            <w:pPr>
              <w:pStyle w:val="11"/>
              <w:spacing w:before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Output</w:t>
            </w:r>
          </w:p>
        </w:tc>
        <w:tc>
          <w:tcPr>
            <w:tcW w:w="761" w:type="dxa"/>
            <w:tcBorders>
              <w:top w:val="double" w:color="000000" w:sz="0" w:space="0"/>
            </w:tcBorders>
          </w:tcPr>
          <w:p>
            <w:pPr>
              <w:pStyle w:val="11"/>
              <w:spacing w:before="50"/>
              <w:ind w:left="11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31-bit</w:t>
            </w:r>
          </w:p>
        </w:tc>
        <w:tc>
          <w:tcPr>
            <w:tcW w:w="3641" w:type="dxa"/>
            <w:tcBorders>
              <w:top w:val="double" w:color="000000" w:sz="0" w:space="0"/>
            </w:tcBorders>
          </w:tcPr>
          <w:p>
            <w:pPr>
              <w:pStyle w:val="11"/>
              <w:spacing w:before="35"/>
              <w:ind w:left="116"/>
              <w:rPr>
                <w:sz w:val="22"/>
              </w:rPr>
            </w:pPr>
            <w:r>
              <w:rPr>
                <w:w w:val="95"/>
                <w:sz w:val="22"/>
              </w:rPr>
              <w:t>从指令存储器里取出的指令值。</w:t>
            </w:r>
          </w:p>
        </w:tc>
      </w:tr>
    </w:tbl>
    <w:p>
      <w:pPr>
        <w:pStyle w:val="5"/>
        <w:rPr>
          <w:rFonts w:ascii="宋体"/>
          <w:sz w:val="28"/>
        </w:rPr>
      </w:pPr>
    </w:p>
    <w:p>
      <w:pPr>
        <w:pStyle w:val="5"/>
        <w:spacing w:before="8"/>
        <w:rPr>
          <w:rFonts w:ascii="宋体"/>
          <w:sz w:val="21"/>
        </w:rPr>
      </w:pPr>
    </w:p>
    <w:p>
      <w:pPr>
        <w:pStyle w:val="5"/>
        <w:spacing w:before="1" w:line="300" w:lineRule="auto"/>
        <w:ind w:left="120" w:right="257" w:firstLine="436"/>
        <w:jc w:val="both"/>
        <w:rPr>
          <w:rFonts w:hint="eastAsia" w:ascii="宋体" w:eastAsia="宋体"/>
        </w:rPr>
      </w:pPr>
      <w:r>
        <w:rPr>
          <w:w w:val="99"/>
        </w:rPr>
        <w:t>pc</w:t>
      </w:r>
      <w:r>
        <w:rPr>
          <w:spacing w:val="3"/>
        </w:rPr>
        <w:t xml:space="preserve"> </w:t>
      </w:r>
      <w:r>
        <w:rPr>
          <w:rFonts w:hint="eastAsia" w:ascii="宋体" w:eastAsia="宋体"/>
          <w:w w:val="99"/>
        </w:rPr>
        <w:t>模块接受</w:t>
      </w:r>
      <w:r>
        <w:rPr>
          <w:rFonts w:hint="eastAsia" w:ascii="宋体" w:eastAsia="宋体"/>
          <w:spacing w:val="-52"/>
        </w:rPr>
        <w:t xml:space="preserve"> </w:t>
      </w:r>
      <w:r>
        <w:rPr>
          <w:w w:val="99"/>
        </w:rPr>
        <w:t>clk</w:t>
      </w:r>
      <w:r>
        <w:rPr>
          <w:rFonts w:hint="eastAsia" w:ascii="宋体" w:eastAsia="宋体"/>
          <w:spacing w:val="-99"/>
          <w:w w:val="99"/>
        </w:rPr>
        <w:t>、</w:t>
      </w:r>
      <w:r>
        <w:rPr>
          <w:w w:val="99"/>
        </w:rPr>
        <w:t>r</w:t>
      </w:r>
      <w:r>
        <w:rPr>
          <w:spacing w:val="-4"/>
          <w:w w:val="99"/>
        </w:rPr>
        <w:t>s</w:t>
      </w:r>
      <w:r>
        <w:rPr>
          <w:w w:val="99"/>
        </w:rPr>
        <w:t>t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15"/>
          <w:w w:val="99"/>
        </w:rPr>
        <w:t>两个输入，产生</w:t>
      </w:r>
      <w:r>
        <w:rPr>
          <w:rFonts w:hint="eastAsia" w:ascii="宋体" w:eastAsia="宋体"/>
          <w:spacing w:val="-52"/>
        </w:rPr>
        <w:t xml:space="preserve"> </w:t>
      </w:r>
      <w:r>
        <w:rPr>
          <w:w w:val="99"/>
        </w:rPr>
        <w:t>pc</w:t>
      </w:r>
      <w:r>
        <w:rPr>
          <w:rFonts w:hint="eastAsia" w:ascii="宋体" w:eastAsia="宋体"/>
          <w:spacing w:val="-99"/>
          <w:w w:val="99"/>
        </w:rPr>
        <w:t>、</w:t>
      </w:r>
      <w:r>
        <w:rPr>
          <w:w w:val="99"/>
        </w:rPr>
        <w:t>in</w:t>
      </w:r>
      <w:r>
        <w:rPr>
          <w:spacing w:val="-4"/>
          <w:w w:val="99"/>
        </w:rPr>
        <w:t>s</w:t>
      </w:r>
      <w:r>
        <w:rPr>
          <w:w w:val="99"/>
        </w:rPr>
        <w:t>t_ce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15"/>
          <w:w w:val="99"/>
        </w:rPr>
        <w:t>两个输出，其中</w:t>
      </w:r>
      <w:r>
        <w:rPr>
          <w:rFonts w:hint="eastAsia" w:ascii="宋体" w:eastAsia="宋体"/>
          <w:spacing w:val="-52"/>
        </w:rPr>
        <w:t xml:space="preserve"> </w:t>
      </w:r>
      <w:r>
        <w:rPr>
          <w:w w:val="99"/>
        </w:rPr>
        <w:t>pc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11"/>
          <w:w w:val="99"/>
        </w:rPr>
        <w:t>为当前指令的地址，</w:t>
      </w:r>
      <w:r>
        <w:rPr>
          <w:w w:val="99"/>
        </w:rPr>
        <w:t>in</w:t>
      </w:r>
      <w:r>
        <w:rPr>
          <w:spacing w:val="-4"/>
          <w:w w:val="99"/>
        </w:rPr>
        <w:t>s</w:t>
      </w:r>
      <w:r>
        <w:rPr>
          <w:w w:val="99"/>
        </w:rPr>
        <w:t>t_ce</w:t>
      </w:r>
      <w:r>
        <w:rPr>
          <w:rFonts w:hint="eastAsia" w:ascii="宋体" w:eastAsia="宋体"/>
          <w:spacing w:val="-13"/>
          <w:w w:val="99"/>
        </w:rPr>
        <w:t>为指令存储器的使能信号。时钟的上升沿到来时，若</w:t>
      </w:r>
      <w:r>
        <w:rPr>
          <w:rFonts w:hint="eastAsia" w:ascii="宋体" w:eastAsia="宋体"/>
          <w:spacing w:val="-69"/>
        </w:rPr>
        <w:t xml:space="preserve"> </w:t>
      </w:r>
      <w:r>
        <w:rPr>
          <w:w w:val="99"/>
        </w:rPr>
        <w:t>r</w:t>
      </w:r>
      <w:r>
        <w:rPr>
          <w:spacing w:val="-4"/>
          <w:w w:val="99"/>
        </w:rPr>
        <w:t>s</w:t>
      </w:r>
      <w:r>
        <w:rPr>
          <w:w w:val="99"/>
        </w:rPr>
        <w:t>t=</w:t>
      </w:r>
      <w:r>
        <w:rPr>
          <w:spacing w:val="-1"/>
          <w:w w:val="99"/>
        </w:rPr>
        <w:t>1</w:t>
      </w:r>
      <w:r>
        <w:rPr>
          <w:rFonts w:hint="eastAsia" w:ascii="宋体" w:eastAsia="宋体"/>
          <w:spacing w:val="-55"/>
          <w:w w:val="99"/>
        </w:rPr>
        <w:t>，则</w:t>
      </w:r>
      <w:r>
        <w:rPr>
          <w:rFonts w:hint="eastAsia" w:ascii="宋体" w:eastAsia="宋体"/>
          <w:spacing w:val="-69"/>
        </w:rPr>
        <w:t xml:space="preserve"> </w:t>
      </w:r>
      <w:r>
        <w:rPr>
          <w:w w:val="99"/>
        </w:rPr>
        <w:t>pc</w:t>
      </w:r>
      <w:r>
        <w:rPr>
          <w:spacing w:val="-14"/>
        </w:rPr>
        <w:t xml:space="preserve"> </w:t>
      </w:r>
      <w:r>
        <w:rPr>
          <w:rFonts w:hint="eastAsia" w:ascii="宋体" w:eastAsia="宋体"/>
          <w:w w:val="99"/>
        </w:rPr>
        <w:t>的值初始化为</w:t>
      </w:r>
      <w:r>
        <w:rPr>
          <w:rFonts w:hint="eastAsia" w:ascii="宋体" w:eastAsia="宋体"/>
          <w:spacing w:val="-69"/>
        </w:rPr>
        <w:t xml:space="preserve"> </w:t>
      </w:r>
      <w:r>
        <w:rPr>
          <w:spacing w:val="-1"/>
          <w:w w:val="99"/>
        </w:rPr>
        <w:t>0</w:t>
      </w:r>
      <w:r>
        <w:rPr>
          <w:rFonts w:hint="eastAsia" w:ascii="宋体" w:eastAsia="宋体"/>
          <w:spacing w:val="-23"/>
          <w:w w:val="99"/>
        </w:rPr>
        <w:t>，且输出的</w:t>
      </w:r>
      <w:r>
        <w:rPr>
          <w:rFonts w:hint="eastAsia" w:ascii="宋体" w:eastAsia="宋体"/>
          <w:spacing w:val="-70"/>
        </w:rPr>
        <w:t xml:space="preserve"> </w:t>
      </w:r>
      <w:r>
        <w:rPr>
          <w:spacing w:val="-2"/>
          <w:w w:val="99"/>
        </w:rPr>
        <w:t>in</w:t>
      </w:r>
      <w:r>
        <w:rPr>
          <w:spacing w:val="-6"/>
          <w:w w:val="99"/>
        </w:rPr>
        <w:t>s</w:t>
      </w:r>
      <w:r>
        <w:rPr>
          <w:spacing w:val="-2"/>
          <w:w w:val="99"/>
        </w:rPr>
        <w:t>t_ce</w:t>
      </w:r>
      <w:r>
        <w:rPr>
          <w:rFonts w:hint="eastAsia" w:ascii="宋体" w:eastAsia="宋体"/>
          <w:w w:val="99"/>
        </w:rPr>
        <w:t>置为</w:t>
      </w:r>
      <w:r>
        <w:rPr>
          <w:rFonts w:hint="eastAsia" w:ascii="宋体" w:eastAsia="宋体"/>
          <w:spacing w:val="-56"/>
        </w:rPr>
        <w:t xml:space="preserve"> </w:t>
      </w:r>
      <w:r>
        <w:rPr>
          <w:w w:val="99"/>
        </w:rPr>
        <w:t>0</w:t>
      </w:r>
      <w:r>
        <w:rPr>
          <w:rFonts w:hint="eastAsia" w:ascii="宋体" w:eastAsia="宋体"/>
          <w:spacing w:val="-37"/>
          <w:w w:val="99"/>
        </w:rPr>
        <w:t>，否则</w:t>
      </w:r>
      <w:r>
        <w:rPr>
          <w:rFonts w:hint="eastAsia" w:ascii="宋体" w:eastAsia="宋体"/>
          <w:spacing w:val="-56"/>
        </w:rPr>
        <w:t xml:space="preserve"> </w:t>
      </w:r>
      <w:r>
        <w:rPr>
          <w:w w:val="99"/>
        </w:rPr>
        <w:t>pc=pc+4</w:t>
      </w:r>
      <w:r>
        <w:rPr>
          <w:rFonts w:hint="eastAsia" w:ascii="宋体" w:eastAsia="宋体"/>
          <w:spacing w:val="-110"/>
          <w:w w:val="99"/>
        </w:rPr>
        <w:t>，</w:t>
      </w:r>
      <w:r>
        <w:rPr>
          <w:w w:val="99"/>
        </w:rPr>
        <w:t>in</w:t>
      </w:r>
      <w:r>
        <w:rPr>
          <w:spacing w:val="-4"/>
          <w:w w:val="99"/>
        </w:rPr>
        <w:t>s</w:t>
      </w:r>
      <w:r>
        <w:rPr>
          <w:w w:val="99"/>
        </w:rPr>
        <w:t>t_ce=1</w:t>
      </w:r>
      <w:r>
        <w:rPr>
          <w:rFonts w:hint="eastAsia" w:ascii="宋体" w:eastAsia="宋体"/>
          <w:w w:val="99"/>
        </w:rPr>
        <w:t>。</w:t>
      </w:r>
    </w:p>
    <w:p>
      <w:pPr>
        <w:pStyle w:val="5"/>
        <w:spacing w:before="170" w:line="300" w:lineRule="auto"/>
        <w:ind w:left="120" w:right="258" w:firstLine="436"/>
        <w:jc w:val="both"/>
        <w:rPr>
          <w:rFonts w:hint="eastAsia" w:ascii="宋体" w:eastAsia="宋体"/>
        </w:rPr>
      </w:pPr>
      <w:r>
        <w:rPr>
          <w:w w:val="95"/>
        </w:rPr>
        <w:t>pc</w:t>
      </w:r>
      <w:r>
        <w:rPr>
          <w:spacing w:val="51"/>
          <w:w w:val="95"/>
        </w:rPr>
        <w:t xml:space="preserve"> </w:t>
      </w:r>
      <w:r>
        <w:rPr>
          <w:rFonts w:hint="eastAsia" w:ascii="宋体" w:eastAsia="宋体"/>
          <w:spacing w:val="-11"/>
          <w:w w:val="95"/>
        </w:rPr>
        <w:t xml:space="preserve">产生的输出送入指令存储器，作为读操作的地址和使能信号。此外，还接受 </w:t>
      </w:r>
      <w:r>
        <w:rPr>
          <w:w w:val="95"/>
        </w:rPr>
        <w:t>clk</w:t>
      </w:r>
      <w:r>
        <w:rPr>
          <w:spacing w:val="50"/>
          <w:w w:val="95"/>
        </w:rPr>
        <w:t xml:space="preserve"> </w:t>
      </w:r>
      <w:r>
        <w:rPr>
          <w:rFonts w:hint="eastAsia" w:ascii="宋体" w:eastAsia="宋体"/>
          <w:spacing w:val="-22"/>
          <w:w w:val="95"/>
        </w:rPr>
        <w:t>信号，产生</w:t>
      </w:r>
      <w:r>
        <w:rPr>
          <w:rFonts w:hint="eastAsia" w:ascii="宋体" w:eastAsia="宋体"/>
        </w:rPr>
        <w:t>的输出为指令的值。</w:t>
      </w:r>
    </w:p>
    <w:p>
      <w:pPr>
        <w:pStyle w:val="5"/>
        <w:spacing w:before="170" w:line="300" w:lineRule="auto"/>
        <w:ind w:left="120" w:right="258" w:firstLine="436"/>
        <w:jc w:val="both"/>
        <w:rPr>
          <w:rFonts w:hint="eastAsia" w:ascii="宋体" w:eastAsia="宋体"/>
        </w:rPr>
      </w:pPr>
      <w:r>
        <w:rPr>
          <w:rFonts w:hint="eastAsia" w:ascii="宋体" w:eastAsia="宋体"/>
          <w:w w:val="99"/>
        </w:rPr>
        <w:t>指令存储器的高</w:t>
      </w:r>
      <w:r>
        <w:rPr>
          <w:rFonts w:hint="eastAsia" w:ascii="宋体" w:eastAsia="宋体"/>
          <w:spacing w:val="-59"/>
        </w:rPr>
        <w:t xml:space="preserve"> </w:t>
      </w:r>
      <w:r>
        <w:rPr>
          <w:w w:val="99"/>
        </w:rPr>
        <w:t>6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25"/>
          <w:w w:val="99"/>
        </w:rPr>
        <w:t>位为</w:t>
      </w:r>
      <w:r>
        <w:rPr>
          <w:w w:val="99"/>
        </w:rPr>
        <w:t>op</w:t>
      </w:r>
      <w:r>
        <w:rPr>
          <w:rFonts w:hint="eastAsia" w:ascii="宋体" w:eastAsia="宋体"/>
          <w:spacing w:val="-55"/>
          <w:w w:val="99"/>
        </w:rPr>
        <w:t>，低</w:t>
      </w:r>
      <w:r>
        <w:rPr>
          <w:rFonts w:hint="eastAsia" w:ascii="宋体" w:eastAsia="宋体"/>
          <w:spacing w:val="-59"/>
        </w:rPr>
        <w:t xml:space="preserve"> </w:t>
      </w:r>
      <w:r>
        <w:rPr>
          <w:w w:val="99"/>
        </w:rPr>
        <w:t>6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25"/>
          <w:w w:val="99"/>
        </w:rPr>
        <w:t>位为</w:t>
      </w:r>
      <w:r>
        <w:rPr>
          <w:w w:val="99"/>
        </w:rPr>
        <w:t>funct</w:t>
      </w:r>
      <w:r>
        <w:rPr>
          <w:rFonts w:hint="eastAsia" w:ascii="宋体" w:eastAsia="宋体"/>
          <w:spacing w:val="-28"/>
          <w:w w:val="99"/>
        </w:rPr>
        <w:t>，均送入</w:t>
      </w:r>
      <w:r>
        <w:rPr>
          <w:rFonts w:hint="eastAsia" w:ascii="宋体" w:eastAsia="宋体"/>
          <w:spacing w:val="-59"/>
        </w:rPr>
        <w:t xml:space="preserve"> </w:t>
      </w:r>
      <w:r>
        <w:rPr>
          <w:w w:val="99"/>
        </w:rPr>
        <w:t>controller</w:t>
      </w:r>
      <w:r>
        <w:rPr>
          <w:rFonts w:hint="eastAsia" w:ascii="宋体" w:eastAsia="宋体"/>
          <w:spacing w:val="-52"/>
          <w:w w:val="99"/>
        </w:rPr>
        <w:t>。</w:t>
      </w:r>
      <w:r>
        <w:rPr>
          <w:w w:val="99"/>
        </w:rPr>
        <w:t>controller</w:t>
      </w:r>
      <w:r>
        <w:rPr>
          <w:spacing w:val="-4"/>
        </w:rPr>
        <w:t xml:space="preserve"> </w:t>
      </w:r>
      <w:r>
        <w:rPr>
          <w:rFonts w:hint="eastAsia" w:ascii="宋体" w:eastAsia="宋体"/>
          <w:spacing w:val="25"/>
          <w:w w:val="99"/>
        </w:rPr>
        <w:t>包括</w:t>
      </w:r>
      <w:r>
        <w:rPr>
          <w:w w:val="99"/>
        </w:rPr>
        <w:t>main</w:t>
      </w:r>
      <w:r>
        <w:rPr>
          <w:spacing w:val="-4"/>
        </w:rPr>
        <w:t xml:space="preserve"> </w:t>
      </w:r>
      <w:r>
        <w:rPr>
          <w:w w:val="99"/>
        </w:rPr>
        <w:t>decoder</w:t>
      </w:r>
      <w:r>
        <w:rPr>
          <w:spacing w:val="-4"/>
        </w:rPr>
        <w:t xml:space="preserve"> </w:t>
      </w:r>
      <w:r>
        <w:rPr>
          <w:rFonts w:hint="eastAsia" w:ascii="宋体" w:eastAsia="宋体"/>
          <w:w w:val="99"/>
        </w:rPr>
        <w:t xml:space="preserve">和 </w:t>
      </w:r>
      <w:r>
        <w:rPr>
          <w:w w:val="99"/>
        </w:rPr>
        <w:t>alu</w:t>
      </w:r>
      <w:r>
        <w:rPr>
          <w:spacing w:val="-1"/>
        </w:rPr>
        <w:t xml:space="preserve"> </w:t>
      </w:r>
      <w:r>
        <w:rPr>
          <w:w w:val="99"/>
        </w:rPr>
        <w:t>decoder</w:t>
      </w:r>
      <w:r>
        <w:rPr>
          <w:rFonts w:hint="eastAsia" w:ascii="宋体" w:eastAsia="宋体"/>
          <w:spacing w:val="-44"/>
          <w:w w:val="99"/>
        </w:rPr>
        <w:t>。</w:t>
      </w:r>
      <w:r>
        <w:rPr>
          <w:w w:val="99"/>
        </w:rPr>
        <w:t>main</w:t>
      </w:r>
      <w:r>
        <w:rPr>
          <w:spacing w:val="-1"/>
        </w:rPr>
        <w:t xml:space="preserve"> </w:t>
      </w:r>
      <w:r>
        <w:rPr>
          <w:w w:val="99"/>
        </w:rPr>
        <w:t>decoder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27"/>
          <w:w w:val="99"/>
        </w:rPr>
        <w:t>接受</w:t>
      </w:r>
      <w:r>
        <w:rPr>
          <w:w w:val="99"/>
        </w:rPr>
        <w:t>op</w:t>
      </w:r>
      <w:r>
        <w:rPr>
          <w:rFonts w:hint="eastAsia" w:ascii="宋体" w:eastAsia="宋体"/>
          <w:spacing w:val="-37"/>
          <w:w w:val="99"/>
        </w:rPr>
        <w:t>，根据</w:t>
      </w:r>
      <w:r>
        <w:rPr>
          <w:rFonts w:hint="eastAsia" w:ascii="宋体" w:eastAsia="宋体"/>
          <w:spacing w:val="-56"/>
        </w:rPr>
        <w:t xml:space="preserve"> </w:t>
      </w:r>
      <w:r>
        <w:rPr>
          <w:w w:val="99"/>
        </w:rPr>
        <w:t>op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-23"/>
          <w:w w:val="99"/>
        </w:rPr>
        <w:t>的值，利用</w:t>
      </w:r>
      <w:r>
        <w:rPr>
          <w:rFonts w:hint="eastAsia" w:ascii="宋体" w:eastAsia="宋体"/>
          <w:spacing w:val="-56"/>
        </w:rPr>
        <w:t xml:space="preserve"> </w:t>
      </w:r>
      <w:r>
        <w:rPr>
          <w:w w:val="99"/>
        </w:rPr>
        <w:t>case</w:t>
      </w:r>
      <w:r>
        <w:rPr>
          <w:spacing w:val="-1"/>
        </w:rPr>
        <w:t xml:space="preserve"> </w:t>
      </w:r>
      <w:r>
        <w:rPr>
          <w:rFonts w:hint="eastAsia" w:ascii="宋体" w:eastAsia="宋体"/>
          <w:spacing w:val="-12"/>
          <w:w w:val="99"/>
        </w:rPr>
        <w:t>语句确定每个控制信号的值。其中，控</w:t>
      </w:r>
      <w:r>
        <w:rPr>
          <w:rFonts w:hint="eastAsia" w:ascii="宋体" w:eastAsia="宋体"/>
          <w:w w:val="99"/>
        </w:rPr>
        <w:t>制信号</w:t>
      </w:r>
      <w:r>
        <w:rPr>
          <w:rFonts w:hint="eastAsia" w:ascii="宋体" w:eastAsia="宋体"/>
          <w:spacing w:val="-51"/>
        </w:rPr>
        <w:t xml:space="preserve"> </w:t>
      </w:r>
      <w:r>
        <w:rPr>
          <w:w w:val="99"/>
        </w:rPr>
        <w:t>aluop</w:t>
      </w:r>
      <w:r>
        <w:rPr>
          <w:spacing w:val="4"/>
        </w:rPr>
        <w:t xml:space="preserve"> </w:t>
      </w:r>
      <w:r>
        <w:rPr>
          <w:rFonts w:hint="eastAsia" w:ascii="宋体" w:eastAsia="宋体"/>
          <w:w w:val="99"/>
        </w:rPr>
        <w:t>输入</w:t>
      </w:r>
      <w:r>
        <w:rPr>
          <w:rFonts w:hint="eastAsia" w:ascii="宋体" w:eastAsia="宋体"/>
          <w:spacing w:val="-51"/>
        </w:rPr>
        <w:t xml:space="preserve"> </w:t>
      </w:r>
      <w:r>
        <w:rPr>
          <w:w w:val="99"/>
        </w:rPr>
        <w:t>alu</w:t>
      </w:r>
      <w:r>
        <w:rPr>
          <w:spacing w:val="3"/>
        </w:rPr>
        <w:t xml:space="preserve"> </w:t>
      </w:r>
      <w:r>
        <w:rPr>
          <w:w w:val="99"/>
        </w:rPr>
        <w:t>decoder</w:t>
      </w:r>
      <w:r>
        <w:rPr>
          <w:rFonts w:hint="eastAsia" w:ascii="宋体" w:eastAsia="宋体"/>
          <w:spacing w:val="-33"/>
          <w:w w:val="99"/>
        </w:rPr>
        <w:t>，结合</w:t>
      </w:r>
      <w:r>
        <w:rPr>
          <w:rFonts w:hint="eastAsia" w:ascii="宋体" w:eastAsia="宋体"/>
          <w:spacing w:val="-51"/>
        </w:rPr>
        <w:t xml:space="preserve"> </w:t>
      </w:r>
      <w:r>
        <w:rPr>
          <w:w w:val="99"/>
        </w:rPr>
        <w:t>funct</w:t>
      </w:r>
      <w:r>
        <w:rPr>
          <w:spacing w:val="4"/>
        </w:rPr>
        <w:t xml:space="preserve"> </w:t>
      </w:r>
      <w:r>
        <w:rPr>
          <w:rFonts w:hint="eastAsia" w:ascii="宋体" w:eastAsia="宋体"/>
          <w:w w:val="99"/>
        </w:rPr>
        <w:t>得到</w:t>
      </w:r>
      <w:r>
        <w:rPr>
          <w:rFonts w:hint="eastAsia" w:ascii="宋体" w:eastAsia="宋体"/>
          <w:spacing w:val="-51"/>
        </w:rPr>
        <w:t xml:space="preserve"> </w:t>
      </w:r>
      <w:r>
        <w:rPr>
          <w:w w:val="99"/>
        </w:rPr>
        <w:t>alucontrol</w:t>
      </w:r>
      <w:r>
        <w:rPr>
          <w:rFonts w:hint="eastAsia" w:ascii="宋体" w:eastAsia="宋体"/>
          <w:spacing w:val="-33"/>
          <w:w w:val="99"/>
        </w:rPr>
        <w:t>，作为</w:t>
      </w:r>
      <w:r>
        <w:rPr>
          <w:rFonts w:hint="eastAsia" w:ascii="宋体" w:eastAsia="宋体"/>
          <w:spacing w:val="-51"/>
        </w:rPr>
        <w:t xml:space="preserve"> </w:t>
      </w:r>
      <w:r>
        <w:rPr>
          <w:w w:val="99"/>
        </w:rPr>
        <w:t>alu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6"/>
          <w:w w:val="99"/>
        </w:rPr>
        <w:t>的控制信号。控制器产生的输</w:t>
      </w:r>
      <w:r>
        <w:rPr>
          <w:rFonts w:hint="eastAsia" w:ascii="宋体" w:eastAsia="宋体"/>
          <w:spacing w:val="18"/>
        </w:rPr>
        <w:t>出送入</w:t>
      </w:r>
      <w:r>
        <w:t>display</w:t>
      </w:r>
      <w:r>
        <w:rPr>
          <w:spacing w:val="-2"/>
        </w:rPr>
        <w:t xml:space="preserve"> </w:t>
      </w:r>
      <w:r>
        <w:rPr>
          <w:rFonts w:hint="eastAsia" w:ascii="宋体" w:eastAsia="宋体"/>
        </w:rPr>
        <w:t>显示。</w:t>
      </w:r>
    </w:p>
    <w:p>
      <w:pPr>
        <w:pStyle w:val="5"/>
        <w:spacing w:before="4"/>
        <w:rPr>
          <w:rFonts w:ascii="宋体"/>
          <w:sz w:val="32"/>
        </w:rPr>
      </w:pPr>
    </w:p>
    <w:p>
      <w:pPr>
        <w:pStyle w:val="3"/>
        <w:numPr>
          <w:ilvl w:val="1"/>
          <w:numId w:val="3"/>
        </w:numPr>
        <w:tabs>
          <w:tab w:val="left" w:pos="657"/>
          <w:tab w:val="left" w:pos="658"/>
        </w:tabs>
        <w:spacing w:before="0" w:after="0" w:line="240" w:lineRule="auto"/>
        <w:ind w:left="657" w:right="0" w:hanging="538"/>
        <w:jc w:val="left"/>
      </w:pPr>
      <w:bookmarkStart w:id="13" w:name="存储器(Block Memory)"/>
      <w:bookmarkEnd w:id="13"/>
      <w:bookmarkStart w:id="14" w:name="存储器(Block Memory)"/>
      <w:bookmarkEnd w:id="14"/>
      <w:r>
        <w:rPr>
          <w:rFonts w:hint="eastAsia" w:ascii="Microsoft YaHei UI" w:eastAsia="Microsoft YaHei UI"/>
          <w:spacing w:val="-6"/>
        </w:rPr>
        <w:t xml:space="preserve">存储器 </w:t>
      </w:r>
      <w:r>
        <w:t>(Block</w:t>
      </w:r>
      <w:r>
        <w:rPr>
          <w:spacing w:val="-7"/>
        </w:rPr>
        <w:t xml:space="preserve"> </w:t>
      </w:r>
      <w:r>
        <w:t>Memory)</w:t>
      </w:r>
    </w:p>
    <w:p>
      <w:pPr>
        <w:pStyle w:val="4"/>
        <w:numPr>
          <w:ilvl w:val="2"/>
          <w:numId w:val="3"/>
        </w:numPr>
        <w:tabs>
          <w:tab w:val="left" w:pos="774"/>
          <w:tab w:val="left" w:pos="775"/>
        </w:tabs>
        <w:spacing w:before="268" w:after="0" w:line="240" w:lineRule="auto"/>
        <w:ind w:left="774" w:right="0" w:hanging="655"/>
        <w:jc w:val="left"/>
      </w:pPr>
      <w:bookmarkStart w:id="15" w:name="类型选择"/>
      <w:bookmarkEnd w:id="15"/>
      <w:bookmarkStart w:id="16" w:name="类型选择"/>
      <w:bookmarkEnd w:id="16"/>
      <w:r>
        <w:rPr>
          <w:w w:val="95"/>
        </w:rPr>
        <w:t>类型选择</w:t>
      </w:r>
    </w:p>
    <w:p>
      <w:pPr>
        <w:pStyle w:val="5"/>
        <w:rPr>
          <w:rFonts w:ascii="Microsoft YaHei UI"/>
          <w:b/>
          <w:sz w:val="19"/>
        </w:rPr>
      </w:pPr>
    </w:p>
    <w:p>
      <w:pPr>
        <w:pStyle w:val="5"/>
        <w:ind w:left="556"/>
        <w:rPr>
          <w:rFonts w:hint="eastAsia" w:ascii="宋体" w:eastAsia="宋体"/>
        </w:rPr>
      </w:pPr>
      <w:r>
        <w:rPr>
          <w:rFonts w:hint="eastAsia" w:ascii="宋体" w:eastAsia="宋体"/>
          <w:spacing w:val="6"/>
          <w:w w:val="95"/>
        </w:rPr>
        <w:t>选择的存储器类型为</w:t>
      </w:r>
      <w:r>
        <w:rPr>
          <w:w w:val="95"/>
        </w:rPr>
        <w:t>Single</w:t>
      </w:r>
      <w:r>
        <w:rPr>
          <w:spacing w:val="68"/>
        </w:rPr>
        <w:t xml:space="preserve"> </w:t>
      </w:r>
      <w:r>
        <w:rPr>
          <w:w w:val="95"/>
        </w:rPr>
        <w:t>Port</w:t>
      </w:r>
      <w:r>
        <w:rPr>
          <w:spacing w:val="69"/>
        </w:rPr>
        <w:t xml:space="preserve"> </w:t>
      </w:r>
      <w:r>
        <w:rPr>
          <w:w w:val="95"/>
        </w:rPr>
        <w:t>ROM</w:t>
      </w:r>
      <w:r>
        <w:rPr>
          <w:rFonts w:hint="eastAsia" w:ascii="宋体" w:eastAsia="宋体"/>
          <w:w w:val="95"/>
        </w:rPr>
        <w:t>。</w:t>
      </w:r>
    </w:p>
    <w:p>
      <w:pPr>
        <w:pStyle w:val="5"/>
        <w:rPr>
          <w:rFonts w:ascii="宋体"/>
          <w:sz w:val="39"/>
        </w:rPr>
      </w:pPr>
    </w:p>
    <w:p>
      <w:pPr>
        <w:pStyle w:val="10"/>
        <w:numPr>
          <w:ilvl w:val="2"/>
          <w:numId w:val="3"/>
        </w:numPr>
        <w:tabs>
          <w:tab w:val="left" w:pos="774"/>
          <w:tab w:val="left" w:pos="775"/>
        </w:tabs>
        <w:spacing w:before="0" w:after="0" w:line="240" w:lineRule="auto"/>
        <w:ind w:left="774" w:right="0" w:hanging="655"/>
        <w:jc w:val="left"/>
        <w:rPr>
          <w:rFonts w:hint="eastAsia" w:ascii="Microsoft YaHei UI" w:eastAsia="Microsoft YaHei UI"/>
          <w:b/>
          <w:sz w:val="22"/>
        </w:rPr>
      </w:pPr>
      <w:bookmarkStart w:id="17" w:name="参数设置"/>
      <w:bookmarkEnd w:id="17"/>
      <w:bookmarkStart w:id="18" w:name="参数设置"/>
      <w:bookmarkEnd w:id="18"/>
      <w:r>
        <w:rPr>
          <w:rFonts w:hint="eastAsia" w:ascii="Microsoft YaHei UI" w:eastAsia="Microsoft YaHei UI"/>
          <w:b/>
          <w:w w:val="95"/>
          <w:sz w:val="22"/>
        </w:rPr>
        <w:t>参数设置</w:t>
      </w:r>
    </w:p>
    <w:p>
      <w:pPr>
        <w:pStyle w:val="5"/>
        <w:spacing w:before="14"/>
        <w:rPr>
          <w:rFonts w:ascii="Microsoft YaHei UI"/>
          <w:b/>
          <w:sz w:val="17"/>
        </w:rPr>
      </w:pPr>
    </w:p>
    <w:p>
      <w:pPr>
        <w:pStyle w:val="2"/>
        <w:numPr>
          <w:ilvl w:val="0"/>
          <w:numId w:val="2"/>
        </w:numPr>
        <w:tabs>
          <w:tab w:val="left" w:pos="550"/>
          <w:tab w:val="left" w:pos="551"/>
        </w:tabs>
        <w:spacing w:before="0" w:after="0" w:line="240" w:lineRule="auto"/>
        <w:ind w:left="550" w:right="0" w:hanging="431"/>
        <w:jc w:val="left"/>
      </w:pPr>
      <w:bookmarkStart w:id="19" w:name="实验过程记录"/>
      <w:bookmarkEnd w:id="19"/>
      <w:bookmarkStart w:id="20" w:name="实验过程记录"/>
      <w:bookmarkEnd w:id="20"/>
      <w:r>
        <w:t>实验过程记录</w:t>
      </w:r>
    </w:p>
    <w:p>
      <w:pPr>
        <w:pStyle w:val="4"/>
        <w:numPr>
          <w:ilvl w:val="2"/>
          <w:numId w:val="4"/>
        </w:numPr>
        <w:tabs>
          <w:tab w:val="left" w:pos="774"/>
          <w:tab w:val="left" w:pos="775"/>
        </w:tabs>
        <w:spacing w:before="326" w:after="0" w:line="240" w:lineRule="auto"/>
        <w:ind w:left="774" w:right="0" w:hanging="655"/>
        <w:jc w:val="left"/>
      </w:pPr>
      <w:bookmarkStart w:id="21" w:name="完成的工作"/>
      <w:bookmarkEnd w:id="21"/>
      <w:bookmarkStart w:id="22" w:name="完成的工作"/>
      <w:bookmarkEnd w:id="22"/>
      <w:r>
        <w:rPr>
          <w:w w:val="95"/>
        </w:rPr>
        <w:t>完成的工作</w:t>
      </w:r>
    </w:p>
    <w:p>
      <w:pPr>
        <w:pStyle w:val="5"/>
        <w:rPr>
          <w:rFonts w:ascii="Microsoft YaHei UI"/>
          <w:b/>
          <w:sz w:val="19"/>
        </w:rPr>
      </w:pPr>
    </w:p>
    <w:p>
      <w:pPr>
        <w:pStyle w:val="5"/>
        <w:spacing w:line="300" w:lineRule="auto"/>
        <w:ind w:left="120" w:right="258" w:firstLine="436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1"/>
          <w:w w:val="95"/>
        </w:rPr>
        <w:t>基本实现了控制器的取指令、译码的功能，使</w:t>
      </w:r>
      <w:r>
        <w:rPr>
          <w:rFonts w:hint="eastAsia" w:ascii="宋体" w:eastAsia="宋体"/>
          <w:spacing w:val="110"/>
        </w:rPr>
        <w:t xml:space="preserve"> </w:t>
      </w:r>
      <w:r>
        <w:rPr>
          <w:w w:val="95"/>
        </w:rPr>
        <w:t>pc</w:t>
      </w:r>
      <w:r>
        <w:rPr>
          <w:spacing w:val="115"/>
        </w:rPr>
        <w:t xml:space="preserve"> </w:t>
      </w:r>
      <w:r>
        <w:rPr>
          <w:rFonts w:hint="eastAsia" w:ascii="宋体" w:eastAsia="宋体"/>
          <w:spacing w:val="-13"/>
          <w:w w:val="95"/>
        </w:rPr>
        <w:t>能够正确地自增，成果访问指令存储器，产</w:t>
      </w:r>
      <w:r>
        <w:rPr>
          <w:rFonts w:hint="eastAsia" w:ascii="宋体" w:eastAsia="宋体"/>
        </w:rPr>
        <w:t>生响应的控制信号。</w:t>
      </w:r>
    </w:p>
    <w:p>
      <w:pPr>
        <w:spacing w:after="0" w:line="300" w:lineRule="auto"/>
        <w:jc w:val="both"/>
        <w:rPr>
          <w:rFonts w:hint="eastAsia" w:ascii="宋体" w:eastAsia="宋体"/>
        </w:rPr>
        <w:sectPr>
          <w:pgSz w:w="11910" w:h="16840"/>
          <w:pgMar w:top="1340" w:right="1180" w:bottom="1020" w:left="1320" w:header="0" w:footer="831" w:gutter="0"/>
          <w:cols w:space="720" w:num="1"/>
        </w:sectPr>
      </w:pPr>
    </w:p>
    <w:p>
      <w:pPr>
        <w:pStyle w:val="5"/>
        <w:spacing w:before="10"/>
        <w:rPr>
          <w:rFonts w:ascii="宋体"/>
          <w:sz w:val="13"/>
        </w:rPr>
      </w:pPr>
    </w:p>
    <w:p>
      <w:pPr>
        <w:pStyle w:val="5"/>
        <w:ind w:left="2376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99410" cy="22536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981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337" w:lineRule="exact"/>
        <w:ind w:left="1955" w:right="2093" w:firstLine="0"/>
        <w:jc w:val="center"/>
        <w:rPr>
          <w:b/>
          <w:sz w:val="20"/>
        </w:rPr>
      </w:pPr>
      <w:r>
        <w:rPr>
          <w:rFonts w:hint="eastAsia" w:ascii="Microsoft YaHei UI" w:eastAsia="Microsoft YaHei UI"/>
          <w:b/>
          <w:spacing w:val="-6"/>
          <w:sz w:val="20"/>
        </w:rPr>
        <w:t xml:space="preserve">图 </w:t>
      </w:r>
      <w:r>
        <w:rPr>
          <w:b/>
          <w:sz w:val="20"/>
        </w:rPr>
        <w:t>1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228600</wp:posOffset>
            </wp:positionV>
            <wp:extent cx="2902585" cy="22586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45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305" w:lineRule="exact"/>
        <w:ind w:left="1955" w:right="2093" w:firstLine="0"/>
        <w:jc w:val="center"/>
        <w:rPr>
          <w:b/>
          <w:sz w:val="20"/>
        </w:rPr>
      </w:pPr>
      <w:r>
        <w:rPr>
          <w:rFonts w:hint="eastAsia" w:ascii="Microsoft YaHei UI" w:eastAsia="Microsoft YaHei UI"/>
          <w:b/>
          <w:spacing w:val="-6"/>
          <w:sz w:val="20"/>
        </w:rPr>
        <w:t xml:space="preserve">图 </w:t>
      </w:r>
      <w:r>
        <w:rPr>
          <w:b/>
          <w:sz w:val="20"/>
        </w:rPr>
        <w:t>2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229235</wp:posOffset>
            </wp:positionV>
            <wp:extent cx="2897505" cy="22459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24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311" w:lineRule="exact"/>
        <w:ind w:left="1955" w:right="2093" w:firstLine="0"/>
        <w:jc w:val="center"/>
        <w:rPr>
          <w:b/>
          <w:sz w:val="20"/>
        </w:rPr>
      </w:pPr>
      <w:r>
        <w:rPr>
          <w:rFonts w:hint="eastAsia" w:ascii="Microsoft YaHei UI" w:eastAsia="Microsoft YaHei UI"/>
          <w:b/>
          <w:spacing w:val="-6"/>
          <w:sz w:val="20"/>
        </w:rPr>
        <w:t xml:space="preserve">图 </w:t>
      </w:r>
      <w:r>
        <w:rPr>
          <w:b/>
          <w:sz w:val="20"/>
        </w:rPr>
        <w:t>3</w:t>
      </w:r>
    </w:p>
    <w:p>
      <w:pPr>
        <w:spacing w:after="0" w:line="311" w:lineRule="exact"/>
        <w:jc w:val="center"/>
        <w:rPr>
          <w:sz w:val="20"/>
        </w:rPr>
        <w:sectPr>
          <w:pgSz w:w="11910" w:h="16840"/>
          <w:pgMar w:top="1580" w:right="1180" w:bottom="1020" w:left="1320" w:header="0" w:footer="831" w:gutter="0"/>
          <w:cols w:space="720" w:num="1"/>
        </w:sectPr>
      </w:pPr>
    </w:p>
    <w:p>
      <w:pPr>
        <w:pStyle w:val="4"/>
        <w:numPr>
          <w:ilvl w:val="2"/>
          <w:numId w:val="4"/>
        </w:numPr>
        <w:tabs>
          <w:tab w:val="left" w:pos="774"/>
          <w:tab w:val="left" w:pos="775"/>
        </w:tabs>
        <w:spacing w:before="42" w:after="0" w:line="240" w:lineRule="auto"/>
        <w:ind w:left="774" w:right="0" w:hanging="655"/>
        <w:jc w:val="left"/>
      </w:pPr>
      <w:r>
        <w:rPr>
          <w:w w:val="95"/>
        </w:rPr>
        <w:t>遇到的问题</w:t>
      </w:r>
    </w:p>
    <w:p>
      <w:pPr>
        <w:pStyle w:val="5"/>
        <w:spacing w:before="17"/>
        <w:rPr>
          <w:rFonts w:ascii="Microsoft YaHei UI"/>
          <w:b/>
          <w:sz w:val="18"/>
        </w:rPr>
      </w:pPr>
    </w:p>
    <w:p>
      <w:pPr>
        <w:pStyle w:val="5"/>
        <w:spacing w:line="444" w:lineRule="auto"/>
        <w:ind w:left="556" w:right="3647"/>
        <w:rPr>
          <w:rFonts w:hint="eastAsia" w:ascii="宋体" w:eastAsia="宋体"/>
        </w:rPr>
      </w:pPr>
      <w:r>
        <w:rPr>
          <w:rFonts w:hint="eastAsia" w:ascii="宋体" w:eastAsia="宋体"/>
          <w:spacing w:val="-15"/>
          <w:w w:val="95"/>
        </w:rPr>
        <w:t xml:space="preserve">实验过程中，不了解 </w:t>
      </w:r>
      <w:r>
        <w:rPr>
          <w:w w:val="95"/>
        </w:rPr>
        <w:t>block</w:t>
      </w:r>
      <w:r>
        <w:rPr>
          <w:spacing w:val="37"/>
          <w:w w:val="95"/>
        </w:rPr>
        <w:t xml:space="preserve"> </w:t>
      </w:r>
      <w:r>
        <w:rPr>
          <w:w w:val="95"/>
        </w:rPr>
        <w:t>memory</w:t>
      </w:r>
      <w:r>
        <w:rPr>
          <w:spacing w:val="37"/>
          <w:w w:val="95"/>
        </w:rPr>
        <w:t xml:space="preserve"> </w:t>
      </w:r>
      <w:r>
        <w:rPr>
          <w:w w:val="95"/>
        </w:rPr>
        <w:t>generator</w:t>
      </w:r>
      <w:r>
        <w:rPr>
          <w:spacing w:val="37"/>
          <w:w w:val="95"/>
        </w:rPr>
        <w:t xml:space="preserve"> </w:t>
      </w:r>
      <w:r>
        <w:rPr>
          <w:w w:val="95"/>
        </w:rPr>
        <w:t>ip</w:t>
      </w:r>
      <w:r>
        <w:rPr>
          <w:spacing w:val="37"/>
          <w:w w:val="95"/>
        </w:rPr>
        <w:t xml:space="preserve"> </w:t>
      </w:r>
      <w:r>
        <w:rPr>
          <w:rFonts w:hint="eastAsia" w:ascii="宋体" w:eastAsia="宋体"/>
          <w:w w:val="95"/>
        </w:rPr>
        <w:t>的使用。</w:t>
      </w:r>
      <w:r>
        <w:rPr>
          <w:rFonts w:hint="eastAsia" w:ascii="宋体" w:eastAsia="宋体"/>
          <w:spacing w:val="-11"/>
        </w:rPr>
        <w:t>解决方法：向已经完成实验的同学请教。</w:t>
      </w:r>
    </w:p>
    <w:p>
      <w:pPr>
        <w:pStyle w:val="5"/>
        <w:spacing w:before="3"/>
        <w:rPr>
          <w:rFonts w:ascii="宋体"/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550"/>
          <w:tab w:val="left" w:pos="551"/>
        </w:tabs>
        <w:spacing w:before="1" w:after="0" w:line="240" w:lineRule="auto"/>
        <w:ind w:left="550" w:right="0" w:hanging="431"/>
        <w:jc w:val="left"/>
      </w:pPr>
      <w:bookmarkStart w:id="23" w:name="实验结果及分析"/>
      <w:bookmarkEnd w:id="23"/>
      <w:bookmarkStart w:id="24" w:name="实验结果及分析"/>
      <w:bookmarkEnd w:id="24"/>
      <w:r>
        <w:t>实验结果及分析</w:t>
      </w:r>
    </w:p>
    <w:p>
      <w:pPr>
        <w:pStyle w:val="3"/>
        <w:numPr>
          <w:ilvl w:val="1"/>
          <w:numId w:val="5"/>
        </w:numPr>
        <w:tabs>
          <w:tab w:val="left" w:pos="657"/>
          <w:tab w:val="left" w:pos="658"/>
        </w:tabs>
        <w:spacing w:before="311" w:after="0" w:line="240" w:lineRule="auto"/>
        <w:ind w:left="657" w:right="0" w:hanging="538"/>
        <w:jc w:val="left"/>
        <w:rPr>
          <w:rFonts w:hint="eastAsia" w:ascii="Microsoft YaHei UI" w:eastAsia="Microsoft YaHei UI"/>
        </w:rPr>
      </w:pPr>
      <w:bookmarkStart w:id="25" w:name="仿真图"/>
      <w:bookmarkEnd w:id="25"/>
      <w:bookmarkStart w:id="26" w:name="仿真图"/>
      <w:bookmarkEnd w:id="26"/>
      <w:r>
        <w:rPr>
          <w:rFonts w:hint="eastAsia" w:ascii="Microsoft YaHei UI" w:eastAsia="Microsoft YaHei UI"/>
          <w:w w:val="95"/>
        </w:rPr>
        <w:t>仿真图</w:t>
      </w:r>
    </w:p>
    <w:p>
      <w:pPr>
        <w:pStyle w:val="5"/>
        <w:spacing w:before="17"/>
        <w:rPr>
          <w:rFonts w:ascii="Microsoft YaHei UI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2346960</wp:posOffset>
            </wp:positionH>
            <wp:positionV relativeFrom="paragraph">
              <wp:posOffset>193675</wp:posOffset>
            </wp:positionV>
            <wp:extent cx="2743200" cy="15430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1955" w:right="2093" w:firstLine="0"/>
        <w:jc w:val="center"/>
        <w:rPr>
          <w:b/>
          <w:sz w:val="20"/>
        </w:rPr>
      </w:pPr>
      <w:r>
        <w:rPr>
          <w:rFonts w:hint="eastAsia" w:ascii="Microsoft YaHei UI" w:eastAsia="Microsoft YaHei UI"/>
          <w:b/>
          <w:spacing w:val="-6"/>
          <w:sz w:val="20"/>
        </w:rPr>
        <w:t xml:space="preserve">图 </w:t>
      </w:r>
      <w:r>
        <w:rPr>
          <w:b/>
          <w:sz w:val="20"/>
        </w:rPr>
        <w:t>4</w:t>
      </w:r>
    </w:p>
    <w:p>
      <w:pPr>
        <w:pStyle w:val="5"/>
        <w:rPr>
          <w:b/>
          <w:sz w:val="28"/>
        </w:rPr>
      </w:pPr>
    </w:p>
    <w:p>
      <w:pPr>
        <w:pStyle w:val="3"/>
        <w:numPr>
          <w:ilvl w:val="1"/>
          <w:numId w:val="5"/>
        </w:numPr>
        <w:tabs>
          <w:tab w:val="left" w:pos="657"/>
          <w:tab w:val="left" w:pos="658"/>
        </w:tabs>
        <w:spacing w:before="245" w:after="0" w:line="240" w:lineRule="auto"/>
        <w:ind w:left="657" w:right="0" w:hanging="538"/>
        <w:jc w:val="left"/>
        <w:rPr>
          <w:rFonts w:hint="eastAsia" w:ascii="Microsoft YaHei UI" w:eastAsia="Microsoft YaHei UI"/>
        </w:rPr>
      </w:pPr>
      <w:bookmarkStart w:id="27" w:name="控制台输出"/>
      <w:bookmarkEnd w:id="27"/>
      <w:bookmarkStart w:id="28" w:name="控制台输出"/>
      <w:bookmarkEnd w:id="28"/>
      <w:r>
        <w:rPr>
          <w:rFonts w:hint="eastAsia" w:ascii="Microsoft YaHei UI" w:eastAsia="Microsoft YaHei UI"/>
          <w:w w:val="95"/>
        </w:rPr>
        <w:t>控制台输出</w:t>
      </w:r>
    </w:p>
    <w:p>
      <w:pPr>
        <w:pStyle w:val="5"/>
        <w:spacing w:before="4"/>
        <w:rPr>
          <w:rFonts w:ascii="Microsoft YaHei UI"/>
          <w:b/>
          <w:sz w:val="19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2"/>
        </w:rPr>
        <w:t xml:space="preserve"> </w:t>
      </w:r>
      <w:r>
        <w:t>00a42820</w:t>
      </w:r>
      <w:r>
        <w:rPr>
          <w:spacing w:val="23"/>
        </w:rPr>
        <w:t xml:space="preserve"> </w:t>
      </w:r>
      <w:r>
        <w:t>memtoReg:</w:t>
      </w:r>
      <w:r>
        <w:rPr>
          <w:spacing w:val="76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5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5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6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5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5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010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2"/>
        </w:rPr>
        <w:t xml:space="preserve"> </w:t>
      </w:r>
      <w:r>
        <w:t>8c020050</w:t>
      </w:r>
      <w:r>
        <w:rPr>
          <w:spacing w:val="23"/>
        </w:rPr>
        <w:t xml:space="preserve"> </w:t>
      </w:r>
      <w:r>
        <w:t>memtoReg:</w:t>
      </w:r>
      <w:r>
        <w:rPr>
          <w:spacing w:val="76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memWrite:</w:t>
      </w:r>
      <w:r>
        <w:rPr>
          <w:spacing w:val="75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5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regdst:</w:t>
      </w:r>
      <w:r>
        <w:rPr>
          <w:spacing w:val="76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regwrite:</w:t>
      </w:r>
      <w:r>
        <w:rPr>
          <w:spacing w:val="75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5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2"/>
        </w:rPr>
        <w:t xml:space="preserve"> </w:t>
      </w:r>
      <w:r>
        <w:t>010</w:t>
      </w:r>
    </w:p>
    <w:p>
      <w:pPr>
        <w:pStyle w:val="5"/>
        <w:spacing w:before="5"/>
        <w:rPr>
          <w:sz w:val="23"/>
        </w:rPr>
      </w:pPr>
    </w:p>
    <w:p>
      <w:pPr>
        <w:pStyle w:val="5"/>
        <w:spacing w:line="333" w:lineRule="auto"/>
        <w:ind w:left="120" w:firstLine="436"/>
      </w:pPr>
      <w:r>
        <w:t>instrument:</w:t>
      </w:r>
      <w:r>
        <w:rPr>
          <w:spacing w:val="22"/>
        </w:rPr>
        <w:t xml:space="preserve"> </w:t>
      </w:r>
      <w:r>
        <w:t>ac020054</w:t>
      </w:r>
      <w:r>
        <w:rPr>
          <w:spacing w:val="24"/>
        </w:rPr>
        <w:t xml:space="preserve"> </w:t>
      </w:r>
      <w:r>
        <w:t>memtoReg:</w:t>
      </w:r>
      <w:r>
        <w:rPr>
          <w:spacing w:val="22"/>
        </w:rPr>
        <w:t xml:space="preserve"> </w:t>
      </w:r>
      <w:r>
        <w:t>x</w:t>
      </w:r>
      <w:r>
        <w:rPr>
          <w:spacing w:val="25"/>
        </w:rPr>
        <w:t xml:space="preserve"> </w:t>
      </w:r>
      <w:r>
        <w:t>memWrite:</w:t>
      </w:r>
      <w:r>
        <w:rPr>
          <w:spacing w:val="22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alusrc:</w:t>
      </w:r>
      <w:r>
        <w:rPr>
          <w:spacing w:val="22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regdst:</w:t>
      </w:r>
      <w:r>
        <w:rPr>
          <w:spacing w:val="22"/>
        </w:rPr>
        <w:t xml:space="preserve"> </w:t>
      </w:r>
      <w:r>
        <w:t>x</w:t>
      </w:r>
      <w:r>
        <w:rPr>
          <w:spacing w:val="25"/>
        </w:rPr>
        <w:t xml:space="preserve"> </w:t>
      </w:r>
      <w:r>
        <w:t>regwrite:</w:t>
      </w:r>
      <w:r>
        <w:rPr>
          <w:spacing w:val="22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branch:</w:t>
      </w:r>
      <w:r>
        <w:rPr>
          <w:spacing w:val="22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alucontrol:</w:t>
      </w:r>
      <w:r>
        <w:rPr>
          <w:spacing w:val="22"/>
        </w:rPr>
        <w:t xml:space="preserve"> </w:t>
      </w:r>
      <w:r>
        <w:t>010</w:t>
      </w:r>
    </w:p>
    <w:p>
      <w:pPr>
        <w:pStyle w:val="5"/>
        <w:spacing w:before="171" w:line="333" w:lineRule="auto"/>
        <w:ind w:left="120" w:firstLine="436"/>
      </w:pPr>
      <w:r>
        <w:t>instrument:</w:t>
      </w:r>
      <w:r>
        <w:rPr>
          <w:spacing w:val="22"/>
        </w:rPr>
        <w:t xml:space="preserve"> </w:t>
      </w:r>
      <w:r>
        <w:t>10a7000c</w:t>
      </w:r>
      <w:r>
        <w:rPr>
          <w:spacing w:val="24"/>
        </w:rPr>
        <w:t xml:space="preserve"> </w:t>
      </w:r>
      <w:r>
        <w:t>memtoReg:</w:t>
      </w:r>
      <w:r>
        <w:rPr>
          <w:spacing w:val="22"/>
        </w:rPr>
        <w:t xml:space="preserve"> </w:t>
      </w:r>
      <w:r>
        <w:t>x</w:t>
      </w:r>
      <w:r>
        <w:rPr>
          <w:spacing w:val="25"/>
        </w:rPr>
        <w:t xml:space="preserve"> </w:t>
      </w:r>
      <w:r>
        <w:t>memWrite:</w:t>
      </w:r>
      <w:r>
        <w:rPr>
          <w:spacing w:val="22"/>
        </w:rPr>
        <w:t xml:space="preserve"> </w:t>
      </w:r>
      <w:r>
        <w:t>0</w:t>
      </w:r>
      <w:r>
        <w:rPr>
          <w:spacing w:val="25"/>
        </w:rPr>
        <w:t xml:space="preserve"> </w:t>
      </w:r>
      <w:r>
        <w:t>alusrc:</w:t>
      </w:r>
      <w:r>
        <w:rPr>
          <w:spacing w:val="22"/>
        </w:rPr>
        <w:t xml:space="preserve"> </w:t>
      </w:r>
      <w:r>
        <w:t>0</w:t>
      </w:r>
      <w:r>
        <w:rPr>
          <w:spacing w:val="25"/>
        </w:rPr>
        <w:t xml:space="preserve"> </w:t>
      </w:r>
      <w:r>
        <w:t>regdst:</w:t>
      </w:r>
      <w:r>
        <w:rPr>
          <w:spacing w:val="22"/>
        </w:rPr>
        <w:t xml:space="preserve"> </w:t>
      </w:r>
      <w:r>
        <w:t>x</w:t>
      </w:r>
      <w:r>
        <w:rPr>
          <w:spacing w:val="25"/>
        </w:rPr>
        <w:t xml:space="preserve"> </w:t>
      </w:r>
      <w:r>
        <w:t>regwrite:</w:t>
      </w:r>
      <w:r>
        <w:rPr>
          <w:spacing w:val="22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branch:</w:t>
      </w:r>
      <w:r>
        <w:rPr>
          <w:spacing w:val="22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alucontrol:</w:t>
      </w:r>
      <w:r>
        <w:rPr>
          <w:spacing w:val="22"/>
        </w:rPr>
        <w:t xml:space="preserve"> </w:t>
      </w:r>
      <w:r>
        <w:t>011</w:t>
      </w:r>
    </w:p>
    <w:p>
      <w:pPr>
        <w:spacing w:after="0" w:line="333" w:lineRule="auto"/>
        <w:sectPr>
          <w:pgSz w:w="11910" w:h="16840"/>
          <w:pgMar w:top="1320" w:right="1180" w:bottom="1020" w:left="1320" w:header="0" w:footer="831" w:gutter="0"/>
          <w:cols w:space="720" w:num="1"/>
        </w:sectPr>
      </w:pPr>
    </w:p>
    <w:p>
      <w:pPr>
        <w:pStyle w:val="5"/>
        <w:spacing w:before="96" w:line="333" w:lineRule="auto"/>
        <w:ind w:left="120" w:firstLine="436"/>
      </w:pPr>
      <w:r>
        <w:t>instrument:</w:t>
      </w:r>
      <w:r>
        <w:rPr>
          <w:spacing w:val="19"/>
        </w:rPr>
        <w:t xml:space="preserve"> </w:t>
      </w:r>
      <w:r>
        <w:t>08000013</w:t>
      </w:r>
      <w:r>
        <w:rPr>
          <w:spacing w:val="23"/>
        </w:rPr>
        <w:t xml:space="preserve"> </w:t>
      </w:r>
      <w:r>
        <w:t>memtoReg:</w:t>
      </w:r>
      <w:r>
        <w:rPr>
          <w:spacing w:val="19"/>
        </w:rPr>
        <w:t xml:space="preserve"> </w:t>
      </w:r>
      <w:r>
        <w:t>x</w:t>
      </w:r>
      <w:r>
        <w:rPr>
          <w:spacing w:val="24"/>
        </w:rPr>
        <w:t xml:space="preserve"> </w:t>
      </w:r>
      <w:r>
        <w:t>memWrite:</w:t>
      </w:r>
      <w:r>
        <w:rPr>
          <w:spacing w:val="19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19"/>
        </w:rPr>
        <w:t xml:space="preserve"> </w:t>
      </w:r>
      <w:r>
        <w:t>x</w:t>
      </w:r>
      <w:r>
        <w:rPr>
          <w:spacing w:val="24"/>
        </w:rPr>
        <w:t xml:space="preserve"> </w:t>
      </w:r>
      <w:r>
        <w:t>regdst:</w:t>
      </w:r>
      <w:r>
        <w:rPr>
          <w:spacing w:val="19"/>
        </w:rPr>
        <w:t xml:space="preserve"> </w:t>
      </w:r>
      <w:r>
        <w:t>x</w:t>
      </w:r>
      <w:r>
        <w:rPr>
          <w:spacing w:val="23"/>
        </w:rPr>
        <w:t xml:space="preserve"> </w:t>
      </w:r>
      <w:r>
        <w:t>regwrite:</w:t>
      </w:r>
      <w:r>
        <w:rPr>
          <w:spacing w:val="19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branch:</w:t>
      </w:r>
      <w:r>
        <w:rPr>
          <w:spacing w:val="19"/>
        </w:rPr>
        <w:t xml:space="preserve"> </w:t>
      </w:r>
      <w:r>
        <w:t>x</w:t>
      </w:r>
      <w:r>
        <w:rPr>
          <w:spacing w:val="-52"/>
        </w:rPr>
        <w:t xml:space="preserve"> </w:t>
      </w:r>
      <w:r>
        <w:t>alucontrol:</w:t>
      </w:r>
      <w:r>
        <w:rPr>
          <w:spacing w:val="22"/>
        </w:rPr>
        <w:t xml:space="preserve"> </w:t>
      </w:r>
      <w:r>
        <w:t>000</w:t>
      </w:r>
    </w:p>
    <w:p>
      <w:pPr>
        <w:pStyle w:val="5"/>
        <w:spacing w:before="17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spacing w:after="0"/>
        <w:sectPr>
          <w:pgSz w:w="11910" w:h="16840"/>
          <w:pgMar w:top="1340" w:right="1180" w:bottom="1020" w:left="1320" w:header="0" w:footer="831" w:gutter="0"/>
          <w:cols w:space="720" w:num="1"/>
        </w:sectPr>
      </w:pPr>
    </w:p>
    <w:p>
      <w:pPr>
        <w:pStyle w:val="5"/>
        <w:spacing w:before="96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spacing w:after="0"/>
        <w:sectPr>
          <w:pgSz w:w="11910" w:h="16840"/>
          <w:pgMar w:top="1340" w:right="1180" w:bottom="1020" w:left="1320" w:header="0" w:footer="831" w:gutter="0"/>
          <w:cols w:space="720" w:num="1"/>
        </w:sectPr>
      </w:pPr>
    </w:p>
    <w:p>
      <w:pPr>
        <w:pStyle w:val="5"/>
        <w:spacing w:before="96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100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4"/>
        <w:rPr>
          <w:sz w:val="23"/>
        </w:rPr>
      </w:pPr>
    </w:p>
    <w:p>
      <w:pPr>
        <w:pStyle w:val="5"/>
        <w:spacing w:before="1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spacing w:before="5"/>
        <w:rPr>
          <w:sz w:val="23"/>
        </w:rPr>
      </w:pPr>
    </w:p>
    <w:p>
      <w:pPr>
        <w:pStyle w:val="5"/>
        <w:ind w:left="556"/>
      </w:pPr>
      <w:r>
        <w:t>instrument:</w:t>
      </w:r>
      <w:r>
        <w:rPr>
          <w:spacing w:val="20"/>
        </w:rPr>
        <w:t xml:space="preserve"> </w:t>
      </w:r>
      <w:r>
        <w:t>00000000</w:t>
      </w:r>
      <w:r>
        <w:rPr>
          <w:spacing w:val="23"/>
        </w:rPr>
        <w:t xml:space="preserve"> </w:t>
      </w:r>
      <w:r>
        <w:t>memtoReg:</w:t>
      </w:r>
      <w:r>
        <w:rPr>
          <w:spacing w:val="7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memWrite: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alusrc:</w:t>
      </w:r>
      <w:r>
        <w:rPr>
          <w:spacing w:val="73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regdst:</w:t>
      </w:r>
      <w:r>
        <w:rPr>
          <w:spacing w:val="74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regwrite:</w:t>
      </w:r>
      <w:r>
        <w:rPr>
          <w:spacing w:val="7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branch:</w:t>
      </w:r>
      <w:r>
        <w:rPr>
          <w:spacing w:val="73"/>
        </w:rPr>
        <w:t xml:space="preserve"> </w:t>
      </w:r>
      <w:r>
        <w:t>0</w:t>
      </w:r>
    </w:p>
    <w:p>
      <w:pPr>
        <w:pStyle w:val="5"/>
        <w:spacing w:before="99"/>
        <w:ind w:left="120"/>
      </w:pPr>
      <w:r>
        <w:t>alucontrol:</w:t>
      </w:r>
      <w:r>
        <w:rPr>
          <w:spacing w:val="17"/>
        </w:rPr>
        <w:t xml:space="preserve"> </w:t>
      </w:r>
      <w:r>
        <w:t>000</w:t>
      </w:r>
    </w:p>
    <w:p>
      <w:pPr>
        <w:pStyle w:val="5"/>
        <w:rPr>
          <w:sz w:val="28"/>
        </w:rPr>
      </w:pPr>
    </w:p>
    <w:p>
      <w:pPr>
        <w:pStyle w:val="2"/>
        <w:tabs>
          <w:tab w:val="left" w:pos="613"/>
        </w:tabs>
        <w:spacing w:before="236"/>
        <w:ind w:left="120" w:firstLine="0"/>
      </w:pPr>
      <w:bookmarkStart w:id="29" w:name="Controller代码"/>
      <w:bookmarkEnd w:id="29"/>
      <w:r>
        <w:rPr>
          <w:rFonts w:ascii="Times New Roman" w:eastAsia="Times New Roman"/>
        </w:rPr>
        <w:t>A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Controller</w:t>
      </w:r>
      <w:r>
        <w:rPr>
          <w:rFonts w:ascii="Times New Roman" w:eastAsia="Times New Roman"/>
          <w:spacing w:val="41"/>
        </w:rPr>
        <w:t xml:space="preserve"> </w:t>
      </w:r>
      <w:r>
        <w:t>代码</w:t>
      </w:r>
    </w:p>
    <w:p>
      <w:pPr>
        <w:pStyle w:val="5"/>
        <w:spacing w:before="9"/>
        <w:rPr>
          <w:rFonts w:ascii="Microsoft YaHei UI"/>
          <w:b/>
        </w:rPr>
      </w:pPr>
    </w:p>
    <w:p>
      <w:pPr>
        <w:pStyle w:val="5"/>
        <w:ind w:left="556"/>
      </w:pPr>
      <w:r>
        <w:t>controller.v</w:t>
      </w:r>
    </w:p>
    <w:p>
      <w:pPr>
        <w:spacing w:before="150"/>
        <w:ind w:left="136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6"/>
          <w:w w:val="62"/>
          <w:sz w:val="18"/>
        </w:rPr>
        <w:t>m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3"/>
          <w:sz w:val="18"/>
        </w:rPr>
        <w:t>d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77"/>
          <w:sz w:val="18"/>
        </w:rPr>
        <w:t>l</w:t>
      </w:r>
      <w:r>
        <w:rPr>
          <w:rFonts w:ascii="Trebuchet MS"/>
          <w:color w:val="7F0000"/>
          <w:w w:val="95"/>
          <w:sz w:val="18"/>
        </w:rPr>
        <w:t>e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7"/>
          <w:w w:val="105"/>
          <w:sz w:val="18"/>
        </w:rPr>
        <w:t>c</w:t>
      </w:r>
      <w:r>
        <w:rPr>
          <w:rFonts w:ascii="Trebuchet MS"/>
          <w:spacing w:val="17"/>
          <w:w w:val="97"/>
          <w:sz w:val="18"/>
        </w:rPr>
        <w:t>o</w:t>
      </w:r>
      <w:r>
        <w:rPr>
          <w:rFonts w:ascii="Trebuchet MS"/>
          <w:spacing w:val="17"/>
          <w:w w:val="95"/>
          <w:sz w:val="18"/>
        </w:rPr>
        <w:t>n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spacing w:val="17"/>
          <w:w w:val="134"/>
          <w:sz w:val="18"/>
        </w:rPr>
        <w:t>r</w:t>
      </w:r>
      <w:r>
        <w:rPr>
          <w:rFonts w:ascii="Trebuchet MS"/>
          <w:spacing w:val="17"/>
          <w:w w:val="97"/>
          <w:sz w:val="18"/>
        </w:rPr>
        <w:t>o</w:t>
      </w:r>
      <w:r>
        <w:rPr>
          <w:rFonts w:ascii="Trebuchet MS"/>
          <w:spacing w:val="17"/>
          <w:w w:val="177"/>
          <w:sz w:val="18"/>
        </w:rPr>
        <w:t>ll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spacing w:val="26"/>
          <w:w w:val="134"/>
          <w:sz w:val="18"/>
        </w:rPr>
        <w:t>r</w:t>
      </w:r>
      <w:r>
        <w:rPr>
          <w:rFonts w:ascii="Trebuchet MS"/>
          <w:w w:val="142"/>
          <w:sz w:val="18"/>
        </w:rPr>
        <w:t>(</w:t>
      </w:r>
    </w:p>
    <w:p>
      <w:pPr>
        <w:spacing w:before="76"/>
        <w:ind w:left="129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9"/>
          <w:w w:val="97"/>
          <w:sz w:val="18"/>
        </w:rPr>
        <w:t>o</w:t>
      </w:r>
      <w:r>
        <w:rPr>
          <w:rFonts w:ascii="Trebuchet MS"/>
          <w:w w:val="93"/>
          <w:sz w:val="18"/>
        </w:rPr>
        <w:t>p</w:t>
      </w:r>
      <w:r>
        <w:rPr>
          <w:rFonts w:ascii="Trebuchet MS"/>
          <w:spacing w:val="-26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134"/>
          <w:sz w:val="18"/>
        </w:rPr>
        <w:t>r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spacing w:val="15"/>
          <w:w w:val="104"/>
          <w:sz w:val="18"/>
        </w:rPr>
        <w:t>g</w:t>
      </w:r>
      <w:r>
        <w:rPr>
          <w:rFonts w:ascii="Trebuchet MS"/>
          <w:spacing w:val="15"/>
          <w:w w:val="70"/>
          <w:sz w:val="18"/>
        </w:rPr>
        <w:t>w</w:t>
      </w:r>
      <w:r>
        <w:rPr>
          <w:rFonts w:ascii="Trebuchet MS"/>
          <w:spacing w:val="15"/>
          <w:w w:val="134"/>
          <w:sz w:val="18"/>
        </w:rPr>
        <w:t>r</w:t>
      </w:r>
      <w:r>
        <w:rPr>
          <w:rFonts w:ascii="Trebuchet MS"/>
          <w:spacing w:val="15"/>
          <w:w w:val="183"/>
          <w:sz w:val="18"/>
        </w:rPr>
        <w:t>i</w:t>
      </w:r>
      <w:r>
        <w:rPr>
          <w:rFonts w:ascii="Trebuchet MS"/>
          <w:spacing w:val="15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15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4"/>
          <w:w w:val="134"/>
          <w:sz w:val="18"/>
        </w:rPr>
        <w:t>r</w:t>
      </w:r>
      <w:r>
        <w:rPr>
          <w:rFonts w:ascii="Trebuchet MS"/>
          <w:spacing w:val="14"/>
          <w:w w:val="95"/>
          <w:sz w:val="18"/>
        </w:rPr>
        <w:t>e</w:t>
      </w:r>
      <w:r>
        <w:rPr>
          <w:rFonts w:ascii="Trebuchet MS"/>
          <w:spacing w:val="14"/>
          <w:w w:val="104"/>
          <w:sz w:val="18"/>
        </w:rPr>
        <w:t>g</w:t>
      </w:r>
      <w:r>
        <w:rPr>
          <w:rFonts w:ascii="Trebuchet MS"/>
          <w:spacing w:val="14"/>
          <w:w w:val="93"/>
          <w:sz w:val="18"/>
        </w:rPr>
        <w:t>d</w:t>
      </w:r>
      <w:r>
        <w:rPr>
          <w:rFonts w:ascii="Trebuchet MS"/>
          <w:spacing w:val="14"/>
          <w:w w:val="128"/>
          <w:sz w:val="18"/>
        </w:rPr>
        <w:t>s</w:t>
      </w:r>
      <w:r>
        <w:rPr>
          <w:rFonts w:ascii="Trebuchet MS"/>
          <w:w w:val="131"/>
          <w:sz w:val="18"/>
        </w:rPr>
        <w:t>t</w:t>
      </w:r>
      <w:r>
        <w:rPr>
          <w:rFonts w:ascii="Trebuchet MS"/>
          <w:spacing w:val="-17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4"/>
          <w:w w:val="99"/>
          <w:sz w:val="18"/>
        </w:rPr>
        <w:t>a</w:t>
      </w:r>
      <w:r>
        <w:rPr>
          <w:rFonts w:ascii="Trebuchet MS"/>
          <w:spacing w:val="14"/>
          <w:w w:val="177"/>
          <w:sz w:val="18"/>
        </w:rPr>
        <w:t>l</w:t>
      </w:r>
      <w:r>
        <w:rPr>
          <w:rFonts w:ascii="Trebuchet MS"/>
          <w:spacing w:val="14"/>
          <w:w w:val="95"/>
          <w:sz w:val="18"/>
        </w:rPr>
        <w:t>u</w:t>
      </w:r>
      <w:r>
        <w:rPr>
          <w:rFonts w:ascii="Trebuchet MS"/>
          <w:spacing w:val="14"/>
          <w:w w:val="128"/>
          <w:sz w:val="18"/>
        </w:rPr>
        <w:t>s</w:t>
      </w:r>
      <w:r>
        <w:rPr>
          <w:rFonts w:ascii="Trebuchet MS"/>
          <w:spacing w:val="14"/>
          <w:w w:val="134"/>
          <w:sz w:val="18"/>
        </w:rPr>
        <w:t>r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pacing w:val="-17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4"/>
          <w:w w:val="93"/>
          <w:sz w:val="18"/>
        </w:rPr>
        <w:t>b</w:t>
      </w:r>
      <w:r>
        <w:rPr>
          <w:rFonts w:ascii="Trebuchet MS"/>
          <w:spacing w:val="14"/>
          <w:w w:val="134"/>
          <w:sz w:val="18"/>
        </w:rPr>
        <w:t>r</w:t>
      </w:r>
      <w:r>
        <w:rPr>
          <w:rFonts w:ascii="Trebuchet MS"/>
          <w:spacing w:val="14"/>
          <w:w w:val="99"/>
          <w:sz w:val="18"/>
        </w:rPr>
        <w:t>a</w:t>
      </w:r>
      <w:r>
        <w:rPr>
          <w:rFonts w:ascii="Trebuchet MS"/>
          <w:spacing w:val="14"/>
          <w:w w:val="95"/>
          <w:sz w:val="18"/>
        </w:rPr>
        <w:t>n</w:t>
      </w:r>
      <w:r>
        <w:rPr>
          <w:rFonts w:ascii="Trebuchet MS"/>
          <w:spacing w:val="14"/>
          <w:w w:val="105"/>
          <w:sz w:val="18"/>
        </w:rPr>
        <w:t>c</w:t>
      </w:r>
      <w:r>
        <w:rPr>
          <w:rFonts w:ascii="Trebuchet MS"/>
          <w:w w:val="95"/>
          <w:sz w:val="18"/>
        </w:rPr>
        <w:t>h</w:t>
      </w:r>
      <w:r>
        <w:rPr>
          <w:rFonts w:ascii="Trebuchet MS"/>
          <w:spacing w:val="-17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61"/>
          <w:sz w:val="18"/>
        </w:rPr>
        <w:t>W</w:t>
      </w:r>
      <w:r>
        <w:rPr>
          <w:rFonts w:ascii="Trebuchet MS"/>
          <w:spacing w:val="15"/>
          <w:w w:val="134"/>
          <w:sz w:val="18"/>
        </w:rPr>
        <w:t>r</w:t>
      </w:r>
      <w:r>
        <w:rPr>
          <w:rFonts w:ascii="Trebuchet MS"/>
          <w:spacing w:val="15"/>
          <w:w w:val="183"/>
          <w:sz w:val="18"/>
        </w:rPr>
        <w:t>i</w:t>
      </w:r>
      <w:r>
        <w:rPr>
          <w:rFonts w:ascii="Trebuchet MS"/>
          <w:spacing w:val="15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15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6"/>
          <w:sz w:val="18"/>
        </w:rPr>
        <w:t xml:space="preserve"> 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131"/>
          <w:sz w:val="18"/>
        </w:rPr>
        <w:t>t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spacing w:val="15"/>
          <w:w w:val="89"/>
          <w:sz w:val="18"/>
        </w:rPr>
        <w:t>R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pacing w:val="-15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3"/>
          <w:w w:val="141"/>
          <w:sz w:val="18"/>
        </w:rPr>
        <w:t>f</w:t>
      </w:r>
      <w:r>
        <w:rPr>
          <w:rFonts w:ascii="Trebuchet MS"/>
          <w:spacing w:val="13"/>
          <w:w w:val="95"/>
          <w:sz w:val="18"/>
        </w:rPr>
        <w:t>un</w:t>
      </w:r>
      <w:r>
        <w:rPr>
          <w:rFonts w:ascii="Trebuchet MS"/>
          <w:spacing w:val="13"/>
          <w:w w:val="105"/>
          <w:sz w:val="18"/>
        </w:rPr>
        <w:t>c</w:t>
      </w:r>
      <w:r>
        <w:rPr>
          <w:rFonts w:ascii="Trebuchet MS"/>
          <w:w w:val="131"/>
          <w:sz w:val="18"/>
        </w:rPr>
        <w:t>t</w:t>
      </w:r>
      <w:r>
        <w:rPr>
          <w:rFonts w:ascii="Trebuchet MS"/>
          <w:spacing w:val="-18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3"/>
          <w:sz w:val="18"/>
        </w:rPr>
        <w:t xml:space="preserve"> </w:t>
      </w:r>
      <w:r>
        <w:rPr>
          <w:rFonts w:ascii="Trebuchet MS"/>
          <w:spacing w:val="17"/>
          <w:w w:val="99"/>
          <w:sz w:val="18"/>
        </w:rPr>
        <w:t>a</w:t>
      </w:r>
      <w:r>
        <w:rPr>
          <w:rFonts w:ascii="Trebuchet MS"/>
          <w:spacing w:val="17"/>
          <w:w w:val="177"/>
          <w:sz w:val="18"/>
        </w:rPr>
        <w:t>l</w:t>
      </w:r>
      <w:r>
        <w:rPr>
          <w:rFonts w:ascii="Trebuchet MS"/>
          <w:spacing w:val="17"/>
          <w:w w:val="95"/>
          <w:sz w:val="18"/>
        </w:rPr>
        <w:t>u</w:t>
      </w:r>
      <w:r>
        <w:rPr>
          <w:rFonts w:ascii="Trebuchet MS"/>
          <w:spacing w:val="17"/>
          <w:w w:val="105"/>
          <w:sz w:val="18"/>
        </w:rPr>
        <w:t>c</w:t>
      </w:r>
      <w:r>
        <w:rPr>
          <w:rFonts w:ascii="Trebuchet MS"/>
          <w:spacing w:val="17"/>
          <w:w w:val="97"/>
          <w:sz w:val="18"/>
        </w:rPr>
        <w:t>o</w:t>
      </w:r>
      <w:r>
        <w:rPr>
          <w:rFonts w:ascii="Trebuchet MS"/>
          <w:spacing w:val="17"/>
          <w:w w:val="95"/>
          <w:sz w:val="18"/>
        </w:rPr>
        <w:t>n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spacing w:val="17"/>
          <w:w w:val="134"/>
          <w:sz w:val="18"/>
        </w:rPr>
        <w:t>r</w:t>
      </w:r>
      <w:r>
        <w:rPr>
          <w:rFonts w:ascii="Trebuchet MS"/>
          <w:spacing w:val="17"/>
          <w:w w:val="97"/>
          <w:sz w:val="18"/>
        </w:rPr>
        <w:t>o</w:t>
      </w:r>
      <w:r>
        <w:rPr>
          <w:rFonts w:ascii="Trebuchet MS"/>
          <w:w w:val="177"/>
          <w:sz w:val="18"/>
        </w:rPr>
        <w:t>l</w:t>
      </w:r>
    </w:p>
    <w:p>
      <w:pPr>
        <w:spacing w:before="76"/>
        <w:ind w:left="581" w:right="0" w:firstLine="0"/>
        <w:jc w:val="left"/>
        <w:rPr>
          <w:rFonts w:ascii="Trebuchet MS"/>
          <w:sz w:val="18"/>
        </w:rPr>
      </w:pPr>
      <w:r>
        <w:rPr>
          <w:rFonts w:ascii="Trebuchet MS"/>
          <w:w w:val="140"/>
          <w:sz w:val="18"/>
        </w:rPr>
        <w:t>);</w:t>
      </w:r>
    </w:p>
    <w:p>
      <w:pPr>
        <w:spacing w:before="75" w:line="326" w:lineRule="auto"/>
        <w:ind w:left="587" w:right="6695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2"/>
          <w:w w:val="110"/>
          <w:sz w:val="18"/>
        </w:rPr>
        <w:t>input</w:t>
      </w:r>
      <w:r>
        <w:rPr>
          <w:rFonts w:ascii="Trebuchet MS"/>
          <w:color w:val="7F0000"/>
          <w:spacing w:val="1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[5 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: 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0] </w:t>
      </w:r>
      <w:r>
        <w:rPr>
          <w:rFonts w:ascii="Trebuchet MS"/>
          <w:spacing w:val="11"/>
          <w:w w:val="110"/>
          <w:sz w:val="18"/>
        </w:rPr>
        <w:t>op;</w:t>
      </w:r>
      <w:r>
        <w:rPr>
          <w:rFonts w:ascii="Trebuchet MS"/>
          <w:spacing w:val="12"/>
          <w:w w:val="110"/>
          <w:sz w:val="18"/>
        </w:rPr>
        <w:t xml:space="preserve"> </w:t>
      </w:r>
      <w:r>
        <w:rPr>
          <w:rFonts w:ascii="Trebuchet MS"/>
          <w:color w:val="7F0000"/>
          <w:spacing w:val="12"/>
          <w:w w:val="115"/>
          <w:sz w:val="18"/>
        </w:rPr>
        <w:t>input</w:t>
      </w:r>
      <w:r>
        <w:rPr>
          <w:rFonts w:ascii="Trebuchet MS"/>
          <w:color w:val="7F0000"/>
          <w:spacing w:val="16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[5</w:t>
      </w:r>
      <w:r>
        <w:rPr>
          <w:rFonts w:ascii="Trebuchet MS"/>
          <w:spacing w:val="21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21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0]</w:t>
      </w:r>
      <w:r>
        <w:rPr>
          <w:rFonts w:ascii="Trebuchet MS"/>
          <w:spacing w:val="-32"/>
          <w:w w:val="115"/>
          <w:sz w:val="18"/>
        </w:rPr>
        <w:t xml:space="preserve"> </w:t>
      </w:r>
      <w:r>
        <w:rPr>
          <w:rFonts w:ascii="Trebuchet MS"/>
          <w:spacing w:val="14"/>
          <w:w w:val="115"/>
          <w:sz w:val="18"/>
        </w:rPr>
        <w:t>funct;</w:t>
      </w:r>
      <w:r>
        <w:rPr>
          <w:rFonts w:ascii="Trebuchet MS"/>
          <w:spacing w:val="-60"/>
          <w:w w:val="115"/>
          <w:sz w:val="18"/>
        </w:rPr>
        <w:t xml:space="preserve"> 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31"/>
          <w:sz w:val="18"/>
        </w:rPr>
        <w:t>t</w:t>
      </w:r>
      <w:r>
        <w:rPr>
          <w:rFonts w:ascii="Trebuchet MS"/>
          <w:color w:val="7F0000"/>
          <w:spacing w:val="16"/>
          <w:w w:val="93"/>
          <w:sz w:val="18"/>
        </w:rPr>
        <w:t>p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w w:val="131"/>
          <w:sz w:val="18"/>
        </w:rPr>
        <w:t>t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7"/>
          <w:w w:val="70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3"/>
          <w:w w:val="120"/>
          <w:sz w:val="18"/>
        </w:rPr>
        <w:t>output</w:t>
      </w:r>
      <w:r>
        <w:rPr>
          <w:rFonts w:ascii="Trebuchet MS"/>
          <w:color w:val="7F0000"/>
          <w:spacing w:val="14"/>
          <w:w w:val="120"/>
          <w:sz w:val="18"/>
        </w:rPr>
        <w:t xml:space="preserve"> </w:t>
      </w:r>
      <w:r>
        <w:rPr>
          <w:rFonts w:ascii="Trebuchet MS"/>
          <w:spacing w:val="15"/>
          <w:w w:val="120"/>
          <w:sz w:val="18"/>
        </w:rPr>
        <w:t>regdst;</w:t>
      </w:r>
      <w:r>
        <w:rPr>
          <w:rFonts w:ascii="Trebuchet MS"/>
          <w:spacing w:val="16"/>
          <w:w w:val="120"/>
          <w:sz w:val="18"/>
        </w:rPr>
        <w:t xml:space="preserve"> </w:t>
      </w:r>
      <w:r>
        <w:rPr>
          <w:rFonts w:ascii="Trebuchet MS"/>
          <w:color w:val="7F0000"/>
          <w:spacing w:val="13"/>
          <w:w w:val="110"/>
          <w:sz w:val="18"/>
        </w:rPr>
        <w:t>output</w:t>
      </w:r>
      <w:r>
        <w:rPr>
          <w:rFonts w:ascii="Trebuchet MS"/>
          <w:color w:val="7F0000"/>
          <w:spacing w:val="14"/>
          <w:w w:val="110"/>
          <w:sz w:val="18"/>
        </w:rPr>
        <w:t xml:space="preserve"> </w:t>
      </w:r>
      <w:r>
        <w:rPr>
          <w:rFonts w:ascii="Trebuchet MS"/>
          <w:spacing w:val="13"/>
          <w:w w:val="110"/>
          <w:sz w:val="18"/>
        </w:rPr>
        <w:t xml:space="preserve">alusrc </w:t>
      </w:r>
      <w:r>
        <w:rPr>
          <w:rFonts w:ascii="Trebuchet MS"/>
          <w:w w:val="110"/>
          <w:sz w:val="18"/>
        </w:rPr>
        <w:t>;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color w:val="7F0000"/>
          <w:spacing w:val="13"/>
          <w:w w:val="105"/>
          <w:sz w:val="18"/>
        </w:rPr>
        <w:t>output</w:t>
      </w:r>
      <w:r>
        <w:rPr>
          <w:rFonts w:ascii="Trebuchet MS"/>
          <w:color w:val="7F0000"/>
          <w:spacing w:val="14"/>
          <w:w w:val="105"/>
          <w:sz w:val="18"/>
        </w:rPr>
        <w:t xml:space="preserve"> </w:t>
      </w:r>
      <w:r>
        <w:rPr>
          <w:rFonts w:ascii="Trebuchet MS"/>
          <w:spacing w:val="13"/>
          <w:w w:val="105"/>
          <w:sz w:val="18"/>
        </w:rPr>
        <w:t xml:space="preserve">branch </w:t>
      </w:r>
      <w:r>
        <w:rPr>
          <w:rFonts w:ascii="Trebuchet MS"/>
          <w:w w:val="105"/>
          <w:sz w:val="18"/>
        </w:rPr>
        <w:t>;</w:t>
      </w:r>
      <w:r>
        <w:rPr>
          <w:rFonts w:ascii="Trebuchet MS"/>
          <w:spacing w:val="1"/>
          <w:w w:val="105"/>
          <w:sz w:val="18"/>
        </w:rPr>
        <w:t xml:space="preserve"> 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31"/>
          <w:sz w:val="18"/>
        </w:rPr>
        <w:t>t</w:t>
      </w:r>
      <w:r>
        <w:rPr>
          <w:rFonts w:ascii="Trebuchet MS"/>
          <w:color w:val="7F0000"/>
          <w:spacing w:val="16"/>
          <w:w w:val="93"/>
          <w:sz w:val="18"/>
        </w:rPr>
        <w:t>p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w w:val="131"/>
          <w:sz w:val="18"/>
        </w:rPr>
        <w:t>t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62"/>
          <w:sz w:val="18"/>
        </w:rPr>
        <w:t>m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7"/>
          <w:w w:val="61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>;</w:t>
      </w:r>
    </w:p>
    <w:p>
      <w:pPr>
        <w:spacing w:after="0" w:line="326" w:lineRule="auto"/>
        <w:jc w:val="left"/>
        <w:rPr>
          <w:rFonts w:ascii="Trebuchet MS"/>
          <w:sz w:val="18"/>
        </w:rPr>
        <w:sectPr>
          <w:pgSz w:w="11910" w:h="16840"/>
          <w:pgMar w:top="1340" w:right="1180" w:bottom="1020" w:left="1320" w:header="0" w:footer="831" w:gutter="0"/>
          <w:cols w:space="720" w:num="1"/>
        </w:sectPr>
      </w:pPr>
    </w:p>
    <w:p>
      <w:pPr>
        <w:spacing w:before="52"/>
        <w:ind w:left="587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31"/>
          <w:sz w:val="18"/>
        </w:rPr>
        <w:t>t</w:t>
      </w:r>
      <w:r>
        <w:rPr>
          <w:rFonts w:ascii="Trebuchet MS"/>
          <w:color w:val="7F0000"/>
          <w:spacing w:val="16"/>
          <w:w w:val="93"/>
          <w:sz w:val="18"/>
        </w:rPr>
        <w:t>p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w w:val="131"/>
          <w:sz w:val="18"/>
        </w:rPr>
        <w:t>t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7"/>
          <w:sz w:val="18"/>
        </w:rPr>
        <w:t>o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89"/>
          <w:sz w:val="18"/>
        </w:rPr>
        <w:t>R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>;</w:t>
      </w:r>
    </w:p>
    <w:p>
      <w:pPr>
        <w:spacing w:before="76" w:line="655" w:lineRule="auto"/>
        <w:ind w:left="586" w:right="5905" w:firstLine="1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3"/>
          <w:w w:val="110"/>
          <w:sz w:val="18"/>
        </w:rPr>
        <w:t>output</w:t>
      </w:r>
      <w:r>
        <w:rPr>
          <w:rFonts w:ascii="Trebuchet MS"/>
          <w:color w:val="7F0000"/>
          <w:spacing w:val="4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[2</w:t>
      </w:r>
      <w:r>
        <w:rPr>
          <w:rFonts w:ascii="Trebuchet MS"/>
          <w:spacing w:val="47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:</w:t>
      </w:r>
      <w:r>
        <w:rPr>
          <w:rFonts w:ascii="Trebuchet MS"/>
          <w:spacing w:val="47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0]</w:t>
      </w:r>
      <w:r>
        <w:rPr>
          <w:rFonts w:ascii="Trebuchet MS"/>
          <w:spacing w:val="-24"/>
          <w:w w:val="110"/>
          <w:sz w:val="18"/>
        </w:rPr>
        <w:t xml:space="preserve"> </w:t>
      </w:r>
      <w:r>
        <w:rPr>
          <w:rFonts w:ascii="Trebuchet MS"/>
          <w:spacing w:val="16"/>
          <w:w w:val="110"/>
          <w:sz w:val="18"/>
        </w:rPr>
        <w:t>alucontrol;</w:t>
      </w:r>
      <w:r>
        <w:rPr>
          <w:rFonts w:ascii="Trebuchet MS"/>
          <w:spacing w:val="-57"/>
          <w:w w:val="110"/>
          <w:sz w:val="18"/>
        </w:rPr>
        <w:t xml:space="preserve"> </w:t>
      </w:r>
      <w:r>
        <w:rPr>
          <w:rFonts w:ascii="Trebuchet MS"/>
          <w:color w:val="7F0000"/>
          <w:spacing w:val="15"/>
          <w:w w:val="70"/>
          <w:sz w:val="18"/>
        </w:rPr>
        <w:t>w</w:t>
      </w:r>
      <w:r>
        <w:rPr>
          <w:rFonts w:ascii="Trebuchet MS"/>
          <w:color w:val="7F0000"/>
          <w:spacing w:val="15"/>
          <w:w w:val="183"/>
          <w:sz w:val="18"/>
        </w:rPr>
        <w:t>i</w:t>
      </w:r>
      <w:r>
        <w:rPr>
          <w:rFonts w:ascii="Trebuchet MS"/>
          <w:color w:val="7F0000"/>
          <w:spacing w:val="15"/>
          <w:w w:val="134"/>
          <w:sz w:val="18"/>
        </w:rPr>
        <w:t>r</w:t>
      </w:r>
      <w:r>
        <w:rPr>
          <w:rFonts w:ascii="Trebuchet MS"/>
          <w:color w:val="7F0000"/>
          <w:w w:val="95"/>
          <w:sz w:val="18"/>
        </w:rPr>
        <w:t>e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22"/>
          <w:sz w:val="18"/>
        </w:rPr>
        <w:t xml:space="preserve"> </w:t>
      </w:r>
      <w:r>
        <w:rPr>
          <w:rFonts w:ascii="Trebuchet MS"/>
          <w:spacing w:val="12"/>
          <w:w w:val="142"/>
          <w:sz w:val="18"/>
        </w:rPr>
        <w:t>[</w:t>
      </w:r>
      <w:r>
        <w:rPr>
          <w:rFonts w:ascii="Trebuchet MS"/>
          <w:w w:val="99"/>
          <w:sz w:val="18"/>
        </w:rPr>
        <w:t>1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6"/>
          <w:sz w:val="18"/>
        </w:rPr>
        <w:t xml:space="preserve"> </w:t>
      </w:r>
      <w:r>
        <w:rPr>
          <w:rFonts w:ascii="Trebuchet MS"/>
          <w:w w:val="142"/>
          <w:sz w:val="18"/>
        </w:rPr>
        <w:t>: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6"/>
          <w:sz w:val="18"/>
        </w:rPr>
        <w:t xml:space="preserve"> </w:t>
      </w:r>
      <w:r>
        <w:rPr>
          <w:rFonts w:ascii="Trebuchet MS"/>
          <w:spacing w:val="12"/>
          <w:w w:val="99"/>
          <w:sz w:val="18"/>
        </w:rPr>
        <w:t>0</w:t>
      </w:r>
      <w:r>
        <w:rPr>
          <w:rFonts w:ascii="Trebuchet MS"/>
          <w:w w:val="142"/>
          <w:sz w:val="18"/>
        </w:rPr>
        <w:t>]</w:t>
      </w:r>
      <w:r>
        <w:rPr>
          <w:rFonts w:ascii="Trebuchet MS"/>
          <w:spacing w:val="-26"/>
          <w:sz w:val="18"/>
        </w:rPr>
        <w:t xml:space="preserve"> </w:t>
      </w:r>
      <w:r>
        <w:rPr>
          <w:rFonts w:ascii="Trebuchet MS"/>
          <w:spacing w:val="15"/>
          <w:w w:val="99"/>
          <w:sz w:val="18"/>
        </w:rPr>
        <w:t>a</w:t>
      </w:r>
      <w:r>
        <w:rPr>
          <w:rFonts w:ascii="Trebuchet MS"/>
          <w:spacing w:val="15"/>
          <w:w w:val="177"/>
          <w:sz w:val="18"/>
        </w:rPr>
        <w:t>l</w:t>
      </w:r>
      <w:r>
        <w:rPr>
          <w:rFonts w:ascii="Trebuchet MS"/>
          <w:spacing w:val="15"/>
          <w:w w:val="95"/>
          <w:sz w:val="18"/>
        </w:rPr>
        <w:t>u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w w:val="93"/>
          <w:sz w:val="18"/>
        </w:rPr>
        <w:t>p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;</w:t>
      </w:r>
    </w:p>
    <w:p>
      <w:pPr>
        <w:spacing w:before="0" w:line="208" w:lineRule="exact"/>
        <w:ind w:left="588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6"/>
          <w:w w:val="95"/>
          <w:sz w:val="18"/>
        </w:rPr>
        <w:t>n</w:t>
      </w:r>
      <w:r>
        <w:rPr>
          <w:rFonts w:ascii="Trebuchet MS"/>
          <w:spacing w:val="16"/>
          <w:w w:val="93"/>
          <w:sz w:val="18"/>
        </w:rPr>
        <w:t>d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1"/>
          <w:sz w:val="18"/>
        </w:rPr>
        <w:t xml:space="preserve"> </w:t>
      </w:r>
      <w:r>
        <w:rPr>
          <w:rFonts w:ascii="Trebuchet MS"/>
          <w:spacing w:val="12"/>
          <w:w w:val="62"/>
          <w:sz w:val="18"/>
        </w:rPr>
        <w:t>m</w:t>
      </w:r>
      <w:r>
        <w:rPr>
          <w:rFonts w:ascii="Trebuchet MS"/>
          <w:w w:val="93"/>
          <w:sz w:val="18"/>
        </w:rPr>
        <w:t>d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2"/>
          <w:w w:val="142"/>
          <w:sz w:val="18"/>
        </w:rPr>
        <w:t>(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2"/>
          <w:w w:val="97"/>
          <w:sz w:val="18"/>
        </w:rPr>
        <w:t>o</w:t>
      </w:r>
      <w:r>
        <w:rPr>
          <w:rFonts w:ascii="Trebuchet MS"/>
          <w:spacing w:val="22"/>
          <w:w w:val="93"/>
          <w:sz w:val="18"/>
        </w:rPr>
        <w:t>p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33"/>
          <w:sz w:val="18"/>
        </w:rPr>
        <w:t xml:space="preserve"> </w:t>
      </w:r>
      <w:r>
        <w:rPr>
          <w:rFonts w:ascii="Trebuchet MS"/>
          <w:spacing w:val="12"/>
          <w:w w:val="97"/>
          <w:sz w:val="18"/>
        </w:rPr>
        <w:t>o</w:t>
      </w:r>
      <w:r>
        <w:rPr>
          <w:rFonts w:ascii="Trebuchet MS"/>
          <w:spacing w:val="22"/>
          <w:w w:val="93"/>
          <w:sz w:val="18"/>
        </w:rPr>
        <w:t>p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0"/>
          <w:sz w:val="18"/>
        </w:rPr>
        <w:t xml:space="preserve"> 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17"/>
          <w:w w:val="134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7"/>
          <w:w w:val="70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6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6"/>
          <w:w w:val="70"/>
          <w:sz w:val="18"/>
        </w:rPr>
        <w:t>w</w:t>
      </w:r>
      <w:r>
        <w:rPr>
          <w:rFonts w:ascii="Trebuchet MS"/>
          <w:spacing w:val="17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6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0"/>
          <w:sz w:val="18"/>
        </w:rPr>
        <w:t xml:space="preserve"> 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6"/>
          <w:w w:val="93"/>
          <w:sz w:val="18"/>
        </w:rPr>
        <w:t>d</w:t>
      </w:r>
      <w:r>
        <w:rPr>
          <w:rFonts w:ascii="Trebuchet MS"/>
          <w:spacing w:val="16"/>
          <w:w w:val="128"/>
          <w:sz w:val="18"/>
        </w:rPr>
        <w:t>s</w:t>
      </w:r>
      <w:r>
        <w:rPr>
          <w:rFonts w:ascii="Trebuchet MS"/>
          <w:spacing w:val="25"/>
          <w:w w:val="131"/>
          <w:sz w:val="18"/>
        </w:rPr>
        <w:t>t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6"/>
          <w:w w:val="93"/>
          <w:sz w:val="18"/>
        </w:rPr>
        <w:t>d</w:t>
      </w:r>
      <w:r>
        <w:rPr>
          <w:rFonts w:ascii="Trebuchet MS"/>
          <w:spacing w:val="16"/>
          <w:w w:val="128"/>
          <w:sz w:val="18"/>
        </w:rPr>
        <w:t>s</w:t>
      </w:r>
      <w:r>
        <w:rPr>
          <w:rFonts w:ascii="Trebuchet MS"/>
          <w:spacing w:val="25"/>
          <w:w w:val="131"/>
          <w:sz w:val="18"/>
        </w:rPr>
        <w:t>t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0"/>
          <w:sz w:val="18"/>
        </w:rPr>
        <w:t xml:space="preserve"> 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77"/>
          <w:sz w:val="18"/>
        </w:rPr>
        <w:t>l</w:t>
      </w:r>
      <w:r>
        <w:rPr>
          <w:rFonts w:ascii="Trebuchet MS"/>
          <w:spacing w:val="16"/>
          <w:w w:val="95"/>
          <w:sz w:val="18"/>
        </w:rPr>
        <w:t>u</w:t>
      </w:r>
      <w:r>
        <w:rPr>
          <w:rFonts w:ascii="Trebuchet MS"/>
          <w:spacing w:val="16"/>
          <w:w w:val="128"/>
          <w:sz w:val="18"/>
        </w:rPr>
        <w:t>s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77"/>
          <w:sz w:val="18"/>
        </w:rPr>
        <w:t>l</w:t>
      </w:r>
      <w:r>
        <w:rPr>
          <w:rFonts w:ascii="Trebuchet MS"/>
          <w:spacing w:val="16"/>
          <w:w w:val="95"/>
          <w:sz w:val="18"/>
        </w:rPr>
        <w:t>u</w:t>
      </w:r>
      <w:r>
        <w:rPr>
          <w:rFonts w:ascii="Trebuchet MS"/>
          <w:spacing w:val="16"/>
          <w:w w:val="128"/>
          <w:sz w:val="18"/>
        </w:rPr>
        <w:t>s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</w:p>
    <w:p>
      <w:pPr>
        <w:spacing w:before="76"/>
        <w:ind w:left="979" w:right="0" w:firstLine="0"/>
        <w:jc w:val="left"/>
        <w:rPr>
          <w:rFonts w:ascii="Trebuchet MS"/>
          <w:sz w:val="18"/>
        </w:rPr>
      </w:pP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6"/>
          <w:w w:val="93"/>
          <w:sz w:val="18"/>
        </w:rPr>
        <w:t>b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95"/>
          <w:sz w:val="18"/>
        </w:rPr>
        <w:t>n</w:t>
      </w:r>
      <w:r>
        <w:rPr>
          <w:rFonts w:ascii="Trebuchet MS"/>
          <w:spacing w:val="16"/>
          <w:w w:val="105"/>
          <w:sz w:val="18"/>
        </w:rPr>
        <w:t>c</w:t>
      </w:r>
      <w:r>
        <w:rPr>
          <w:rFonts w:ascii="Trebuchet MS"/>
          <w:w w:val="95"/>
          <w:sz w:val="18"/>
        </w:rPr>
        <w:t>h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6"/>
          <w:w w:val="93"/>
          <w:sz w:val="18"/>
        </w:rPr>
        <w:t>b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95"/>
          <w:sz w:val="18"/>
        </w:rPr>
        <w:t>n</w:t>
      </w:r>
      <w:r>
        <w:rPr>
          <w:rFonts w:ascii="Trebuchet MS"/>
          <w:spacing w:val="16"/>
          <w:w w:val="105"/>
          <w:sz w:val="18"/>
        </w:rPr>
        <w:t>c</w:t>
      </w:r>
      <w:r>
        <w:rPr>
          <w:rFonts w:ascii="Trebuchet MS"/>
          <w:w w:val="95"/>
          <w:sz w:val="18"/>
        </w:rPr>
        <w:t>h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0"/>
          <w:sz w:val="18"/>
        </w:rPr>
        <w:t xml:space="preserve"> 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62"/>
          <w:sz w:val="18"/>
        </w:rPr>
        <w:t>m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61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7"/>
          <w:w w:val="183"/>
          <w:sz w:val="18"/>
        </w:rPr>
        <w:t>i</w:t>
      </w:r>
      <w:r>
        <w:rPr>
          <w:rFonts w:ascii="Trebuchet MS"/>
          <w:spacing w:val="16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62"/>
          <w:sz w:val="18"/>
        </w:rPr>
        <w:t>m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61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7"/>
          <w:w w:val="183"/>
          <w:sz w:val="18"/>
        </w:rPr>
        <w:t>i</w:t>
      </w:r>
      <w:r>
        <w:rPr>
          <w:rFonts w:ascii="Trebuchet MS"/>
          <w:spacing w:val="16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0"/>
          <w:sz w:val="18"/>
        </w:rPr>
        <w:t xml:space="preserve"> 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7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7"/>
          <w:sz w:val="18"/>
        </w:rPr>
        <w:t>o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89"/>
          <w:sz w:val="18"/>
        </w:rPr>
        <w:t>R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131"/>
          <w:sz w:val="18"/>
        </w:rPr>
        <w:t>t</w:t>
      </w:r>
      <w:r>
        <w:rPr>
          <w:rFonts w:ascii="Trebuchet MS"/>
          <w:w w:val="97"/>
          <w:sz w:val="18"/>
        </w:rPr>
        <w:t>o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89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spacing w:val="22"/>
          <w:w w:val="142"/>
          <w:sz w:val="18"/>
        </w:rPr>
        <w:t>)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</w:t>
      </w:r>
      <w:r>
        <w:rPr>
          <w:rFonts w:ascii="Trebuchet MS"/>
          <w:spacing w:val="20"/>
          <w:sz w:val="18"/>
        </w:rPr>
        <w:t xml:space="preserve"> </w:t>
      </w:r>
      <w:r>
        <w:rPr>
          <w:rFonts w:ascii="Trebuchet MS"/>
          <w:w w:val="142"/>
          <w:sz w:val="18"/>
        </w:rPr>
        <w:t>.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5"/>
          <w:w w:val="99"/>
          <w:sz w:val="18"/>
        </w:rPr>
        <w:t>a</w:t>
      </w:r>
      <w:r>
        <w:rPr>
          <w:rFonts w:ascii="Trebuchet MS"/>
          <w:spacing w:val="15"/>
          <w:w w:val="177"/>
          <w:sz w:val="18"/>
        </w:rPr>
        <w:t>l</w:t>
      </w:r>
      <w:r>
        <w:rPr>
          <w:rFonts w:ascii="Trebuchet MS"/>
          <w:spacing w:val="15"/>
          <w:w w:val="95"/>
          <w:sz w:val="18"/>
        </w:rPr>
        <w:t>u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w w:val="93"/>
          <w:sz w:val="18"/>
        </w:rPr>
        <w:t>p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spacing w:val="15"/>
          <w:w w:val="99"/>
          <w:sz w:val="18"/>
        </w:rPr>
        <w:t>a</w:t>
      </w:r>
      <w:r>
        <w:rPr>
          <w:rFonts w:ascii="Trebuchet MS"/>
          <w:spacing w:val="15"/>
          <w:w w:val="177"/>
          <w:sz w:val="18"/>
        </w:rPr>
        <w:t>l</w:t>
      </w:r>
      <w:r>
        <w:rPr>
          <w:rFonts w:ascii="Trebuchet MS"/>
          <w:spacing w:val="15"/>
          <w:w w:val="95"/>
          <w:sz w:val="18"/>
        </w:rPr>
        <w:t>u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w w:val="93"/>
          <w:sz w:val="18"/>
        </w:rPr>
        <w:t>p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)</w:t>
      </w:r>
    </w:p>
    <w:p>
      <w:pPr>
        <w:spacing w:before="76"/>
        <w:ind w:left="979" w:right="0" w:firstLine="0"/>
        <w:jc w:val="left"/>
        <w:rPr>
          <w:rFonts w:ascii="Trebuchet MS"/>
          <w:sz w:val="18"/>
        </w:rPr>
      </w:pPr>
      <w:r>
        <w:rPr>
          <w:rFonts w:ascii="Trebuchet MS"/>
          <w:w w:val="140"/>
          <w:sz w:val="18"/>
        </w:rPr>
        <w:t>);</w:t>
      </w:r>
    </w:p>
    <w:p>
      <w:pPr>
        <w:spacing w:before="76" w:line="655" w:lineRule="auto"/>
        <w:ind w:left="136" w:right="649" w:firstLine="451"/>
        <w:jc w:val="left"/>
        <w:rPr>
          <w:rFonts w:ascii="Trebuchet MS"/>
          <w:sz w:val="18"/>
        </w:rPr>
      </w:pPr>
      <w:r>
        <w:rPr>
          <w:rFonts w:ascii="Trebuchet MS"/>
          <w:spacing w:val="13"/>
          <w:w w:val="115"/>
          <w:sz w:val="18"/>
        </w:rPr>
        <w:t>aludec</w:t>
      </w:r>
      <w:r>
        <w:rPr>
          <w:rFonts w:ascii="Trebuchet MS"/>
          <w:spacing w:val="23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ad</w:t>
      </w:r>
      <w:r>
        <w:rPr>
          <w:rFonts w:ascii="Trebuchet MS"/>
          <w:spacing w:val="-34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(.</w:t>
      </w:r>
      <w:r>
        <w:rPr>
          <w:rFonts w:ascii="Trebuchet MS"/>
          <w:spacing w:val="-31"/>
          <w:w w:val="115"/>
          <w:sz w:val="18"/>
        </w:rPr>
        <w:t xml:space="preserve"> </w:t>
      </w:r>
      <w:r>
        <w:rPr>
          <w:rFonts w:ascii="Trebuchet MS"/>
          <w:spacing w:val="14"/>
          <w:w w:val="115"/>
          <w:sz w:val="18"/>
        </w:rPr>
        <w:t>funct(</w:t>
      </w:r>
      <w:r>
        <w:rPr>
          <w:rFonts w:ascii="Trebuchet MS"/>
          <w:spacing w:val="-34"/>
          <w:w w:val="115"/>
          <w:sz w:val="18"/>
        </w:rPr>
        <w:t xml:space="preserve"> </w:t>
      </w:r>
      <w:r>
        <w:rPr>
          <w:rFonts w:ascii="Trebuchet MS"/>
          <w:spacing w:val="15"/>
          <w:w w:val="115"/>
          <w:sz w:val="18"/>
        </w:rPr>
        <w:t>funct),</w:t>
      </w:r>
      <w:r>
        <w:rPr>
          <w:rFonts w:ascii="Trebuchet MS"/>
          <w:spacing w:val="82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.</w:t>
      </w:r>
      <w:r>
        <w:rPr>
          <w:rFonts w:ascii="Trebuchet MS"/>
          <w:spacing w:val="-34"/>
          <w:w w:val="115"/>
          <w:sz w:val="18"/>
        </w:rPr>
        <w:t xml:space="preserve"> </w:t>
      </w:r>
      <w:r>
        <w:rPr>
          <w:rFonts w:ascii="Trebuchet MS"/>
          <w:spacing w:val="12"/>
          <w:w w:val="115"/>
          <w:sz w:val="18"/>
        </w:rPr>
        <w:t>aluop</w:t>
      </w:r>
      <w:r>
        <w:rPr>
          <w:rFonts w:ascii="Trebuchet MS"/>
          <w:spacing w:val="-34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(</w:t>
      </w:r>
      <w:r>
        <w:rPr>
          <w:rFonts w:ascii="Trebuchet MS"/>
          <w:spacing w:val="-34"/>
          <w:w w:val="115"/>
          <w:sz w:val="18"/>
        </w:rPr>
        <w:t xml:space="preserve"> </w:t>
      </w:r>
      <w:r>
        <w:rPr>
          <w:rFonts w:ascii="Trebuchet MS"/>
          <w:spacing w:val="12"/>
          <w:w w:val="115"/>
          <w:sz w:val="18"/>
        </w:rPr>
        <w:t>aluop</w:t>
      </w:r>
      <w:r>
        <w:rPr>
          <w:rFonts w:ascii="Trebuchet MS"/>
          <w:spacing w:val="-34"/>
          <w:w w:val="115"/>
          <w:sz w:val="18"/>
        </w:rPr>
        <w:t xml:space="preserve"> </w:t>
      </w:r>
      <w:r>
        <w:rPr>
          <w:rFonts w:ascii="Trebuchet MS"/>
          <w:spacing w:val="11"/>
          <w:w w:val="115"/>
          <w:sz w:val="18"/>
        </w:rPr>
        <w:t>),</w:t>
      </w:r>
      <w:r>
        <w:rPr>
          <w:rFonts w:ascii="Trebuchet MS"/>
          <w:spacing w:val="83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.</w:t>
      </w:r>
      <w:r>
        <w:rPr>
          <w:rFonts w:ascii="Trebuchet MS"/>
          <w:spacing w:val="-33"/>
          <w:w w:val="115"/>
          <w:sz w:val="18"/>
        </w:rPr>
        <w:t xml:space="preserve"> </w:t>
      </w:r>
      <w:r>
        <w:rPr>
          <w:rFonts w:ascii="Trebuchet MS"/>
          <w:spacing w:val="16"/>
          <w:w w:val="115"/>
          <w:sz w:val="18"/>
        </w:rPr>
        <w:t>alucontrol(</w:t>
      </w:r>
      <w:r>
        <w:rPr>
          <w:rFonts w:ascii="Trebuchet MS"/>
          <w:spacing w:val="-33"/>
          <w:w w:val="115"/>
          <w:sz w:val="18"/>
        </w:rPr>
        <w:t xml:space="preserve"> </w:t>
      </w:r>
      <w:r>
        <w:rPr>
          <w:rFonts w:ascii="Trebuchet MS"/>
          <w:spacing w:val="16"/>
          <w:w w:val="115"/>
          <w:sz w:val="18"/>
        </w:rPr>
        <w:t>alucontrol));</w:t>
      </w:r>
      <w:r>
        <w:rPr>
          <w:rFonts w:ascii="Trebuchet MS"/>
          <w:spacing w:val="-60"/>
          <w:w w:val="115"/>
          <w:sz w:val="18"/>
        </w:rPr>
        <w:t xml:space="preserve"> </w:t>
      </w:r>
      <w:r>
        <w:rPr>
          <w:rFonts w:ascii="Trebuchet MS"/>
          <w:color w:val="7F0000"/>
          <w:spacing w:val="17"/>
          <w:w w:val="95"/>
          <w:sz w:val="18"/>
        </w:rPr>
        <w:t>en</w:t>
      </w:r>
      <w:r>
        <w:rPr>
          <w:rFonts w:ascii="Trebuchet MS"/>
          <w:color w:val="7F0000"/>
          <w:spacing w:val="17"/>
          <w:w w:val="93"/>
          <w:sz w:val="18"/>
        </w:rPr>
        <w:t>d</w:t>
      </w:r>
      <w:r>
        <w:rPr>
          <w:rFonts w:ascii="Trebuchet MS"/>
          <w:color w:val="7F0000"/>
          <w:spacing w:val="17"/>
          <w:w w:val="62"/>
          <w:sz w:val="18"/>
        </w:rPr>
        <w:t>m</w:t>
      </w:r>
      <w:r>
        <w:rPr>
          <w:rFonts w:ascii="Trebuchet MS"/>
          <w:color w:val="7F0000"/>
          <w:spacing w:val="17"/>
          <w:w w:val="97"/>
          <w:sz w:val="18"/>
        </w:rPr>
        <w:t>o</w:t>
      </w:r>
      <w:r>
        <w:rPr>
          <w:rFonts w:ascii="Trebuchet MS"/>
          <w:color w:val="7F0000"/>
          <w:spacing w:val="17"/>
          <w:w w:val="93"/>
          <w:sz w:val="18"/>
        </w:rPr>
        <w:t>d</w:t>
      </w:r>
      <w:r>
        <w:rPr>
          <w:rFonts w:ascii="Trebuchet MS"/>
          <w:color w:val="7F0000"/>
          <w:spacing w:val="17"/>
          <w:w w:val="95"/>
          <w:sz w:val="18"/>
        </w:rPr>
        <w:t>u</w:t>
      </w:r>
      <w:r>
        <w:rPr>
          <w:rFonts w:ascii="Trebuchet MS"/>
          <w:color w:val="7F0000"/>
          <w:spacing w:val="17"/>
          <w:w w:val="177"/>
          <w:sz w:val="18"/>
        </w:rPr>
        <w:t>l</w:t>
      </w:r>
      <w:r>
        <w:rPr>
          <w:rFonts w:ascii="Trebuchet MS"/>
          <w:color w:val="7F0000"/>
          <w:w w:val="95"/>
          <w:sz w:val="18"/>
        </w:rPr>
        <w:t>e</w:t>
      </w:r>
    </w:p>
    <w:p>
      <w:pPr>
        <w:pStyle w:val="5"/>
        <w:spacing w:before="34"/>
        <w:ind w:left="556"/>
      </w:pPr>
      <w:r>
        <w:t>maindec.v</w:t>
      </w:r>
    </w:p>
    <w:p>
      <w:pPr>
        <w:spacing w:before="188"/>
        <w:ind w:left="136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6"/>
          <w:w w:val="62"/>
          <w:sz w:val="18"/>
        </w:rPr>
        <w:t>m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3"/>
          <w:sz w:val="18"/>
        </w:rPr>
        <w:t>d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77"/>
          <w:sz w:val="18"/>
        </w:rPr>
        <w:t>l</w:t>
      </w:r>
      <w:r>
        <w:rPr>
          <w:rFonts w:ascii="Trebuchet MS"/>
          <w:color w:val="7F0000"/>
          <w:w w:val="95"/>
          <w:sz w:val="18"/>
        </w:rPr>
        <w:t>e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6"/>
          <w:w w:val="95"/>
          <w:sz w:val="18"/>
        </w:rPr>
        <w:t>n</w:t>
      </w:r>
      <w:r>
        <w:rPr>
          <w:rFonts w:ascii="Trebuchet MS"/>
          <w:spacing w:val="16"/>
          <w:w w:val="93"/>
          <w:sz w:val="18"/>
        </w:rPr>
        <w:t>d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</w:p>
    <w:p>
      <w:pPr>
        <w:spacing w:before="76"/>
        <w:ind w:left="129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9"/>
          <w:w w:val="97"/>
          <w:sz w:val="18"/>
        </w:rPr>
        <w:t>o</w:t>
      </w:r>
      <w:r>
        <w:rPr>
          <w:rFonts w:ascii="Trebuchet MS"/>
          <w:w w:val="93"/>
          <w:sz w:val="18"/>
        </w:rPr>
        <w:t>p</w:t>
      </w:r>
      <w:r>
        <w:rPr>
          <w:rFonts w:ascii="Trebuchet MS"/>
          <w:spacing w:val="-26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134"/>
          <w:sz w:val="18"/>
        </w:rPr>
        <w:t>r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spacing w:val="15"/>
          <w:w w:val="104"/>
          <w:sz w:val="18"/>
        </w:rPr>
        <w:t>g</w:t>
      </w:r>
      <w:r>
        <w:rPr>
          <w:rFonts w:ascii="Trebuchet MS"/>
          <w:spacing w:val="15"/>
          <w:w w:val="70"/>
          <w:sz w:val="18"/>
        </w:rPr>
        <w:t>w</w:t>
      </w:r>
      <w:r>
        <w:rPr>
          <w:rFonts w:ascii="Trebuchet MS"/>
          <w:spacing w:val="15"/>
          <w:w w:val="134"/>
          <w:sz w:val="18"/>
        </w:rPr>
        <w:t>r</w:t>
      </w:r>
      <w:r>
        <w:rPr>
          <w:rFonts w:ascii="Trebuchet MS"/>
          <w:spacing w:val="15"/>
          <w:w w:val="183"/>
          <w:sz w:val="18"/>
        </w:rPr>
        <w:t>i</w:t>
      </w:r>
      <w:r>
        <w:rPr>
          <w:rFonts w:ascii="Trebuchet MS"/>
          <w:spacing w:val="15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15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4"/>
          <w:w w:val="134"/>
          <w:sz w:val="18"/>
        </w:rPr>
        <w:t>r</w:t>
      </w:r>
      <w:r>
        <w:rPr>
          <w:rFonts w:ascii="Trebuchet MS"/>
          <w:spacing w:val="14"/>
          <w:w w:val="95"/>
          <w:sz w:val="18"/>
        </w:rPr>
        <w:t>e</w:t>
      </w:r>
      <w:r>
        <w:rPr>
          <w:rFonts w:ascii="Trebuchet MS"/>
          <w:spacing w:val="14"/>
          <w:w w:val="104"/>
          <w:sz w:val="18"/>
        </w:rPr>
        <w:t>g</w:t>
      </w:r>
      <w:r>
        <w:rPr>
          <w:rFonts w:ascii="Trebuchet MS"/>
          <w:spacing w:val="14"/>
          <w:w w:val="93"/>
          <w:sz w:val="18"/>
        </w:rPr>
        <w:t>d</w:t>
      </w:r>
      <w:r>
        <w:rPr>
          <w:rFonts w:ascii="Trebuchet MS"/>
          <w:spacing w:val="14"/>
          <w:w w:val="128"/>
          <w:sz w:val="18"/>
        </w:rPr>
        <w:t>s</w:t>
      </w:r>
      <w:r>
        <w:rPr>
          <w:rFonts w:ascii="Trebuchet MS"/>
          <w:w w:val="131"/>
          <w:sz w:val="18"/>
        </w:rPr>
        <w:t>t</w:t>
      </w:r>
      <w:r>
        <w:rPr>
          <w:rFonts w:ascii="Trebuchet MS"/>
          <w:spacing w:val="-17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4"/>
          <w:w w:val="99"/>
          <w:sz w:val="18"/>
        </w:rPr>
        <w:t>a</w:t>
      </w:r>
      <w:r>
        <w:rPr>
          <w:rFonts w:ascii="Trebuchet MS"/>
          <w:spacing w:val="14"/>
          <w:w w:val="177"/>
          <w:sz w:val="18"/>
        </w:rPr>
        <w:t>l</w:t>
      </w:r>
      <w:r>
        <w:rPr>
          <w:rFonts w:ascii="Trebuchet MS"/>
          <w:spacing w:val="14"/>
          <w:w w:val="95"/>
          <w:sz w:val="18"/>
        </w:rPr>
        <w:t>u</w:t>
      </w:r>
      <w:r>
        <w:rPr>
          <w:rFonts w:ascii="Trebuchet MS"/>
          <w:spacing w:val="14"/>
          <w:w w:val="128"/>
          <w:sz w:val="18"/>
        </w:rPr>
        <w:t>s</w:t>
      </w:r>
      <w:r>
        <w:rPr>
          <w:rFonts w:ascii="Trebuchet MS"/>
          <w:spacing w:val="14"/>
          <w:w w:val="134"/>
          <w:sz w:val="18"/>
        </w:rPr>
        <w:t>r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pacing w:val="-17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7"/>
          <w:sz w:val="18"/>
        </w:rPr>
        <w:t xml:space="preserve"> </w:t>
      </w:r>
      <w:r>
        <w:rPr>
          <w:rFonts w:ascii="Trebuchet MS"/>
          <w:spacing w:val="14"/>
          <w:w w:val="93"/>
          <w:sz w:val="18"/>
        </w:rPr>
        <w:t>b</w:t>
      </w:r>
      <w:r>
        <w:rPr>
          <w:rFonts w:ascii="Trebuchet MS"/>
          <w:spacing w:val="14"/>
          <w:w w:val="134"/>
          <w:sz w:val="18"/>
        </w:rPr>
        <w:t>r</w:t>
      </w:r>
      <w:r>
        <w:rPr>
          <w:rFonts w:ascii="Trebuchet MS"/>
          <w:spacing w:val="14"/>
          <w:w w:val="99"/>
          <w:sz w:val="18"/>
        </w:rPr>
        <w:t>a</w:t>
      </w:r>
      <w:r>
        <w:rPr>
          <w:rFonts w:ascii="Trebuchet MS"/>
          <w:spacing w:val="14"/>
          <w:w w:val="95"/>
          <w:sz w:val="18"/>
        </w:rPr>
        <w:t>n</w:t>
      </w:r>
      <w:r>
        <w:rPr>
          <w:rFonts w:ascii="Trebuchet MS"/>
          <w:spacing w:val="14"/>
          <w:w w:val="105"/>
          <w:sz w:val="18"/>
        </w:rPr>
        <w:t>c</w:t>
      </w:r>
      <w:r>
        <w:rPr>
          <w:rFonts w:ascii="Trebuchet MS"/>
          <w:w w:val="95"/>
          <w:sz w:val="18"/>
        </w:rPr>
        <w:t>h</w:t>
      </w:r>
      <w:r>
        <w:rPr>
          <w:rFonts w:ascii="Trebuchet MS"/>
          <w:spacing w:val="-17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61"/>
          <w:sz w:val="18"/>
        </w:rPr>
        <w:t>W</w:t>
      </w:r>
      <w:r>
        <w:rPr>
          <w:rFonts w:ascii="Trebuchet MS"/>
          <w:spacing w:val="15"/>
          <w:w w:val="134"/>
          <w:sz w:val="18"/>
        </w:rPr>
        <w:t>r</w:t>
      </w:r>
      <w:r>
        <w:rPr>
          <w:rFonts w:ascii="Trebuchet MS"/>
          <w:spacing w:val="15"/>
          <w:w w:val="183"/>
          <w:sz w:val="18"/>
        </w:rPr>
        <w:t>i</w:t>
      </w:r>
      <w:r>
        <w:rPr>
          <w:rFonts w:ascii="Trebuchet MS"/>
          <w:spacing w:val="15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15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6"/>
          <w:sz w:val="18"/>
        </w:rPr>
        <w:t xml:space="preserve"> 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spacing w:val="15"/>
          <w:w w:val="62"/>
          <w:sz w:val="18"/>
        </w:rPr>
        <w:t>m</w:t>
      </w:r>
      <w:r>
        <w:rPr>
          <w:rFonts w:ascii="Trebuchet MS"/>
          <w:spacing w:val="15"/>
          <w:w w:val="131"/>
          <w:sz w:val="18"/>
        </w:rPr>
        <w:t>t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spacing w:val="15"/>
          <w:w w:val="89"/>
          <w:sz w:val="18"/>
        </w:rPr>
        <w:t>R</w:t>
      </w:r>
      <w:r>
        <w:rPr>
          <w:rFonts w:ascii="Trebuchet MS"/>
          <w:spacing w:val="15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pacing w:val="-15"/>
          <w:sz w:val="18"/>
        </w:rPr>
        <w:t xml:space="preserve"> </w:t>
      </w:r>
      <w:r>
        <w:rPr>
          <w:rFonts w:ascii="Trebuchet MS"/>
          <w:w w:val="142"/>
          <w:sz w:val="18"/>
        </w:rPr>
        <w:t>,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99"/>
          <w:sz w:val="18"/>
        </w:rPr>
        <w:t>a</w:t>
      </w:r>
      <w:r>
        <w:rPr>
          <w:rFonts w:ascii="Trebuchet MS"/>
          <w:spacing w:val="15"/>
          <w:w w:val="177"/>
          <w:sz w:val="18"/>
        </w:rPr>
        <w:t>l</w:t>
      </w:r>
      <w:r>
        <w:rPr>
          <w:rFonts w:ascii="Trebuchet MS"/>
          <w:spacing w:val="15"/>
          <w:w w:val="95"/>
          <w:sz w:val="18"/>
        </w:rPr>
        <w:t>u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w w:val="93"/>
          <w:sz w:val="18"/>
        </w:rPr>
        <w:t>p</w:t>
      </w:r>
    </w:p>
    <w:p>
      <w:pPr>
        <w:spacing w:before="76"/>
        <w:ind w:left="581" w:right="0" w:firstLine="0"/>
        <w:jc w:val="left"/>
        <w:rPr>
          <w:rFonts w:ascii="Trebuchet MS"/>
          <w:sz w:val="18"/>
        </w:rPr>
      </w:pPr>
      <w:r>
        <w:rPr>
          <w:rFonts w:ascii="Trebuchet MS"/>
          <w:w w:val="140"/>
          <w:sz w:val="18"/>
        </w:rPr>
        <w:t>);</w:t>
      </w:r>
    </w:p>
    <w:p>
      <w:pPr>
        <w:spacing w:before="76" w:line="326" w:lineRule="auto"/>
        <w:ind w:left="587" w:right="6695" w:hanging="1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2"/>
          <w:w w:val="110"/>
          <w:sz w:val="18"/>
        </w:rPr>
        <w:t>input</w:t>
      </w:r>
      <w:r>
        <w:rPr>
          <w:rFonts w:ascii="Trebuchet MS"/>
          <w:color w:val="7F0000"/>
          <w:spacing w:val="1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[5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w w:val="115"/>
          <w:sz w:val="18"/>
        </w:rPr>
        <w:t xml:space="preserve">:  </w:t>
      </w:r>
      <w:r>
        <w:rPr>
          <w:rFonts w:ascii="Trebuchet MS"/>
          <w:w w:val="110"/>
          <w:sz w:val="18"/>
        </w:rPr>
        <w:t xml:space="preserve">0] </w:t>
      </w:r>
      <w:r>
        <w:rPr>
          <w:rFonts w:ascii="Trebuchet MS"/>
          <w:spacing w:val="11"/>
          <w:w w:val="110"/>
          <w:sz w:val="18"/>
        </w:rPr>
        <w:t>op;</w:t>
      </w:r>
      <w:r>
        <w:rPr>
          <w:rFonts w:ascii="Trebuchet MS"/>
          <w:spacing w:val="12"/>
          <w:w w:val="110"/>
          <w:sz w:val="18"/>
        </w:rPr>
        <w:t xml:space="preserve"> 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31"/>
          <w:sz w:val="18"/>
        </w:rPr>
        <w:t>t</w:t>
      </w:r>
      <w:r>
        <w:rPr>
          <w:rFonts w:ascii="Trebuchet MS"/>
          <w:color w:val="7F0000"/>
          <w:spacing w:val="16"/>
          <w:w w:val="93"/>
          <w:sz w:val="18"/>
        </w:rPr>
        <w:t>p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w w:val="131"/>
          <w:sz w:val="18"/>
        </w:rPr>
        <w:t>t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7"/>
          <w:w w:val="70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3"/>
          <w:w w:val="110"/>
          <w:sz w:val="18"/>
        </w:rPr>
        <w:t xml:space="preserve">output   </w:t>
      </w:r>
      <w:r>
        <w:rPr>
          <w:rFonts w:ascii="Trebuchet MS"/>
          <w:spacing w:val="15"/>
          <w:w w:val="110"/>
          <w:sz w:val="18"/>
        </w:rPr>
        <w:t>regdst;</w:t>
      </w:r>
      <w:r>
        <w:rPr>
          <w:rFonts w:ascii="Trebuchet MS"/>
          <w:spacing w:val="16"/>
          <w:w w:val="110"/>
          <w:sz w:val="18"/>
        </w:rPr>
        <w:t xml:space="preserve"> </w:t>
      </w:r>
      <w:r>
        <w:rPr>
          <w:rFonts w:ascii="Trebuchet MS"/>
          <w:color w:val="7F0000"/>
          <w:spacing w:val="13"/>
          <w:w w:val="110"/>
          <w:sz w:val="18"/>
        </w:rPr>
        <w:t xml:space="preserve">output   </w:t>
      </w:r>
      <w:r>
        <w:rPr>
          <w:rFonts w:ascii="Trebuchet MS"/>
          <w:spacing w:val="13"/>
          <w:w w:val="110"/>
          <w:sz w:val="18"/>
        </w:rPr>
        <w:t xml:space="preserve">alusrc </w:t>
      </w:r>
      <w:r>
        <w:rPr>
          <w:rFonts w:ascii="Trebuchet MS"/>
          <w:w w:val="115"/>
          <w:sz w:val="18"/>
        </w:rPr>
        <w:t>;</w:t>
      </w:r>
      <w:r>
        <w:rPr>
          <w:rFonts w:ascii="Trebuchet MS"/>
          <w:spacing w:val="1"/>
          <w:w w:val="115"/>
          <w:sz w:val="18"/>
        </w:rPr>
        <w:t xml:space="preserve"> </w:t>
      </w:r>
      <w:r>
        <w:rPr>
          <w:rFonts w:ascii="Trebuchet MS"/>
          <w:color w:val="7F0000"/>
          <w:spacing w:val="13"/>
          <w:w w:val="105"/>
          <w:sz w:val="18"/>
        </w:rPr>
        <w:t xml:space="preserve">output   </w:t>
      </w:r>
      <w:r>
        <w:rPr>
          <w:rFonts w:ascii="Trebuchet MS"/>
          <w:spacing w:val="13"/>
          <w:w w:val="105"/>
          <w:sz w:val="18"/>
        </w:rPr>
        <w:t xml:space="preserve">branch </w:t>
      </w:r>
      <w:r>
        <w:rPr>
          <w:rFonts w:ascii="Trebuchet MS"/>
          <w:w w:val="105"/>
          <w:sz w:val="18"/>
        </w:rPr>
        <w:t>;</w:t>
      </w:r>
      <w:r>
        <w:rPr>
          <w:rFonts w:ascii="Trebuchet MS"/>
          <w:spacing w:val="1"/>
          <w:w w:val="105"/>
          <w:sz w:val="18"/>
        </w:rPr>
        <w:t xml:space="preserve"> 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31"/>
          <w:sz w:val="18"/>
        </w:rPr>
        <w:t>t</w:t>
      </w:r>
      <w:r>
        <w:rPr>
          <w:rFonts w:ascii="Trebuchet MS"/>
          <w:color w:val="7F0000"/>
          <w:spacing w:val="16"/>
          <w:w w:val="93"/>
          <w:sz w:val="18"/>
        </w:rPr>
        <w:t>p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w w:val="131"/>
          <w:sz w:val="18"/>
        </w:rPr>
        <w:t>t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62"/>
          <w:sz w:val="18"/>
        </w:rPr>
        <w:t>m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7"/>
          <w:w w:val="61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31"/>
          <w:sz w:val="18"/>
        </w:rPr>
        <w:t>t</w:t>
      </w:r>
      <w:r>
        <w:rPr>
          <w:rFonts w:ascii="Trebuchet MS"/>
          <w:color w:val="7F0000"/>
          <w:spacing w:val="16"/>
          <w:w w:val="93"/>
          <w:sz w:val="18"/>
        </w:rPr>
        <w:t>p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w w:val="131"/>
          <w:sz w:val="18"/>
        </w:rPr>
        <w:t>t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7"/>
          <w:sz w:val="18"/>
        </w:rPr>
        <w:t>o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89"/>
          <w:sz w:val="18"/>
        </w:rPr>
        <w:t>R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pacing w:val="-28"/>
          <w:sz w:val="18"/>
        </w:rPr>
        <w:t xml:space="preserve"> 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3"/>
          <w:w w:val="110"/>
          <w:sz w:val="18"/>
        </w:rPr>
        <w:t>output</w:t>
      </w:r>
      <w:r>
        <w:rPr>
          <w:rFonts w:ascii="Trebuchet MS"/>
          <w:color w:val="7F0000"/>
          <w:spacing w:val="2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[1</w:t>
      </w:r>
      <w:r>
        <w:rPr>
          <w:rFonts w:ascii="Trebuchet MS"/>
          <w:spacing w:val="27"/>
          <w:w w:val="110"/>
          <w:sz w:val="18"/>
        </w:rPr>
        <w:t xml:space="preserve"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22"/>
          <w:w w:val="115"/>
          <w:sz w:val="18"/>
        </w:rPr>
        <w:t xml:space="preserve"> </w:t>
      </w:r>
      <w:r>
        <w:rPr>
          <w:rFonts w:ascii="Trebuchet MS"/>
          <w:w w:val="110"/>
          <w:sz w:val="18"/>
        </w:rPr>
        <w:t>0]</w:t>
      </w:r>
      <w:r>
        <w:rPr>
          <w:rFonts w:ascii="Trebuchet MS"/>
          <w:spacing w:val="-29"/>
          <w:w w:val="110"/>
          <w:sz w:val="18"/>
        </w:rPr>
        <w:t xml:space="preserve"> </w:t>
      </w:r>
      <w:r>
        <w:rPr>
          <w:rFonts w:ascii="Trebuchet MS"/>
          <w:spacing w:val="12"/>
          <w:w w:val="110"/>
          <w:sz w:val="18"/>
        </w:rPr>
        <w:t>aluop</w:t>
      </w:r>
      <w:r>
        <w:rPr>
          <w:rFonts w:ascii="Trebuchet MS"/>
          <w:spacing w:val="-33"/>
          <w:w w:val="110"/>
          <w:sz w:val="18"/>
        </w:rPr>
        <w:t xml:space="preserve"> </w:t>
      </w:r>
      <w:r>
        <w:rPr>
          <w:rFonts w:ascii="Trebuchet MS"/>
          <w:w w:val="115"/>
          <w:sz w:val="18"/>
        </w:rPr>
        <w:t>;</w:t>
      </w:r>
    </w:p>
    <w:p>
      <w:pPr>
        <w:pStyle w:val="5"/>
        <w:rPr>
          <w:rFonts w:ascii="Trebuchet MS"/>
          <w:sz w:val="25"/>
        </w:rPr>
      </w:pPr>
    </w:p>
    <w:p>
      <w:pPr>
        <w:spacing w:before="0"/>
        <w:ind w:left="585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9"/>
          <w:w w:val="110"/>
          <w:sz w:val="18"/>
        </w:rPr>
        <w:t xml:space="preserve">reg </w:t>
      </w:r>
      <w:r>
        <w:rPr>
          <w:rFonts w:ascii="Trebuchet MS"/>
          <w:color w:val="7F0000"/>
          <w:spacing w:val="22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[7 </w:t>
      </w:r>
      <w:r>
        <w:rPr>
          <w:rFonts w:ascii="Trebuchet MS"/>
          <w:spacing w:val="26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: </w:t>
      </w:r>
      <w:r>
        <w:rPr>
          <w:rFonts w:ascii="Trebuchet MS"/>
          <w:spacing w:val="26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0]</w:t>
      </w:r>
      <w:r>
        <w:rPr>
          <w:rFonts w:ascii="Trebuchet MS"/>
          <w:spacing w:val="-30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code</w:t>
      </w:r>
      <w:r>
        <w:rPr>
          <w:rFonts w:ascii="Trebuchet MS"/>
          <w:spacing w:val="-3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;</w:t>
      </w:r>
    </w:p>
    <w:p>
      <w:pPr>
        <w:pStyle w:val="5"/>
        <w:spacing w:before="1"/>
        <w:rPr>
          <w:rFonts w:ascii="Trebuchet MS"/>
          <w:sz w:val="31"/>
        </w:rPr>
      </w:pPr>
    </w:p>
    <w:p>
      <w:pPr>
        <w:spacing w:before="0" w:line="326" w:lineRule="auto"/>
        <w:ind w:left="587" w:right="5905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6"/>
          <w:w w:val="99"/>
          <w:sz w:val="18"/>
        </w:rPr>
        <w:t>a</w:t>
      </w:r>
      <w:r>
        <w:rPr>
          <w:rFonts w:ascii="Trebuchet MS"/>
          <w:color w:val="7F0000"/>
          <w:spacing w:val="16"/>
          <w:w w:val="128"/>
          <w:sz w:val="18"/>
        </w:rPr>
        <w:t>ss</w:t>
      </w:r>
      <w:r>
        <w:rPr>
          <w:rFonts w:ascii="Trebuchet MS"/>
          <w:color w:val="7F0000"/>
          <w:spacing w:val="16"/>
          <w:w w:val="183"/>
          <w:sz w:val="18"/>
        </w:rPr>
        <w:t>i</w:t>
      </w:r>
      <w:r>
        <w:rPr>
          <w:rFonts w:ascii="Trebuchet MS"/>
          <w:color w:val="7F0000"/>
          <w:spacing w:val="16"/>
          <w:w w:val="104"/>
          <w:sz w:val="18"/>
        </w:rPr>
        <w:t>g</w:t>
      </w:r>
      <w:r>
        <w:rPr>
          <w:rFonts w:ascii="Trebuchet MS"/>
          <w:color w:val="7F0000"/>
          <w:w w:val="95"/>
          <w:sz w:val="18"/>
        </w:rPr>
        <w:t>n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104"/>
          <w:sz w:val="18"/>
        </w:rPr>
        <w:t>g</w:t>
      </w:r>
      <w:r>
        <w:rPr>
          <w:rFonts w:ascii="Trebuchet MS"/>
          <w:spacing w:val="17"/>
          <w:w w:val="70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w w:val="99"/>
          <w:sz w:val="18"/>
        </w:rPr>
        <w:t>=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105"/>
          <w:sz w:val="18"/>
        </w:rPr>
        <w:t>c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spacing w:val="15"/>
          <w:w w:val="93"/>
          <w:sz w:val="18"/>
        </w:rPr>
        <w:t>d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spacing w:val="15"/>
          <w:w w:val="142"/>
          <w:sz w:val="18"/>
        </w:rPr>
        <w:t>[</w:t>
      </w:r>
      <w:r>
        <w:rPr>
          <w:rFonts w:ascii="Trebuchet MS"/>
          <w:spacing w:val="15"/>
          <w:w w:val="99"/>
          <w:sz w:val="18"/>
        </w:rPr>
        <w:t>7</w:t>
      </w:r>
      <w:r>
        <w:rPr>
          <w:rFonts w:ascii="Trebuchet MS"/>
          <w:spacing w:val="15"/>
          <w:w w:val="142"/>
          <w:sz w:val="18"/>
        </w:rPr>
        <w:t>]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3"/>
          <w:w w:val="110"/>
          <w:sz w:val="18"/>
        </w:rPr>
        <w:t>assign</w:t>
      </w:r>
      <w:r>
        <w:rPr>
          <w:rFonts w:ascii="Trebuchet MS"/>
          <w:color w:val="7F0000"/>
          <w:spacing w:val="14"/>
          <w:w w:val="110"/>
          <w:sz w:val="18"/>
        </w:rPr>
        <w:t xml:space="preserve"> </w:t>
      </w:r>
      <w:r>
        <w:rPr>
          <w:rFonts w:ascii="Trebuchet MS"/>
          <w:spacing w:val="13"/>
          <w:w w:val="110"/>
          <w:sz w:val="18"/>
        </w:rPr>
        <w:t>regdst</w:t>
      </w:r>
      <w:r>
        <w:rPr>
          <w:rFonts w:ascii="Trebuchet MS"/>
          <w:spacing w:val="14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=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code [6];</w:t>
      </w:r>
      <w:r>
        <w:rPr>
          <w:rFonts w:ascii="Trebuchet MS"/>
          <w:spacing w:val="12"/>
          <w:w w:val="110"/>
          <w:sz w:val="18"/>
        </w:rPr>
        <w:t xml:space="preserve"> </w:t>
      </w:r>
      <w:r>
        <w:rPr>
          <w:rFonts w:ascii="Trebuchet MS"/>
          <w:color w:val="7F0000"/>
          <w:spacing w:val="13"/>
          <w:w w:val="110"/>
          <w:sz w:val="18"/>
        </w:rPr>
        <w:t>assign</w:t>
      </w:r>
      <w:r>
        <w:rPr>
          <w:rFonts w:ascii="Trebuchet MS"/>
          <w:color w:val="7F0000"/>
          <w:spacing w:val="14"/>
          <w:w w:val="110"/>
          <w:sz w:val="18"/>
        </w:rPr>
        <w:t xml:space="preserve"> </w:t>
      </w:r>
      <w:r>
        <w:rPr>
          <w:rFonts w:ascii="Trebuchet MS"/>
          <w:spacing w:val="13"/>
          <w:w w:val="110"/>
          <w:sz w:val="18"/>
        </w:rPr>
        <w:t>alusrc</w:t>
      </w:r>
      <w:r>
        <w:rPr>
          <w:rFonts w:ascii="Trebuchet MS"/>
          <w:spacing w:val="14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=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code [5];</w:t>
      </w:r>
      <w:r>
        <w:rPr>
          <w:rFonts w:ascii="Trebuchet MS"/>
          <w:spacing w:val="12"/>
          <w:w w:val="110"/>
          <w:sz w:val="18"/>
        </w:rPr>
        <w:t xml:space="preserve"> </w:t>
      </w:r>
      <w:r>
        <w:rPr>
          <w:rFonts w:ascii="Trebuchet MS"/>
          <w:color w:val="7F0000"/>
          <w:spacing w:val="13"/>
          <w:w w:val="105"/>
          <w:sz w:val="18"/>
        </w:rPr>
        <w:t>assign</w:t>
      </w:r>
      <w:r>
        <w:rPr>
          <w:rFonts w:ascii="Trebuchet MS"/>
          <w:color w:val="7F0000"/>
          <w:spacing w:val="14"/>
          <w:w w:val="105"/>
          <w:sz w:val="18"/>
        </w:rPr>
        <w:t xml:space="preserve"> </w:t>
      </w:r>
      <w:r>
        <w:rPr>
          <w:rFonts w:ascii="Trebuchet MS"/>
          <w:spacing w:val="13"/>
          <w:w w:val="105"/>
          <w:sz w:val="18"/>
        </w:rPr>
        <w:t>branch</w:t>
      </w:r>
      <w:r>
        <w:rPr>
          <w:rFonts w:ascii="Trebuchet MS"/>
          <w:spacing w:val="14"/>
          <w:w w:val="105"/>
          <w:sz w:val="18"/>
        </w:rPr>
        <w:t xml:space="preserve"> </w:t>
      </w:r>
      <w:r>
        <w:rPr>
          <w:rFonts w:ascii="Trebuchet MS"/>
          <w:w w:val="105"/>
          <w:sz w:val="18"/>
        </w:rPr>
        <w:t>=</w:t>
      </w:r>
      <w:r>
        <w:rPr>
          <w:rFonts w:ascii="Trebuchet MS"/>
          <w:spacing w:val="1"/>
          <w:w w:val="105"/>
          <w:sz w:val="18"/>
        </w:rPr>
        <w:t xml:space="preserve"> </w:t>
      </w:r>
      <w:r>
        <w:rPr>
          <w:rFonts w:ascii="Trebuchet MS"/>
          <w:spacing w:val="11"/>
          <w:w w:val="105"/>
          <w:sz w:val="18"/>
        </w:rPr>
        <w:t>code [4];</w:t>
      </w:r>
      <w:r>
        <w:rPr>
          <w:rFonts w:ascii="Trebuchet MS"/>
          <w:spacing w:val="12"/>
          <w:w w:val="105"/>
          <w:sz w:val="18"/>
        </w:rPr>
        <w:t xml:space="preserve"> </w:t>
      </w:r>
      <w:r>
        <w:rPr>
          <w:rFonts w:ascii="Trebuchet MS"/>
          <w:color w:val="7F0000"/>
          <w:spacing w:val="16"/>
          <w:w w:val="99"/>
          <w:sz w:val="18"/>
        </w:rPr>
        <w:t>a</w:t>
      </w:r>
      <w:r>
        <w:rPr>
          <w:rFonts w:ascii="Trebuchet MS"/>
          <w:color w:val="7F0000"/>
          <w:spacing w:val="16"/>
          <w:w w:val="128"/>
          <w:sz w:val="18"/>
        </w:rPr>
        <w:t>ss</w:t>
      </w:r>
      <w:r>
        <w:rPr>
          <w:rFonts w:ascii="Trebuchet MS"/>
          <w:color w:val="7F0000"/>
          <w:spacing w:val="16"/>
          <w:w w:val="183"/>
          <w:sz w:val="18"/>
        </w:rPr>
        <w:t>i</w:t>
      </w:r>
      <w:r>
        <w:rPr>
          <w:rFonts w:ascii="Trebuchet MS"/>
          <w:color w:val="7F0000"/>
          <w:spacing w:val="16"/>
          <w:w w:val="104"/>
          <w:sz w:val="18"/>
        </w:rPr>
        <w:t>g</w:t>
      </w:r>
      <w:r>
        <w:rPr>
          <w:rFonts w:ascii="Trebuchet MS"/>
          <w:color w:val="7F0000"/>
          <w:w w:val="95"/>
          <w:sz w:val="18"/>
        </w:rPr>
        <w:t>n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62"/>
          <w:sz w:val="18"/>
        </w:rPr>
        <w:t>m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7"/>
          <w:w w:val="61"/>
          <w:sz w:val="18"/>
        </w:rPr>
        <w:t>W</w:t>
      </w:r>
      <w:r>
        <w:rPr>
          <w:rFonts w:ascii="Trebuchet MS"/>
          <w:spacing w:val="16"/>
          <w:w w:val="134"/>
          <w:sz w:val="18"/>
        </w:rPr>
        <w:t>r</w:t>
      </w:r>
      <w:r>
        <w:rPr>
          <w:rFonts w:ascii="Trebuchet MS"/>
          <w:spacing w:val="16"/>
          <w:w w:val="183"/>
          <w:sz w:val="18"/>
        </w:rPr>
        <w:t>i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w w:val="99"/>
          <w:sz w:val="18"/>
        </w:rPr>
        <w:t>=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105"/>
          <w:sz w:val="18"/>
        </w:rPr>
        <w:t>c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spacing w:val="15"/>
          <w:w w:val="93"/>
          <w:sz w:val="18"/>
        </w:rPr>
        <w:t>d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spacing w:val="15"/>
          <w:w w:val="142"/>
          <w:sz w:val="18"/>
        </w:rPr>
        <w:t>[</w:t>
      </w:r>
      <w:r>
        <w:rPr>
          <w:rFonts w:ascii="Trebuchet MS"/>
          <w:spacing w:val="15"/>
          <w:w w:val="99"/>
          <w:sz w:val="18"/>
        </w:rPr>
        <w:t>3</w:t>
      </w:r>
      <w:r>
        <w:rPr>
          <w:rFonts w:ascii="Trebuchet MS"/>
          <w:spacing w:val="15"/>
          <w:w w:val="142"/>
          <w:sz w:val="18"/>
        </w:rPr>
        <w:t>]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6"/>
          <w:w w:val="99"/>
          <w:sz w:val="18"/>
        </w:rPr>
        <w:t>a</w:t>
      </w:r>
      <w:r>
        <w:rPr>
          <w:rFonts w:ascii="Trebuchet MS"/>
          <w:color w:val="7F0000"/>
          <w:spacing w:val="16"/>
          <w:w w:val="128"/>
          <w:sz w:val="18"/>
        </w:rPr>
        <w:t>ss</w:t>
      </w:r>
      <w:r>
        <w:rPr>
          <w:rFonts w:ascii="Trebuchet MS"/>
          <w:color w:val="7F0000"/>
          <w:spacing w:val="16"/>
          <w:w w:val="183"/>
          <w:sz w:val="18"/>
        </w:rPr>
        <w:t>i</w:t>
      </w:r>
      <w:r>
        <w:rPr>
          <w:rFonts w:ascii="Trebuchet MS"/>
          <w:color w:val="7F0000"/>
          <w:spacing w:val="16"/>
          <w:w w:val="104"/>
          <w:sz w:val="18"/>
        </w:rPr>
        <w:t>g</w:t>
      </w:r>
      <w:r>
        <w:rPr>
          <w:rFonts w:ascii="Trebuchet MS"/>
          <w:color w:val="7F0000"/>
          <w:w w:val="95"/>
          <w:sz w:val="18"/>
        </w:rPr>
        <w:t>n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7"/>
          <w:sz w:val="18"/>
        </w:rPr>
        <w:t xml:space="preserve"> 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spacing w:val="16"/>
          <w:w w:val="62"/>
          <w:sz w:val="18"/>
        </w:rPr>
        <w:t>m</w:t>
      </w:r>
      <w:r>
        <w:rPr>
          <w:rFonts w:ascii="Trebuchet MS"/>
          <w:spacing w:val="17"/>
          <w:w w:val="131"/>
          <w:sz w:val="18"/>
        </w:rPr>
        <w:t>t</w:t>
      </w:r>
      <w:r>
        <w:rPr>
          <w:rFonts w:ascii="Trebuchet MS"/>
          <w:w w:val="97"/>
          <w:sz w:val="18"/>
        </w:rPr>
        <w:t>o</w:t>
      </w:r>
      <w:r>
        <w:rPr>
          <w:rFonts w:ascii="Trebuchet MS"/>
          <w:spacing w:val="-38"/>
          <w:sz w:val="18"/>
        </w:rPr>
        <w:t xml:space="preserve"> </w:t>
      </w:r>
      <w:r>
        <w:rPr>
          <w:rFonts w:ascii="Trebuchet MS"/>
          <w:spacing w:val="16"/>
          <w:w w:val="89"/>
          <w:sz w:val="18"/>
        </w:rPr>
        <w:t>R</w:t>
      </w:r>
      <w:r>
        <w:rPr>
          <w:rFonts w:ascii="Trebuchet MS"/>
          <w:spacing w:val="17"/>
          <w:w w:val="95"/>
          <w:sz w:val="18"/>
        </w:rPr>
        <w:t>e</w:t>
      </w:r>
      <w:r>
        <w:rPr>
          <w:rFonts w:ascii="Trebuchet MS"/>
          <w:w w:val="104"/>
          <w:sz w:val="18"/>
        </w:rPr>
        <w:t>g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w w:val="99"/>
          <w:sz w:val="18"/>
        </w:rPr>
        <w:t>=</w:t>
      </w:r>
      <w:r>
        <w:rPr>
          <w:rFonts w:ascii="Trebuchet MS"/>
          <w:sz w:val="18"/>
        </w:rPr>
        <w:t xml:space="preserve">  </w:t>
      </w:r>
      <w:r>
        <w:rPr>
          <w:rFonts w:ascii="Trebuchet MS"/>
          <w:spacing w:val="-25"/>
          <w:sz w:val="18"/>
        </w:rPr>
        <w:t xml:space="preserve"> </w:t>
      </w:r>
      <w:r>
        <w:rPr>
          <w:rFonts w:ascii="Trebuchet MS"/>
          <w:spacing w:val="15"/>
          <w:w w:val="105"/>
          <w:sz w:val="18"/>
        </w:rPr>
        <w:t>c</w:t>
      </w:r>
      <w:r>
        <w:rPr>
          <w:rFonts w:ascii="Trebuchet MS"/>
          <w:spacing w:val="15"/>
          <w:w w:val="97"/>
          <w:sz w:val="18"/>
        </w:rPr>
        <w:t>o</w:t>
      </w:r>
      <w:r>
        <w:rPr>
          <w:rFonts w:ascii="Trebuchet MS"/>
          <w:spacing w:val="15"/>
          <w:w w:val="93"/>
          <w:sz w:val="18"/>
        </w:rPr>
        <w:t>d</w:t>
      </w:r>
      <w:r>
        <w:rPr>
          <w:rFonts w:ascii="Trebuchet MS"/>
          <w:w w:val="95"/>
          <w:sz w:val="18"/>
        </w:rPr>
        <w:t>e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spacing w:val="15"/>
          <w:w w:val="142"/>
          <w:sz w:val="18"/>
        </w:rPr>
        <w:t>[</w:t>
      </w:r>
      <w:r>
        <w:rPr>
          <w:rFonts w:ascii="Trebuchet MS"/>
          <w:spacing w:val="15"/>
          <w:w w:val="99"/>
          <w:sz w:val="18"/>
        </w:rPr>
        <w:t>2</w:t>
      </w:r>
      <w:r>
        <w:rPr>
          <w:rFonts w:ascii="Trebuchet MS"/>
          <w:spacing w:val="15"/>
          <w:w w:val="142"/>
          <w:sz w:val="18"/>
        </w:rPr>
        <w:t>]</w:t>
      </w:r>
      <w:r>
        <w:rPr>
          <w:rFonts w:ascii="Trebuchet MS"/>
          <w:w w:val="142"/>
          <w:sz w:val="18"/>
        </w:rPr>
        <w:t xml:space="preserve">; </w:t>
      </w:r>
      <w:r>
        <w:rPr>
          <w:rFonts w:ascii="Trebuchet MS"/>
          <w:color w:val="7F0000"/>
          <w:spacing w:val="13"/>
          <w:w w:val="110"/>
          <w:sz w:val="18"/>
        </w:rPr>
        <w:t>assign</w:t>
      </w:r>
      <w:r>
        <w:rPr>
          <w:rFonts w:ascii="Trebuchet MS"/>
          <w:color w:val="7F0000"/>
          <w:spacing w:val="14"/>
          <w:w w:val="110"/>
          <w:sz w:val="18"/>
        </w:rPr>
        <w:t xml:space="preserve"> </w:t>
      </w:r>
      <w:r>
        <w:rPr>
          <w:rFonts w:ascii="Trebuchet MS"/>
          <w:spacing w:val="12"/>
          <w:w w:val="110"/>
          <w:sz w:val="18"/>
        </w:rPr>
        <w:t xml:space="preserve">aluop </w:t>
      </w:r>
      <w:r>
        <w:rPr>
          <w:rFonts w:ascii="Trebuchet MS"/>
          <w:spacing w:val="9"/>
          <w:w w:val="110"/>
          <w:sz w:val="18"/>
        </w:rPr>
        <w:t>[1]</w:t>
      </w:r>
      <w:r>
        <w:rPr>
          <w:rFonts w:ascii="Trebuchet MS"/>
          <w:spacing w:val="10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=</w:t>
      </w:r>
      <w:r>
        <w:rPr>
          <w:rFonts w:ascii="Trebuchet MS"/>
          <w:spacing w:val="1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code [1];</w:t>
      </w:r>
      <w:r>
        <w:rPr>
          <w:rFonts w:ascii="Trebuchet MS"/>
          <w:spacing w:val="-58"/>
          <w:w w:val="110"/>
          <w:sz w:val="18"/>
        </w:rPr>
        <w:t xml:space="preserve"> </w:t>
      </w:r>
      <w:r>
        <w:rPr>
          <w:rFonts w:ascii="Trebuchet MS"/>
          <w:color w:val="7F0000"/>
          <w:spacing w:val="13"/>
          <w:w w:val="110"/>
          <w:sz w:val="18"/>
        </w:rPr>
        <w:t>assign</w:t>
      </w:r>
      <w:r>
        <w:rPr>
          <w:rFonts w:ascii="Trebuchet MS"/>
          <w:color w:val="7F0000"/>
          <w:spacing w:val="29"/>
          <w:w w:val="110"/>
          <w:sz w:val="18"/>
        </w:rPr>
        <w:t xml:space="preserve"> </w:t>
      </w:r>
      <w:r>
        <w:rPr>
          <w:rFonts w:ascii="Trebuchet MS"/>
          <w:spacing w:val="12"/>
          <w:w w:val="110"/>
          <w:sz w:val="18"/>
        </w:rPr>
        <w:t>aluop</w:t>
      </w:r>
      <w:r>
        <w:rPr>
          <w:rFonts w:ascii="Trebuchet MS"/>
          <w:spacing w:val="-28"/>
          <w:w w:val="110"/>
          <w:sz w:val="18"/>
        </w:rPr>
        <w:t xml:space="preserve"> </w:t>
      </w:r>
      <w:r>
        <w:rPr>
          <w:rFonts w:ascii="Trebuchet MS"/>
          <w:spacing w:val="9"/>
          <w:w w:val="110"/>
          <w:sz w:val="18"/>
        </w:rPr>
        <w:t>[0]</w:t>
      </w:r>
      <w:r>
        <w:rPr>
          <w:rFonts w:ascii="Trebuchet MS"/>
          <w:spacing w:val="22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=</w:t>
      </w:r>
      <w:r>
        <w:rPr>
          <w:rFonts w:ascii="Trebuchet MS"/>
          <w:spacing w:val="34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code</w:t>
      </w:r>
      <w:r>
        <w:rPr>
          <w:rFonts w:ascii="Trebuchet MS"/>
          <w:spacing w:val="-26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[0];</w:t>
      </w:r>
    </w:p>
    <w:p>
      <w:pPr>
        <w:pStyle w:val="5"/>
        <w:rPr>
          <w:rFonts w:ascii="Trebuchet MS"/>
          <w:sz w:val="25"/>
        </w:rPr>
      </w:pPr>
    </w:p>
    <w:p>
      <w:pPr>
        <w:spacing w:before="0" w:line="326" w:lineRule="auto"/>
        <w:ind w:left="587" w:right="7174" w:firstLine="0"/>
        <w:jc w:val="left"/>
        <w:rPr>
          <w:rFonts w:ascii="Trebuchet MS"/>
          <w:sz w:val="18"/>
        </w:rPr>
      </w:pP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77"/>
          <w:sz w:val="18"/>
        </w:rPr>
        <w:t>l</w:t>
      </w:r>
      <w:r>
        <w:rPr>
          <w:rFonts w:ascii="Trebuchet MS"/>
          <w:spacing w:val="16"/>
          <w:w w:val="70"/>
          <w:sz w:val="18"/>
        </w:rPr>
        <w:t>w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05"/>
          <w:sz w:val="18"/>
        </w:rPr>
        <w:t>y</w:t>
      </w:r>
      <w:r>
        <w:rPr>
          <w:rFonts w:ascii="Trebuchet MS"/>
          <w:spacing w:val="16"/>
          <w:w w:val="128"/>
          <w:sz w:val="18"/>
        </w:rPr>
        <w:t>s</w:t>
      </w:r>
      <w:r>
        <w:rPr>
          <w:rFonts w:ascii="Trebuchet MS"/>
          <w:w w:val="67"/>
          <w:sz w:val="18"/>
        </w:rPr>
        <w:t>@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spacing w:val="10"/>
          <w:w w:val="142"/>
          <w:sz w:val="18"/>
        </w:rPr>
        <w:t>(*</w:t>
      </w:r>
      <w:r>
        <w:rPr>
          <w:rFonts w:ascii="Trebuchet MS"/>
          <w:spacing w:val="-4"/>
          <w:w w:val="142"/>
          <w:sz w:val="18"/>
        </w:rPr>
        <w:t>)</w:t>
      </w:r>
      <w:r>
        <w:rPr>
          <w:rFonts w:ascii="Trebuchet MS"/>
          <w:w w:val="142"/>
          <w:sz w:val="18"/>
        </w:rPr>
        <w:t xml:space="preserve"> </w:t>
      </w:r>
      <w:r>
        <w:rPr>
          <w:rFonts w:ascii="Trebuchet MS"/>
          <w:color w:val="7F0000"/>
          <w:spacing w:val="12"/>
          <w:w w:val="120"/>
          <w:sz w:val="18"/>
        </w:rPr>
        <w:t>begin</w:t>
      </w:r>
    </w:p>
    <w:p>
      <w:pPr>
        <w:spacing w:before="1"/>
        <w:ind w:left="1038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1"/>
          <w:w w:val="110"/>
          <w:sz w:val="18"/>
        </w:rPr>
        <w:t>case</w:t>
      </w:r>
      <w:r>
        <w:rPr>
          <w:rFonts w:ascii="Trebuchet MS"/>
          <w:color w:val="7F0000"/>
          <w:spacing w:val="-36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(</w:t>
      </w:r>
      <w:r>
        <w:rPr>
          <w:rFonts w:ascii="Trebuchet MS"/>
          <w:spacing w:val="-38"/>
          <w:w w:val="110"/>
          <w:sz w:val="18"/>
        </w:rPr>
        <w:t xml:space="preserve"> </w:t>
      </w:r>
      <w:r>
        <w:rPr>
          <w:rFonts w:ascii="Trebuchet MS"/>
          <w:spacing w:val="11"/>
          <w:w w:val="110"/>
          <w:sz w:val="18"/>
        </w:rPr>
        <w:t>op)</w:t>
      </w:r>
    </w:p>
    <w:p>
      <w:pPr>
        <w:spacing w:before="76"/>
        <w:ind w:left="1484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6</w:t>
      </w:r>
      <w:r>
        <w:rPr>
          <w:rFonts w:ascii="Trebuchet MS" w:hAnsi="Trebuchet MS"/>
          <w:spacing w:val="-34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6"/>
          <w:sz w:val="18"/>
        </w:rPr>
        <w:t xml:space="preserve"> </w:t>
      </w:r>
      <w:r>
        <w:rPr>
          <w:rFonts w:ascii="Trebuchet MS" w:hAnsi="Trebuchet MS"/>
          <w:spacing w:val="13"/>
          <w:sz w:val="18"/>
        </w:rPr>
        <w:t>000000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:</w:t>
      </w:r>
      <w:r>
        <w:rPr>
          <w:rFonts w:ascii="Trebuchet MS" w:hAnsi="Trebuchet MS"/>
          <w:spacing w:val="106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 xml:space="preserve">code </w:t>
      </w:r>
      <w:r>
        <w:rPr>
          <w:rFonts w:ascii="Trebuchet MS" w:hAnsi="Trebuchet MS"/>
          <w:spacing w:val="39"/>
          <w:sz w:val="18"/>
        </w:rPr>
        <w:t xml:space="preserve"> </w:t>
      </w:r>
      <w:r>
        <w:rPr>
          <w:rFonts w:ascii="Trebuchet MS" w:hAnsi="Trebuchet MS"/>
          <w:sz w:val="18"/>
        </w:rPr>
        <w:t>=</w:t>
      </w:r>
      <w:r>
        <w:rPr>
          <w:rFonts w:ascii="Trebuchet MS" w:hAnsi="Trebuchet MS"/>
          <w:spacing w:val="99"/>
          <w:sz w:val="18"/>
        </w:rPr>
        <w:t xml:space="preserve"> </w:t>
      </w:r>
      <w:r>
        <w:rPr>
          <w:rFonts w:ascii="Trebuchet MS" w:hAnsi="Trebuchet MS"/>
          <w:sz w:val="18"/>
        </w:rPr>
        <w:t>8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6"/>
          <w:sz w:val="18"/>
        </w:rPr>
        <w:t xml:space="preserve"> </w:t>
      </w:r>
      <w:r>
        <w:rPr>
          <w:rFonts w:ascii="Trebuchet MS" w:hAnsi="Trebuchet MS"/>
          <w:spacing w:val="14"/>
          <w:sz w:val="18"/>
        </w:rPr>
        <w:t>11000010</w:t>
      </w:r>
      <w:r>
        <w:rPr>
          <w:rFonts w:ascii="Trebuchet MS" w:hAnsi="Trebuchet MS"/>
          <w:spacing w:val="-23"/>
          <w:sz w:val="18"/>
        </w:rPr>
        <w:t xml:space="preserve"> </w:t>
      </w:r>
      <w:r>
        <w:rPr>
          <w:rFonts w:ascii="Trebuchet MS" w:hAnsi="Trebuchet MS"/>
          <w:sz w:val="18"/>
        </w:rPr>
        <w:t>;</w:t>
      </w:r>
    </w:p>
    <w:p>
      <w:pPr>
        <w:spacing w:before="76"/>
        <w:ind w:left="1484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6</w:t>
      </w:r>
      <w:r>
        <w:rPr>
          <w:rFonts w:ascii="Trebuchet MS" w:hAnsi="Trebuchet MS"/>
          <w:spacing w:val="-34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6"/>
          <w:sz w:val="18"/>
        </w:rPr>
        <w:t xml:space="preserve"> </w:t>
      </w:r>
      <w:r>
        <w:rPr>
          <w:rFonts w:ascii="Trebuchet MS" w:hAnsi="Trebuchet MS"/>
          <w:spacing w:val="13"/>
          <w:sz w:val="18"/>
        </w:rPr>
        <w:t>100011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:</w:t>
      </w:r>
      <w:r>
        <w:rPr>
          <w:rFonts w:ascii="Trebuchet MS" w:hAnsi="Trebuchet MS"/>
          <w:spacing w:val="106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 xml:space="preserve">code </w:t>
      </w:r>
      <w:r>
        <w:rPr>
          <w:rFonts w:ascii="Trebuchet MS" w:hAnsi="Trebuchet MS"/>
          <w:spacing w:val="39"/>
          <w:sz w:val="18"/>
        </w:rPr>
        <w:t xml:space="preserve"> </w:t>
      </w:r>
      <w:r>
        <w:rPr>
          <w:rFonts w:ascii="Trebuchet MS" w:hAnsi="Trebuchet MS"/>
          <w:sz w:val="18"/>
        </w:rPr>
        <w:t>=</w:t>
      </w:r>
      <w:r>
        <w:rPr>
          <w:rFonts w:ascii="Trebuchet MS" w:hAnsi="Trebuchet MS"/>
          <w:spacing w:val="99"/>
          <w:sz w:val="18"/>
        </w:rPr>
        <w:t xml:space="preserve"> </w:t>
      </w:r>
      <w:r>
        <w:rPr>
          <w:rFonts w:ascii="Trebuchet MS" w:hAnsi="Trebuchet MS"/>
          <w:sz w:val="18"/>
        </w:rPr>
        <w:t>8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6"/>
          <w:sz w:val="18"/>
        </w:rPr>
        <w:t xml:space="preserve"> </w:t>
      </w:r>
      <w:r>
        <w:rPr>
          <w:rFonts w:ascii="Trebuchet MS" w:hAnsi="Trebuchet MS"/>
          <w:spacing w:val="14"/>
          <w:sz w:val="18"/>
        </w:rPr>
        <w:t>10100100</w:t>
      </w:r>
      <w:r>
        <w:rPr>
          <w:rFonts w:ascii="Trebuchet MS" w:hAnsi="Trebuchet MS"/>
          <w:spacing w:val="-23"/>
          <w:sz w:val="18"/>
        </w:rPr>
        <w:t xml:space="preserve"> </w:t>
      </w:r>
      <w:r>
        <w:rPr>
          <w:rFonts w:ascii="Trebuchet MS" w:hAnsi="Trebuchet MS"/>
          <w:sz w:val="18"/>
        </w:rPr>
        <w:t>;</w:t>
      </w:r>
    </w:p>
    <w:p>
      <w:pPr>
        <w:spacing w:before="76"/>
        <w:ind w:left="1484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6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3"/>
          <w:sz w:val="18"/>
        </w:rPr>
        <w:t>101011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:</w:t>
      </w:r>
      <w:r>
        <w:rPr>
          <w:rFonts w:ascii="Trebuchet MS" w:hAnsi="Trebuchet MS"/>
          <w:spacing w:val="108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 xml:space="preserve">code </w:t>
      </w:r>
      <w:r>
        <w:rPr>
          <w:rFonts w:ascii="Trebuchet MS" w:hAnsi="Trebuchet MS"/>
          <w:spacing w:val="41"/>
          <w:sz w:val="18"/>
        </w:rPr>
        <w:t xml:space="preserve"> </w:t>
      </w:r>
      <w:r>
        <w:rPr>
          <w:rFonts w:ascii="Trebuchet MS" w:hAnsi="Trebuchet MS"/>
          <w:sz w:val="18"/>
        </w:rPr>
        <w:t>=</w:t>
      </w:r>
      <w:r>
        <w:rPr>
          <w:rFonts w:ascii="Trebuchet MS" w:hAnsi="Trebuchet MS"/>
          <w:spacing w:val="101"/>
          <w:sz w:val="18"/>
        </w:rPr>
        <w:t xml:space="preserve"> </w:t>
      </w:r>
      <w:r>
        <w:rPr>
          <w:rFonts w:ascii="Trebuchet MS" w:hAnsi="Trebuchet MS"/>
          <w:sz w:val="18"/>
        </w:rPr>
        <w:t>8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0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x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>101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x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00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;</w:t>
      </w:r>
    </w:p>
    <w:p>
      <w:pPr>
        <w:spacing w:before="76"/>
        <w:ind w:left="1484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6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3"/>
          <w:sz w:val="18"/>
        </w:rPr>
        <w:t>000100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:</w:t>
      </w:r>
      <w:r>
        <w:rPr>
          <w:rFonts w:ascii="Trebuchet MS" w:hAnsi="Trebuchet MS"/>
          <w:spacing w:val="108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 xml:space="preserve">code </w:t>
      </w:r>
      <w:r>
        <w:rPr>
          <w:rFonts w:ascii="Trebuchet MS" w:hAnsi="Trebuchet MS"/>
          <w:spacing w:val="41"/>
          <w:sz w:val="18"/>
        </w:rPr>
        <w:t xml:space="preserve"> </w:t>
      </w:r>
      <w:r>
        <w:rPr>
          <w:rFonts w:ascii="Trebuchet MS" w:hAnsi="Trebuchet MS"/>
          <w:sz w:val="18"/>
        </w:rPr>
        <w:t>=</w:t>
      </w:r>
      <w:r>
        <w:rPr>
          <w:rFonts w:ascii="Trebuchet MS" w:hAnsi="Trebuchet MS"/>
          <w:spacing w:val="101"/>
          <w:sz w:val="18"/>
        </w:rPr>
        <w:t xml:space="preserve"> </w:t>
      </w:r>
      <w:r>
        <w:rPr>
          <w:rFonts w:ascii="Trebuchet MS" w:hAnsi="Trebuchet MS"/>
          <w:sz w:val="18"/>
        </w:rPr>
        <w:t>8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0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x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>010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x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01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;</w:t>
      </w:r>
    </w:p>
    <w:p>
      <w:pPr>
        <w:spacing w:before="76"/>
        <w:ind w:left="1484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6</w:t>
      </w:r>
      <w:r>
        <w:rPr>
          <w:rFonts w:ascii="Trebuchet MS" w:hAnsi="Trebuchet MS"/>
          <w:spacing w:val="-34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6"/>
          <w:sz w:val="18"/>
        </w:rPr>
        <w:t xml:space="preserve"> </w:t>
      </w:r>
      <w:r>
        <w:rPr>
          <w:rFonts w:ascii="Trebuchet MS" w:hAnsi="Trebuchet MS"/>
          <w:spacing w:val="13"/>
          <w:sz w:val="18"/>
        </w:rPr>
        <w:t>001000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:</w:t>
      </w:r>
      <w:r>
        <w:rPr>
          <w:rFonts w:ascii="Trebuchet MS" w:hAnsi="Trebuchet MS"/>
          <w:spacing w:val="106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 xml:space="preserve">code </w:t>
      </w:r>
      <w:r>
        <w:rPr>
          <w:rFonts w:ascii="Trebuchet MS" w:hAnsi="Trebuchet MS"/>
          <w:spacing w:val="39"/>
          <w:sz w:val="18"/>
        </w:rPr>
        <w:t xml:space="preserve"> </w:t>
      </w:r>
      <w:r>
        <w:rPr>
          <w:rFonts w:ascii="Trebuchet MS" w:hAnsi="Trebuchet MS"/>
          <w:sz w:val="18"/>
        </w:rPr>
        <w:t>=</w:t>
      </w:r>
      <w:r>
        <w:rPr>
          <w:rFonts w:ascii="Trebuchet MS" w:hAnsi="Trebuchet MS"/>
          <w:spacing w:val="99"/>
          <w:sz w:val="18"/>
        </w:rPr>
        <w:t xml:space="preserve"> </w:t>
      </w:r>
      <w:r>
        <w:rPr>
          <w:rFonts w:ascii="Trebuchet MS" w:hAnsi="Trebuchet MS"/>
          <w:sz w:val="18"/>
        </w:rPr>
        <w:t>8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6"/>
          <w:sz w:val="18"/>
        </w:rPr>
        <w:t xml:space="preserve"> </w:t>
      </w:r>
      <w:r>
        <w:rPr>
          <w:rFonts w:ascii="Trebuchet MS" w:hAnsi="Trebuchet MS"/>
          <w:spacing w:val="14"/>
          <w:sz w:val="18"/>
        </w:rPr>
        <w:t>10100000</w:t>
      </w:r>
      <w:r>
        <w:rPr>
          <w:rFonts w:ascii="Trebuchet MS" w:hAnsi="Trebuchet MS"/>
          <w:spacing w:val="-23"/>
          <w:sz w:val="18"/>
        </w:rPr>
        <w:t xml:space="preserve"> </w:t>
      </w:r>
      <w:r>
        <w:rPr>
          <w:rFonts w:ascii="Trebuchet MS" w:hAnsi="Trebuchet MS"/>
          <w:sz w:val="18"/>
        </w:rPr>
        <w:t>;</w:t>
      </w:r>
    </w:p>
    <w:p>
      <w:pPr>
        <w:spacing w:before="76" w:line="326" w:lineRule="auto"/>
        <w:ind w:left="1491" w:right="3964" w:hanging="8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6</w:t>
      </w:r>
      <w:r>
        <w:rPr>
          <w:rFonts w:ascii="Trebuchet MS" w:hAnsi="Trebuchet MS"/>
          <w:spacing w:val="-33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3"/>
          <w:sz w:val="18"/>
        </w:rPr>
        <w:t>000010</w:t>
      </w:r>
      <w:r>
        <w:rPr>
          <w:rFonts w:ascii="Trebuchet MS" w:hAnsi="Trebuchet MS"/>
          <w:spacing w:val="-25"/>
          <w:sz w:val="18"/>
        </w:rPr>
        <w:t xml:space="preserve"> </w:t>
      </w:r>
      <w:r>
        <w:rPr>
          <w:rFonts w:ascii="Trebuchet MS" w:hAnsi="Trebuchet MS"/>
          <w:sz w:val="18"/>
        </w:rPr>
        <w:t>:</w:t>
      </w:r>
      <w:r>
        <w:rPr>
          <w:rFonts w:ascii="Trebuchet MS" w:hAnsi="Trebuchet MS"/>
          <w:spacing w:val="55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>code</w:t>
      </w:r>
      <w:r>
        <w:rPr>
          <w:rFonts w:ascii="Trebuchet MS" w:hAnsi="Trebuchet MS"/>
          <w:spacing w:val="42"/>
          <w:sz w:val="18"/>
        </w:rPr>
        <w:t xml:space="preserve"> </w:t>
      </w:r>
      <w:r>
        <w:rPr>
          <w:rFonts w:ascii="Trebuchet MS" w:hAnsi="Trebuchet MS"/>
          <w:sz w:val="18"/>
        </w:rPr>
        <w:t>=</w:t>
      </w:r>
      <w:r>
        <w:rPr>
          <w:rFonts w:ascii="Trebuchet MS" w:hAnsi="Trebuchet MS"/>
          <w:spacing w:val="47"/>
          <w:sz w:val="18"/>
        </w:rPr>
        <w:t xml:space="preserve"> </w:t>
      </w:r>
      <w:r>
        <w:rPr>
          <w:rFonts w:ascii="Trebuchet MS" w:hAnsi="Trebuchet MS"/>
          <w:sz w:val="18"/>
        </w:rPr>
        <w:t>8</w:t>
      </w:r>
      <w:r>
        <w:rPr>
          <w:rFonts w:ascii="Trebuchet MS" w:hAnsi="Trebuchet MS"/>
          <w:spacing w:val="-32"/>
          <w:sz w:val="18"/>
        </w:rPr>
        <w:t xml:space="preserve"> </w:t>
      </w:r>
      <w:r>
        <w:rPr>
          <w:rFonts w:ascii="Trebuchet MS" w:hAnsi="Trebuchet MS"/>
          <w:sz w:val="18"/>
        </w:rPr>
        <w:t>’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b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0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>xxx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z w:val="18"/>
        </w:rPr>
        <w:t>0</w:t>
      </w:r>
      <w:r>
        <w:rPr>
          <w:rFonts w:ascii="Trebuchet MS" w:hAnsi="Trebuchet MS"/>
          <w:spacing w:val="-35"/>
          <w:sz w:val="18"/>
        </w:rPr>
        <w:t xml:space="preserve"> </w:t>
      </w:r>
      <w:r>
        <w:rPr>
          <w:rFonts w:ascii="Trebuchet MS" w:hAnsi="Trebuchet MS"/>
          <w:spacing w:val="11"/>
          <w:sz w:val="18"/>
        </w:rPr>
        <w:t>xxx</w:t>
      </w:r>
      <w:r>
        <w:rPr>
          <w:rFonts w:ascii="Trebuchet MS" w:hAnsi="Trebuchet MS"/>
          <w:spacing w:val="-24"/>
          <w:sz w:val="18"/>
        </w:rPr>
        <w:t xml:space="preserve"> </w:t>
      </w:r>
      <w:r>
        <w:rPr>
          <w:rFonts w:ascii="Trebuchet MS" w:hAnsi="Trebuchet MS"/>
          <w:sz w:val="18"/>
        </w:rPr>
        <w:t>;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color w:val="7F0000"/>
          <w:spacing w:val="15"/>
          <w:w w:val="105"/>
          <w:sz w:val="18"/>
        </w:rPr>
        <w:t>default</w:t>
      </w:r>
      <w:r>
        <w:rPr>
          <w:rFonts w:ascii="Trebuchet MS" w:hAnsi="Trebuchet MS"/>
          <w:spacing w:val="15"/>
          <w:w w:val="105"/>
          <w:sz w:val="18"/>
        </w:rPr>
        <w:t>:</w:t>
      </w:r>
      <w:r>
        <w:rPr>
          <w:rFonts w:ascii="Trebuchet MS" w:hAnsi="Trebuchet MS"/>
          <w:spacing w:val="17"/>
          <w:w w:val="105"/>
          <w:sz w:val="18"/>
        </w:rPr>
        <w:t xml:space="preserve"> </w:t>
      </w:r>
      <w:r>
        <w:rPr>
          <w:rFonts w:ascii="Trebuchet MS" w:hAnsi="Trebuchet MS"/>
          <w:spacing w:val="11"/>
          <w:w w:val="105"/>
          <w:sz w:val="18"/>
        </w:rPr>
        <w:t>code</w:t>
      </w:r>
      <w:r>
        <w:rPr>
          <w:rFonts w:ascii="Trebuchet MS" w:hAnsi="Trebuchet MS"/>
          <w:spacing w:val="2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=</w:t>
      </w:r>
      <w:r>
        <w:rPr>
          <w:rFonts w:ascii="Trebuchet MS" w:hAnsi="Trebuchet MS"/>
          <w:spacing w:val="25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8</w:t>
      </w:r>
      <w:r>
        <w:rPr>
          <w:rFonts w:ascii="Trebuchet MS" w:hAnsi="Trebuchet MS"/>
          <w:spacing w:val="-3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3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b</w:t>
      </w:r>
      <w:r>
        <w:rPr>
          <w:rFonts w:ascii="Trebuchet MS" w:hAnsi="Trebuchet MS"/>
          <w:spacing w:val="-39"/>
          <w:w w:val="105"/>
          <w:sz w:val="18"/>
        </w:rPr>
        <w:t xml:space="preserve"> </w:t>
      </w:r>
      <w:r>
        <w:rPr>
          <w:rFonts w:ascii="Trebuchet MS" w:hAnsi="Trebuchet MS"/>
          <w:spacing w:val="14"/>
          <w:w w:val="105"/>
          <w:sz w:val="18"/>
        </w:rPr>
        <w:t>00000000</w:t>
      </w:r>
      <w:r>
        <w:rPr>
          <w:rFonts w:ascii="Trebuchet MS" w:hAnsi="Trebuchet MS"/>
          <w:spacing w:val="-3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;</w:t>
      </w:r>
    </w:p>
    <w:p>
      <w:pPr>
        <w:spacing w:before="1"/>
        <w:ind w:left="1040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3"/>
          <w:sz w:val="18"/>
        </w:rPr>
        <w:t>endcase</w:t>
      </w:r>
    </w:p>
    <w:p>
      <w:pPr>
        <w:spacing w:before="76"/>
        <w:ind w:left="585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9"/>
          <w:sz w:val="18"/>
        </w:rPr>
        <w:t>end</w:t>
      </w:r>
    </w:p>
    <w:p>
      <w:pPr>
        <w:spacing w:after="0"/>
        <w:jc w:val="left"/>
        <w:rPr>
          <w:rFonts w:ascii="Trebuchet MS"/>
          <w:sz w:val="18"/>
        </w:rPr>
        <w:sectPr>
          <w:pgSz w:w="11910" w:h="16840"/>
          <w:pgMar w:top="1420" w:right="1180" w:bottom="1020" w:left="1320" w:header="0" w:footer="831" w:gutter="0"/>
          <w:cols w:space="720" w:num="1"/>
        </w:sectPr>
      </w:pPr>
    </w:p>
    <w:p>
      <w:pPr>
        <w:spacing w:before="52"/>
        <w:ind w:left="136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7"/>
          <w:w w:val="95"/>
          <w:sz w:val="18"/>
        </w:rPr>
        <w:t>en</w:t>
      </w:r>
      <w:r>
        <w:rPr>
          <w:rFonts w:ascii="Trebuchet MS"/>
          <w:color w:val="7F0000"/>
          <w:spacing w:val="17"/>
          <w:w w:val="93"/>
          <w:sz w:val="18"/>
        </w:rPr>
        <w:t>d</w:t>
      </w:r>
      <w:r>
        <w:rPr>
          <w:rFonts w:ascii="Trebuchet MS"/>
          <w:color w:val="7F0000"/>
          <w:spacing w:val="17"/>
          <w:w w:val="62"/>
          <w:sz w:val="18"/>
        </w:rPr>
        <w:t>m</w:t>
      </w:r>
      <w:r>
        <w:rPr>
          <w:rFonts w:ascii="Trebuchet MS"/>
          <w:color w:val="7F0000"/>
          <w:spacing w:val="17"/>
          <w:w w:val="97"/>
          <w:sz w:val="18"/>
        </w:rPr>
        <w:t>o</w:t>
      </w:r>
      <w:r>
        <w:rPr>
          <w:rFonts w:ascii="Trebuchet MS"/>
          <w:color w:val="7F0000"/>
          <w:spacing w:val="17"/>
          <w:w w:val="93"/>
          <w:sz w:val="18"/>
        </w:rPr>
        <w:t>d</w:t>
      </w:r>
      <w:r>
        <w:rPr>
          <w:rFonts w:ascii="Trebuchet MS"/>
          <w:color w:val="7F0000"/>
          <w:spacing w:val="17"/>
          <w:w w:val="95"/>
          <w:sz w:val="18"/>
        </w:rPr>
        <w:t>u</w:t>
      </w:r>
      <w:r>
        <w:rPr>
          <w:rFonts w:ascii="Trebuchet MS"/>
          <w:color w:val="7F0000"/>
          <w:spacing w:val="17"/>
          <w:w w:val="177"/>
          <w:sz w:val="18"/>
        </w:rPr>
        <w:t>l</w:t>
      </w:r>
      <w:r>
        <w:rPr>
          <w:rFonts w:ascii="Trebuchet MS"/>
          <w:color w:val="7F0000"/>
          <w:w w:val="95"/>
          <w:sz w:val="18"/>
        </w:rPr>
        <w:t>e</w:t>
      </w:r>
    </w:p>
    <w:p>
      <w:pPr>
        <w:pStyle w:val="5"/>
        <w:rPr>
          <w:rFonts w:ascii="Trebuchet MS"/>
        </w:rPr>
      </w:pPr>
    </w:p>
    <w:p>
      <w:pPr>
        <w:pStyle w:val="5"/>
        <w:spacing w:before="141"/>
        <w:ind w:left="556"/>
      </w:pPr>
      <w:r>
        <w:t>aludec.v</w:t>
      </w:r>
    </w:p>
    <w:p>
      <w:pPr>
        <w:spacing w:before="188"/>
        <w:ind w:left="136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6"/>
          <w:w w:val="62"/>
          <w:sz w:val="18"/>
        </w:rPr>
        <w:t>m</w:t>
      </w:r>
      <w:r>
        <w:rPr>
          <w:rFonts w:ascii="Trebuchet MS"/>
          <w:color w:val="7F0000"/>
          <w:spacing w:val="16"/>
          <w:w w:val="97"/>
          <w:sz w:val="18"/>
        </w:rPr>
        <w:t>o</w:t>
      </w:r>
      <w:r>
        <w:rPr>
          <w:rFonts w:ascii="Trebuchet MS"/>
          <w:color w:val="7F0000"/>
          <w:spacing w:val="16"/>
          <w:w w:val="93"/>
          <w:sz w:val="18"/>
        </w:rPr>
        <w:t>d</w:t>
      </w:r>
      <w:r>
        <w:rPr>
          <w:rFonts w:ascii="Trebuchet MS"/>
          <w:color w:val="7F0000"/>
          <w:spacing w:val="16"/>
          <w:w w:val="95"/>
          <w:sz w:val="18"/>
        </w:rPr>
        <w:t>u</w:t>
      </w:r>
      <w:r>
        <w:rPr>
          <w:rFonts w:ascii="Trebuchet MS"/>
          <w:color w:val="7F0000"/>
          <w:spacing w:val="16"/>
          <w:w w:val="177"/>
          <w:sz w:val="18"/>
        </w:rPr>
        <w:t>l</w:t>
      </w:r>
      <w:r>
        <w:rPr>
          <w:rFonts w:ascii="Trebuchet MS"/>
          <w:color w:val="7F0000"/>
          <w:w w:val="95"/>
          <w:sz w:val="18"/>
        </w:rPr>
        <w:t>e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18"/>
          <w:sz w:val="18"/>
        </w:rPr>
        <w:t xml:space="preserve"> 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77"/>
          <w:sz w:val="18"/>
        </w:rPr>
        <w:t>l</w:t>
      </w:r>
      <w:r>
        <w:rPr>
          <w:rFonts w:ascii="Trebuchet MS"/>
          <w:spacing w:val="16"/>
          <w:w w:val="95"/>
          <w:sz w:val="18"/>
        </w:rPr>
        <w:t>u</w:t>
      </w:r>
      <w:r>
        <w:rPr>
          <w:rFonts w:ascii="Trebuchet MS"/>
          <w:spacing w:val="16"/>
          <w:w w:val="93"/>
          <w:sz w:val="18"/>
        </w:rPr>
        <w:t>d</w:t>
      </w:r>
      <w:r>
        <w:rPr>
          <w:rFonts w:ascii="Trebuchet MS"/>
          <w:spacing w:val="16"/>
          <w:w w:val="95"/>
          <w:sz w:val="18"/>
        </w:rPr>
        <w:t>e</w:t>
      </w:r>
      <w:r>
        <w:rPr>
          <w:rFonts w:ascii="Trebuchet MS"/>
          <w:w w:val="105"/>
          <w:sz w:val="18"/>
        </w:rPr>
        <w:t>c</w:t>
      </w:r>
      <w:r>
        <w:rPr>
          <w:rFonts w:ascii="Trebuchet MS"/>
          <w:spacing w:val="-29"/>
          <w:sz w:val="18"/>
        </w:rPr>
        <w:t xml:space="preserve"> </w:t>
      </w:r>
      <w:r>
        <w:rPr>
          <w:rFonts w:ascii="Trebuchet MS"/>
          <w:w w:val="142"/>
          <w:sz w:val="18"/>
        </w:rPr>
        <w:t>(</w:t>
      </w:r>
    </w:p>
    <w:p>
      <w:pPr>
        <w:spacing w:before="76"/>
        <w:ind w:left="133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10"/>
          <w:w w:val="110"/>
          <w:sz w:val="18"/>
        </w:rPr>
        <w:t>funct</w:t>
      </w:r>
      <w:r>
        <w:rPr>
          <w:rFonts w:ascii="Trebuchet MS"/>
          <w:spacing w:val="-17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, </w:t>
      </w:r>
      <w:r>
        <w:rPr>
          <w:rFonts w:ascii="Trebuchet MS"/>
          <w:spacing w:val="40"/>
          <w:w w:val="110"/>
          <w:sz w:val="18"/>
        </w:rPr>
        <w:t xml:space="preserve"> </w:t>
      </w:r>
      <w:r>
        <w:rPr>
          <w:rFonts w:ascii="Trebuchet MS"/>
          <w:spacing w:val="10"/>
          <w:w w:val="110"/>
          <w:sz w:val="18"/>
        </w:rPr>
        <w:t>aluop</w:t>
      </w:r>
      <w:r>
        <w:rPr>
          <w:rFonts w:ascii="Trebuchet MS"/>
          <w:spacing w:val="-17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 xml:space="preserve">, </w:t>
      </w:r>
      <w:r>
        <w:rPr>
          <w:rFonts w:ascii="Trebuchet MS"/>
          <w:spacing w:val="44"/>
          <w:w w:val="110"/>
          <w:sz w:val="18"/>
        </w:rPr>
        <w:t xml:space="preserve"> </w:t>
      </w:r>
      <w:r>
        <w:rPr>
          <w:rFonts w:ascii="Trebuchet MS"/>
          <w:spacing w:val="15"/>
          <w:w w:val="110"/>
          <w:sz w:val="18"/>
        </w:rPr>
        <w:t>alucontrol</w:t>
      </w:r>
    </w:p>
    <w:p>
      <w:pPr>
        <w:spacing w:before="76"/>
        <w:ind w:left="581" w:right="0" w:firstLine="0"/>
        <w:jc w:val="left"/>
        <w:rPr>
          <w:rFonts w:ascii="Trebuchet MS"/>
          <w:sz w:val="18"/>
        </w:rPr>
      </w:pPr>
      <w:r>
        <w:rPr>
          <w:rFonts w:ascii="Trebuchet MS"/>
          <w:w w:val="140"/>
          <w:sz w:val="18"/>
        </w:rPr>
        <w:t>);</w:t>
      </w:r>
    </w:p>
    <w:p>
      <w:pPr>
        <w:spacing w:before="76" w:line="326" w:lineRule="auto"/>
        <w:ind w:left="587" w:right="6695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2"/>
          <w:w w:val="115"/>
          <w:sz w:val="18"/>
        </w:rPr>
        <w:t>input</w:t>
      </w:r>
      <w:r>
        <w:rPr>
          <w:rFonts w:ascii="Trebuchet MS"/>
          <w:color w:val="7F0000"/>
          <w:spacing w:val="16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[5</w:t>
      </w:r>
      <w:r>
        <w:rPr>
          <w:rFonts w:ascii="Trebuchet MS"/>
          <w:spacing w:val="21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21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0]</w:t>
      </w:r>
      <w:r>
        <w:rPr>
          <w:rFonts w:ascii="Trebuchet MS"/>
          <w:spacing w:val="-32"/>
          <w:w w:val="115"/>
          <w:sz w:val="18"/>
        </w:rPr>
        <w:t xml:space="preserve"> </w:t>
      </w:r>
      <w:r>
        <w:rPr>
          <w:rFonts w:ascii="Trebuchet MS"/>
          <w:spacing w:val="14"/>
          <w:w w:val="115"/>
          <w:sz w:val="18"/>
        </w:rPr>
        <w:t>funct;</w:t>
      </w:r>
      <w:r>
        <w:rPr>
          <w:rFonts w:ascii="Trebuchet MS"/>
          <w:spacing w:val="-60"/>
          <w:w w:val="115"/>
          <w:sz w:val="18"/>
        </w:rPr>
        <w:t xml:space="preserve"> </w:t>
      </w:r>
      <w:r>
        <w:rPr>
          <w:rFonts w:ascii="Trebuchet MS"/>
          <w:color w:val="7F0000"/>
          <w:spacing w:val="12"/>
          <w:w w:val="110"/>
          <w:sz w:val="18"/>
        </w:rPr>
        <w:t>input</w:t>
      </w:r>
      <w:r>
        <w:rPr>
          <w:rFonts w:ascii="Trebuchet MS"/>
          <w:color w:val="7F0000"/>
          <w:spacing w:val="3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[1</w:t>
      </w:r>
      <w:r>
        <w:rPr>
          <w:rFonts w:ascii="Trebuchet MS"/>
          <w:spacing w:val="38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:</w:t>
      </w:r>
      <w:r>
        <w:rPr>
          <w:rFonts w:ascii="Trebuchet MS"/>
          <w:spacing w:val="38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0]</w:t>
      </w:r>
      <w:r>
        <w:rPr>
          <w:rFonts w:ascii="Trebuchet MS"/>
          <w:spacing w:val="-27"/>
          <w:w w:val="110"/>
          <w:sz w:val="18"/>
        </w:rPr>
        <w:t xml:space="preserve"> </w:t>
      </w:r>
      <w:r>
        <w:rPr>
          <w:rFonts w:ascii="Trebuchet MS"/>
          <w:spacing w:val="12"/>
          <w:w w:val="110"/>
          <w:sz w:val="18"/>
        </w:rPr>
        <w:t>aluop</w:t>
      </w:r>
      <w:r>
        <w:rPr>
          <w:rFonts w:ascii="Trebuchet MS"/>
          <w:spacing w:val="-30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;</w:t>
      </w:r>
    </w:p>
    <w:p>
      <w:pPr>
        <w:spacing w:before="1" w:line="655" w:lineRule="auto"/>
        <w:ind w:left="585" w:right="5940" w:firstLine="2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3"/>
          <w:w w:val="110"/>
          <w:sz w:val="18"/>
        </w:rPr>
        <w:t>output</w:t>
      </w:r>
      <w:r>
        <w:rPr>
          <w:rFonts w:ascii="Trebuchet MS"/>
          <w:color w:val="7F0000"/>
          <w:spacing w:val="43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[2</w:t>
      </w:r>
      <w:r>
        <w:rPr>
          <w:rFonts w:ascii="Trebuchet MS"/>
          <w:spacing w:val="47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:</w:t>
      </w:r>
      <w:r>
        <w:rPr>
          <w:rFonts w:ascii="Trebuchet MS"/>
          <w:spacing w:val="47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0]</w:t>
      </w:r>
      <w:r>
        <w:rPr>
          <w:rFonts w:ascii="Trebuchet MS"/>
          <w:spacing w:val="-24"/>
          <w:w w:val="110"/>
          <w:sz w:val="18"/>
        </w:rPr>
        <w:t xml:space="preserve"> </w:t>
      </w:r>
      <w:r>
        <w:rPr>
          <w:rFonts w:ascii="Trebuchet MS"/>
          <w:spacing w:val="16"/>
          <w:w w:val="110"/>
          <w:sz w:val="18"/>
        </w:rPr>
        <w:t>alucontrol;</w:t>
      </w:r>
      <w:r>
        <w:rPr>
          <w:rFonts w:ascii="Trebuchet MS"/>
          <w:spacing w:val="-57"/>
          <w:w w:val="110"/>
          <w:sz w:val="18"/>
        </w:rPr>
        <w:t xml:space="preserve"> </w:t>
      </w:r>
      <w:r>
        <w:rPr>
          <w:rFonts w:ascii="Trebuchet MS"/>
          <w:color w:val="7F0000"/>
          <w:spacing w:val="9"/>
          <w:w w:val="115"/>
          <w:sz w:val="18"/>
        </w:rPr>
        <w:t>reg</w:t>
      </w:r>
      <w:r>
        <w:rPr>
          <w:rFonts w:ascii="Trebuchet MS"/>
          <w:color w:val="7F0000"/>
          <w:spacing w:val="16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[2</w:t>
      </w:r>
      <w:r>
        <w:rPr>
          <w:rFonts w:ascii="Trebuchet MS"/>
          <w:spacing w:val="19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19"/>
          <w:w w:val="115"/>
          <w:sz w:val="18"/>
        </w:rPr>
        <w:t xml:space="preserve"> </w:t>
      </w:r>
      <w:r>
        <w:rPr>
          <w:rFonts w:ascii="Trebuchet MS"/>
          <w:w w:val="115"/>
          <w:sz w:val="18"/>
        </w:rPr>
        <w:t>0]</w:t>
      </w:r>
      <w:r>
        <w:rPr>
          <w:rFonts w:ascii="Trebuchet MS"/>
          <w:spacing w:val="-32"/>
          <w:w w:val="115"/>
          <w:sz w:val="18"/>
        </w:rPr>
        <w:t xml:space="preserve"> </w:t>
      </w:r>
      <w:r>
        <w:rPr>
          <w:rFonts w:ascii="Trebuchet MS"/>
          <w:spacing w:val="16"/>
          <w:w w:val="115"/>
          <w:sz w:val="18"/>
        </w:rPr>
        <w:t>alucontrol;</w:t>
      </w:r>
    </w:p>
    <w:p>
      <w:pPr>
        <w:spacing w:before="0" w:line="326" w:lineRule="auto"/>
        <w:ind w:left="587" w:right="7174" w:firstLine="0"/>
        <w:jc w:val="left"/>
        <w:rPr>
          <w:rFonts w:ascii="Trebuchet MS"/>
          <w:sz w:val="18"/>
        </w:rPr>
      </w:pP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77"/>
          <w:sz w:val="18"/>
        </w:rPr>
        <w:t>l</w:t>
      </w:r>
      <w:r>
        <w:rPr>
          <w:rFonts w:ascii="Trebuchet MS"/>
          <w:spacing w:val="16"/>
          <w:w w:val="70"/>
          <w:sz w:val="18"/>
        </w:rPr>
        <w:t>w</w:t>
      </w:r>
      <w:r>
        <w:rPr>
          <w:rFonts w:ascii="Trebuchet MS"/>
          <w:spacing w:val="16"/>
          <w:w w:val="99"/>
          <w:sz w:val="18"/>
        </w:rPr>
        <w:t>a</w:t>
      </w:r>
      <w:r>
        <w:rPr>
          <w:rFonts w:ascii="Trebuchet MS"/>
          <w:spacing w:val="16"/>
          <w:w w:val="105"/>
          <w:sz w:val="18"/>
        </w:rPr>
        <w:t>y</w:t>
      </w:r>
      <w:r>
        <w:rPr>
          <w:rFonts w:ascii="Trebuchet MS"/>
          <w:spacing w:val="16"/>
          <w:w w:val="128"/>
          <w:sz w:val="18"/>
        </w:rPr>
        <w:t>s</w:t>
      </w:r>
      <w:r>
        <w:rPr>
          <w:rFonts w:ascii="Trebuchet MS"/>
          <w:w w:val="67"/>
          <w:sz w:val="18"/>
        </w:rPr>
        <w:t>@</w:t>
      </w:r>
      <w:r>
        <w:rPr>
          <w:rFonts w:ascii="Trebuchet MS"/>
          <w:spacing w:val="-24"/>
          <w:sz w:val="18"/>
        </w:rPr>
        <w:t xml:space="preserve"> </w:t>
      </w:r>
      <w:r>
        <w:rPr>
          <w:rFonts w:ascii="Trebuchet MS"/>
          <w:spacing w:val="10"/>
          <w:w w:val="142"/>
          <w:sz w:val="18"/>
        </w:rPr>
        <w:t>(*</w:t>
      </w:r>
      <w:r>
        <w:rPr>
          <w:rFonts w:ascii="Trebuchet MS"/>
          <w:spacing w:val="-4"/>
          <w:w w:val="142"/>
          <w:sz w:val="18"/>
        </w:rPr>
        <w:t>)</w:t>
      </w:r>
      <w:r>
        <w:rPr>
          <w:rFonts w:ascii="Trebuchet MS"/>
          <w:w w:val="142"/>
          <w:sz w:val="18"/>
        </w:rPr>
        <w:t xml:space="preserve"> </w:t>
      </w:r>
      <w:r>
        <w:rPr>
          <w:rFonts w:ascii="Trebuchet MS"/>
          <w:color w:val="7F0000"/>
          <w:spacing w:val="12"/>
          <w:w w:val="120"/>
          <w:sz w:val="18"/>
        </w:rPr>
        <w:t>begin</w:t>
      </w:r>
    </w:p>
    <w:p>
      <w:pPr>
        <w:spacing w:before="0" w:line="326" w:lineRule="auto"/>
        <w:ind w:left="1039" w:right="5940" w:hanging="4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7F0000"/>
          <w:spacing w:val="11"/>
          <w:w w:val="110"/>
          <w:sz w:val="18"/>
        </w:rPr>
        <w:t>if</w:t>
      </w:r>
      <w:r>
        <w:rPr>
          <w:rFonts w:ascii="Trebuchet MS" w:hAnsi="Trebuchet MS"/>
          <w:spacing w:val="11"/>
          <w:w w:val="110"/>
          <w:sz w:val="18"/>
        </w:rPr>
        <w:t>(</w:t>
      </w:r>
      <w:r>
        <w:rPr>
          <w:rFonts w:ascii="Trebuchet MS" w:hAnsi="Trebuchet MS"/>
          <w:spacing w:val="-33"/>
          <w:w w:val="110"/>
          <w:sz w:val="18"/>
        </w:rPr>
        <w:t xml:space="preserve"> </w:t>
      </w:r>
      <w:r>
        <w:rPr>
          <w:rFonts w:ascii="Trebuchet MS" w:hAnsi="Trebuchet MS"/>
          <w:spacing w:val="12"/>
          <w:w w:val="110"/>
          <w:sz w:val="18"/>
        </w:rPr>
        <w:t>aluop</w:t>
      </w:r>
      <w:r>
        <w:rPr>
          <w:rFonts w:ascii="Trebuchet MS" w:hAnsi="Trebuchet MS"/>
          <w:spacing w:val="30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==</w:t>
      </w:r>
      <w:r>
        <w:rPr>
          <w:rFonts w:ascii="Trebuchet MS" w:hAnsi="Trebuchet MS"/>
          <w:spacing w:val="34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2</w:t>
      </w:r>
      <w:r>
        <w:rPr>
          <w:rFonts w:ascii="Trebuchet MS" w:hAnsi="Trebuchet MS"/>
          <w:spacing w:val="-38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’</w:t>
      </w:r>
      <w:r>
        <w:rPr>
          <w:rFonts w:ascii="Trebuchet MS" w:hAnsi="Trebuchet MS"/>
          <w:spacing w:val="-34"/>
          <w:w w:val="110"/>
          <w:sz w:val="18"/>
        </w:rPr>
        <w:t xml:space="preserve"> </w:t>
      </w:r>
      <w:r>
        <w:rPr>
          <w:rFonts w:ascii="Trebuchet MS" w:hAnsi="Trebuchet MS"/>
          <w:spacing w:val="9"/>
          <w:w w:val="110"/>
          <w:sz w:val="18"/>
        </w:rPr>
        <w:t>b00</w:t>
      </w:r>
      <w:r>
        <w:rPr>
          <w:rFonts w:ascii="Trebuchet MS" w:hAnsi="Trebuchet MS"/>
          <w:spacing w:val="-33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)</w:t>
      </w:r>
      <w:r>
        <w:rPr>
          <w:rFonts w:ascii="Trebuchet MS" w:hAnsi="Trebuchet MS"/>
          <w:spacing w:val="-57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12"/>
          <w:w w:val="120"/>
          <w:sz w:val="18"/>
        </w:rPr>
        <w:t>begin</w:t>
      </w:r>
    </w:p>
    <w:p>
      <w:pPr>
        <w:spacing w:before="2" w:line="326" w:lineRule="auto"/>
        <w:ind w:left="1037" w:right="5439" w:firstLine="454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15"/>
          <w:w w:val="110"/>
          <w:sz w:val="18"/>
        </w:rPr>
        <w:t>alucontrol</w:t>
      </w:r>
      <w:r>
        <w:rPr>
          <w:rFonts w:ascii="Trebuchet MS" w:hAnsi="Trebuchet MS"/>
          <w:spacing w:val="16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=</w:t>
      </w:r>
      <w:r>
        <w:rPr>
          <w:rFonts w:ascii="Trebuchet MS" w:hAnsi="Trebuchet MS"/>
          <w:spacing w:val="1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 xml:space="preserve">3 ’ </w:t>
      </w:r>
      <w:r>
        <w:rPr>
          <w:rFonts w:ascii="Trebuchet MS" w:hAnsi="Trebuchet MS"/>
          <w:spacing w:val="11"/>
          <w:w w:val="110"/>
          <w:sz w:val="18"/>
        </w:rPr>
        <w:t xml:space="preserve">b010 </w:t>
      </w:r>
      <w:r>
        <w:rPr>
          <w:rFonts w:ascii="Trebuchet MS" w:hAnsi="Trebuchet MS"/>
          <w:w w:val="110"/>
          <w:sz w:val="18"/>
        </w:rPr>
        <w:t>;</w:t>
      </w:r>
      <w:r>
        <w:rPr>
          <w:rFonts w:ascii="Trebuchet MS" w:hAnsi="Trebuchet MS"/>
          <w:spacing w:val="-57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9"/>
          <w:w w:val="105"/>
          <w:sz w:val="18"/>
        </w:rPr>
        <w:t>end</w:t>
      </w:r>
      <w:r>
        <w:rPr>
          <w:rFonts w:ascii="Trebuchet MS" w:hAnsi="Trebuchet MS"/>
          <w:color w:val="7F0000"/>
          <w:spacing w:val="10"/>
          <w:w w:val="105"/>
          <w:sz w:val="18"/>
        </w:rPr>
        <w:t xml:space="preserve"> </w:t>
      </w:r>
      <w:r>
        <w:rPr>
          <w:rFonts w:ascii="Trebuchet MS" w:hAnsi="Trebuchet MS"/>
          <w:color w:val="7F7F7F"/>
          <w:w w:val="105"/>
          <w:sz w:val="18"/>
        </w:rPr>
        <w:t>//</w:t>
      </w:r>
      <w:r>
        <w:rPr>
          <w:rFonts w:ascii="Trebuchet MS" w:hAnsi="Trebuchet MS"/>
          <w:color w:val="7F7F7F"/>
          <w:spacing w:val="1"/>
          <w:w w:val="105"/>
          <w:sz w:val="18"/>
        </w:rPr>
        <w:t xml:space="preserve"> </w:t>
      </w:r>
      <w:r>
        <w:rPr>
          <w:rFonts w:ascii="Trebuchet MS" w:hAnsi="Trebuchet MS"/>
          <w:color w:val="7F7F7F"/>
          <w:spacing w:val="11"/>
          <w:w w:val="105"/>
          <w:sz w:val="18"/>
        </w:rPr>
        <w:t xml:space="preserve">if( </w:t>
      </w:r>
      <w:r>
        <w:rPr>
          <w:rFonts w:ascii="Trebuchet MS" w:hAnsi="Trebuchet MS"/>
          <w:color w:val="7F7F7F"/>
          <w:spacing w:val="12"/>
          <w:w w:val="105"/>
          <w:sz w:val="18"/>
        </w:rPr>
        <w:t>aluop</w:t>
      </w:r>
      <w:r>
        <w:rPr>
          <w:rFonts w:ascii="Trebuchet MS" w:hAnsi="Trebuchet MS"/>
          <w:color w:val="7F7F7F"/>
          <w:spacing w:val="13"/>
          <w:w w:val="105"/>
          <w:sz w:val="18"/>
        </w:rPr>
        <w:t xml:space="preserve"> </w:t>
      </w:r>
      <w:r>
        <w:rPr>
          <w:rFonts w:ascii="Trebuchet MS" w:hAnsi="Trebuchet MS"/>
          <w:color w:val="7F7F7F"/>
          <w:w w:val="105"/>
          <w:sz w:val="18"/>
        </w:rPr>
        <w:t>==</w:t>
      </w:r>
      <w:r>
        <w:rPr>
          <w:rFonts w:ascii="Trebuchet MS" w:hAnsi="Trebuchet MS"/>
          <w:color w:val="7F7F7F"/>
          <w:spacing w:val="1"/>
          <w:w w:val="105"/>
          <w:sz w:val="18"/>
        </w:rPr>
        <w:t xml:space="preserve"> </w:t>
      </w:r>
      <w:r>
        <w:rPr>
          <w:rFonts w:ascii="Trebuchet MS" w:hAnsi="Trebuchet MS"/>
          <w:color w:val="7F7F7F"/>
          <w:w w:val="105"/>
          <w:sz w:val="18"/>
        </w:rPr>
        <w:t xml:space="preserve">2 ’ </w:t>
      </w:r>
      <w:r>
        <w:rPr>
          <w:rFonts w:ascii="Trebuchet MS" w:hAnsi="Trebuchet MS"/>
          <w:color w:val="7F7F7F"/>
          <w:spacing w:val="9"/>
          <w:w w:val="105"/>
          <w:sz w:val="18"/>
        </w:rPr>
        <w:t xml:space="preserve">b00 </w:t>
      </w:r>
      <w:r>
        <w:rPr>
          <w:rFonts w:ascii="Trebuchet MS" w:hAnsi="Trebuchet MS"/>
          <w:color w:val="7F7F7F"/>
          <w:w w:val="105"/>
          <w:sz w:val="18"/>
        </w:rPr>
        <w:t>)</w:t>
      </w:r>
      <w:r>
        <w:rPr>
          <w:rFonts w:ascii="Trebuchet MS" w:hAnsi="Trebuchet MS"/>
          <w:color w:val="7F7F7F"/>
          <w:spacing w:val="-54"/>
          <w:w w:val="105"/>
          <w:sz w:val="18"/>
        </w:rPr>
        <w:t xml:space="preserve"> </w:t>
      </w:r>
      <w:r>
        <w:rPr>
          <w:rFonts w:ascii="Trebuchet MS" w:hAnsi="Trebuchet MS"/>
          <w:color w:val="7F0000"/>
          <w:spacing w:val="11"/>
          <w:w w:val="110"/>
          <w:sz w:val="18"/>
        </w:rPr>
        <w:t>else</w:t>
      </w:r>
      <w:r>
        <w:rPr>
          <w:rFonts w:ascii="Trebuchet MS" w:hAnsi="Trebuchet MS"/>
          <w:color w:val="7F0000"/>
          <w:spacing w:val="12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11"/>
          <w:w w:val="110"/>
          <w:sz w:val="18"/>
        </w:rPr>
        <w:t>if</w:t>
      </w:r>
      <w:r>
        <w:rPr>
          <w:rFonts w:ascii="Trebuchet MS" w:hAnsi="Trebuchet MS"/>
          <w:spacing w:val="11"/>
          <w:w w:val="110"/>
          <w:sz w:val="18"/>
        </w:rPr>
        <w:t xml:space="preserve">( </w:t>
      </w:r>
      <w:r>
        <w:rPr>
          <w:rFonts w:ascii="Trebuchet MS" w:hAnsi="Trebuchet MS"/>
          <w:spacing w:val="12"/>
          <w:w w:val="110"/>
          <w:sz w:val="18"/>
        </w:rPr>
        <w:t>aluop</w:t>
      </w:r>
      <w:r>
        <w:rPr>
          <w:rFonts w:ascii="Trebuchet MS" w:hAnsi="Trebuchet MS"/>
          <w:spacing w:val="13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==</w:t>
      </w:r>
      <w:r>
        <w:rPr>
          <w:rFonts w:ascii="Trebuchet MS" w:hAnsi="Trebuchet MS"/>
          <w:spacing w:val="1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 xml:space="preserve">2 ’ </w:t>
      </w:r>
      <w:r>
        <w:rPr>
          <w:rFonts w:ascii="Trebuchet MS" w:hAnsi="Trebuchet MS"/>
          <w:spacing w:val="9"/>
          <w:w w:val="110"/>
          <w:sz w:val="18"/>
        </w:rPr>
        <w:t xml:space="preserve">b01 </w:t>
      </w:r>
      <w:r>
        <w:rPr>
          <w:rFonts w:ascii="Trebuchet MS" w:hAnsi="Trebuchet MS"/>
          <w:w w:val="110"/>
          <w:sz w:val="18"/>
        </w:rPr>
        <w:t>)</w:t>
      </w:r>
      <w:r>
        <w:rPr>
          <w:rFonts w:ascii="Trebuchet MS" w:hAnsi="Trebuchet MS"/>
          <w:spacing w:val="1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12"/>
          <w:w w:val="115"/>
          <w:sz w:val="18"/>
        </w:rPr>
        <w:t>begin</w:t>
      </w:r>
    </w:p>
    <w:p>
      <w:pPr>
        <w:spacing w:before="2"/>
        <w:ind w:left="1492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15"/>
          <w:w w:val="110"/>
          <w:sz w:val="18"/>
        </w:rPr>
        <w:t>alucontrol</w:t>
      </w:r>
      <w:r>
        <w:rPr>
          <w:rFonts w:ascii="Trebuchet MS" w:hAnsi="Trebuchet MS"/>
          <w:spacing w:val="86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 xml:space="preserve">= </w:t>
      </w:r>
      <w:r>
        <w:rPr>
          <w:rFonts w:ascii="Trebuchet MS" w:hAnsi="Trebuchet MS"/>
          <w:spacing w:val="18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3</w:t>
      </w:r>
      <w:r>
        <w:rPr>
          <w:rFonts w:ascii="Trebuchet MS" w:hAnsi="Trebuchet MS"/>
          <w:spacing w:val="-41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’</w:t>
      </w:r>
      <w:r>
        <w:rPr>
          <w:rFonts w:ascii="Trebuchet MS" w:hAnsi="Trebuchet MS"/>
          <w:spacing w:val="-34"/>
          <w:w w:val="110"/>
          <w:sz w:val="18"/>
        </w:rPr>
        <w:t xml:space="preserve"> </w:t>
      </w:r>
      <w:r>
        <w:rPr>
          <w:rFonts w:ascii="Trebuchet MS" w:hAnsi="Trebuchet MS"/>
          <w:spacing w:val="11"/>
          <w:w w:val="110"/>
          <w:sz w:val="18"/>
        </w:rPr>
        <w:t>b110</w:t>
      </w:r>
      <w:r>
        <w:rPr>
          <w:rFonts w:ascii="Trebuchet MS" w:hAnsi="Trebuchet MS"/>
          <w:spacing w:val="-35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;</w:t>
      </w:r>
    </w:p>
    <w:p>
      <w:pPr>
        <w:spacing w:before="76" w:line="326" w:lineRule="auto"/>
        <w:ind w:left="1038" w:right="4968" w:hanging="1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7F0000"/>
          <w:spacing w:val="9"/>
          <w:w w:val="110"/>
          <w:sz w:val="18"/>
        </w:rPr>
        <w:t>end</w:t>
      </w:r>
      <w:r>
        <w:rPr>
          <w:rFonts w:ascii="Trebuchet MS" w:hAnsi="Trebuchet MS"/>
          <w:color w:val="7F0000"/>
          <w:spacing w:val="16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//</w:t>
      </w:r>
      <w:r>
        <w:rPr>
          <w:rFonts w:ascii="Trebuchet MS" w:hAnsi="Trebuchet MS"/>
          <w:color w:val="7F7F7F"/>
          <w:spacing w:val="26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11"/>
          <w:w w:val="110"/>
          <w:sz w:val="18"/>
        </w:rPr>
        <w:t>else</w:t>
      </w:r>
      <w:r>
        <w:rPr>
          <w:rFonts w:ascii="Trebuchet MS" w:hAnsi="Trebuchet MS"/>
          <w:color w:val="7F7F7F"/>
          <w:spacing w:val="15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11"/>
          <w:w w:val="110"/>
          <w:sz w:val="18"/>
        </w:rPr>
        <w:t>if(</w:t>
      </w:r>
      <w:r>
        <w:rPr>
          <w:rFonts w:ascii="Trebuchet MS" w:hAnsi="Trebuchet MS"/>
          <w:color w:val="7F7F7F"/>
          <w:spacing w:val="-34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12"/>
          <w:w w:val="110"/>
          <w:sz w:val="18"/>
        </w:rPr>
        <w:t>aluop</w:t>
      </w:r>
      <w:r>
        <w:rPr>
          <w:rFonts w:ascii="Trebuchet MS" w:hAnsi="Trebuchet MS"/>
          <w:color w:val="7F7F7F"/>
          <w:spacing w:val="14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==</w:t>
      </w:r>
      <w:r>
        <w:rPr>
          <w:rFonts w:ascii="Trebuchet MS" w:hAnsi="Trebuchet MS"/>
          <w:color w:val="7F7F7F"/>
          <w:spacing w:val="20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2</w:t>
      </w:r>
      <w:r>
        <w:rPr>
          <w:rFonts w:ascii="Trebuchet MS" w:hAnsi="Trebuchet MS"/>
          <w:color w:val="7F7F7F"/>
          <w:spacing w:val="-41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’</w:t>
      </w:r>
      <w:r>
        <w:rPr>
          <w:rFonts w:ascii="Trebuchet MS" w:hAnsi="Trebuchet MS"/>
          <w:color w:val="7F7F7F"/>
          <w:spacing w:val="-36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9"/>
          <w:w w:val="110"/>
          <w:sz w:val="18"/>
        </w:rPr>
        <w:t>b01</w:t>
      </w:r>
      <w:r>
        <w:rPr>
          <w:rFonts w:ascii="Trebuchet MS" w:hAnsi="Trebuchet MS"/>
          <w:color w:val="7F7F7F"/>
          <w:spacing w:val="-35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)</w:t>
      </w:r>
      <w:r>
        <w:rPr>
          <w:rFonts w:ascii="Trebuchet MS" w:hAnsi="Trebuchet MS"/>
          <w:color w:val="7F7F7F"/>
          <w:spacing w:val="-57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11"/>
          <w:w w:val="110"/>
          <w:sz w:val="18"/>
        </w:rPr>
        <w:t>else</w:t>
      </w:r>
      <w:r>
        <w:rPr>
          <w:rFonts w:ascii="Trebuchet MS" w:hAnsi="Trebuchet MS"/>
          <w:color w:val="7F0000"/>
          <w:spacing w:val="19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11"/>
          <w:w w:val="110"/>
          <w:sz w:val="18"/>
        </w:rPr>
        <w:t>if</w:t>
      </w:r>
      <w:r>
        <w:rPr>
          <w:rFonts w:ascii="Trebuchet MS" w:hAnsi="Trebuchet MS"/>
          <w:spacing w:val="11"/>
          <w:w w:val="110"/>
          <w:sz w:val="18"/>
        </w:rPr>
        <w:t>(</w:t>
      </w:r>
      <w:r>
        <w:rPr>
          <w:rFonts w:ascii="Trebuchet MS" w:hAnsi="Trebuchet MS"/>
          <w:spacing w:val="-35"/>
          <w:w w:val="110"/>
          <w:sz w:val="18"/>
        </w:rPr>
        <w:t xml:space="preserve"> </w:t>
      </w:r>
      <w:r>
        <w:rPr>
          <w:rFonts w:ascii="Trebuchet MS" w:hAnsi="Trebuchet MS"/>
          <w:spacing w:val="12"/>
          <w:w w:val="110"/>
          <w:sz w:val="18"/>
        </w:rPr>
        <w:t>aluop</w:t>
      </w:r>
      <w:r>
        <w:rPr>
          <w:rFonts w:ascii="Trebuchet MS" w:hAnsi="Trebuchet MS"/>
          <w:spacing w:val="18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==</w:t>
      </w:r>
      <w:r>
        <w:rPr>
          <w:rFonts w:ascii="Trebuchet MS" w:hAnsi="Trebuchet MS"/>
          <w:spacing w:val="23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2</w:t>
      </w:r>
      <w:r>
        <w:rPr>
          <w:rFonts w:ascii="Trebuchet MS" w:hAnsi="Trebuchet MS"/>
          <w:spacing w:val="-40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’</w:t>
      </w:r>
      <w:r>
        <w:rPr>
          <w:rFonts w:ascii="Trebuchet MS" w:hAnsi="Trebuchet MS"/>
          <w:spacing w:val="-35"/>
          <w:w w:val="110"/>
          <w:sz w:val="18"/>
        </w:rPr>
        <w:t xml:space="preserve"> </w:t>
      </w:r>
      <w:r>
        <w:rPr>
          <w:rFonts w:ascii="Trebuchet MS" w:hAnsi="Trebuchet MS"/>
          <w:spacing w:val="9"/>
          <w:w w:val="110"/>
          <w:sz w:val="18"/>
        </w:rPr>
        <w:t>b10</w:t>
      </w:r>
      <w:r>
        <w:rPr>
          <w:rFonts w:ascii="Trebuchet MS" w:hAnsi="Trebuchet MS"/>
          <w:spacing w:val="-35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)</w:t>
      </w:r>
    </w:p>
    <w:p>
      <w:pPr>
        <w:spacing w:before="2"/>
        <w:ind w:left="1039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2"/>
          <w:w w:val="115"/>
          <w:sz w:val="18"/>
        </w:rPr>
        <w:t>begin</w:t>
      </w:r>
    </w:p>
    <w:p>
      <w:pPr>
        <w:spacing w:before="75"/>
        <w:ind w:left="1490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1"/>
          <w:w w:val="110"/>
          <w:sz w:val="18"/>
        </w:rPr>
        <w:t>case</w:t>
      </w:r>
      <w:r>
        <w:rPr>
          <w:rFonts w:ascii="Trebuchet MS"/>
          <w:color w:val="7F0000"/>
          <w:spacing w:val="-28"/>
          <w:w w:val="110"/>
          <w:sz w:val="18"/>
        </w:rPr>
        <w:t xml:space="preserve"> </w:t>
      </w:r>
      <w:r>
        <w:rPr>
          <w:rFonts w:ascii="Trebuchet MS"/>
          <w:w w:val="110"/>
          <w:sz w:val="18"/>
        </w:rPr>
        <w:t>(</w:t>
      </w:r>
      <w:r>
        <w:rPr>
          <w:rFonts w:ascii="Trebuchet MS"/>
          <w:spacing w:val="-28"/>
          <w:w w:val="110"/>
          <w:sz w:val="18"/>
        </w:rPr>
        <w:t xml:space="preserve"> </w:t>
      </w:r>
      <w:r>
        <w:rPr>
          <w:rFonts w:ascii="Trebuchet MS"/>
          <w:spacing w:val="14"/>
          <w:w w:val="110"/>
          <w:sz w:val="18"/>
        </w:rPr>
        <w:t>funct)</w:t>
      </w:r>
    </w:p>
    <w:p>
      <w:pPr>
        <w:spacing w:before="76" w:line="326" w:lineRule="auto"/>
        <w:ind w:left="1936" w:right="3984" w:firstLine="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w w:val="105"/>
          <w:sz w:val="18"/>
        </w:rPr>
        <w:t>6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b</w:t>
      </w:r>
      <w:r>
        <w:rPr>
          <w:rFonts w:ascii="Trebuchet MS" w:hAnsi="Trebuchet MS"/>
          <w:spacing w:val="-38"/>
          <w:w w:val="105"/>
          <w:sz w:val="18"/>
        </w:rPr>
        <w:t xml:space="preserve"> </w:t>
      </w:r>
      <w:r>
        <w:rPr>
          <w:rFonts w:ascii="Trebuchet MS" w:hAnsi="Trebuchet MS"/>
          <w:spacing w:val="13"/>
          <w:w w:val="105"/>
          <w:sz w:val="18"/>
        </w:rPr>
        <w:t>100000</w:t>
      </w:r>
      <w:r>
        <w:rPr>
          <w:rFonts w:ascii="Trebuchet MS" w:hAnsi="Trebuchet MS"/>
          <w:spacing w:val="-27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:</w:t>
      </w:r>
      <w:r>
        <w:rPr>
          <w:rFonts w:ascii="Trebuchet MS" w:hAnsi="Trebuchet MS"/>
          <w:spacing w:val="50"/>
          <w:w w:val="105"/>
          <w:sz w:val="18"/>
        </w:rPr>
        <w:t xml:space="preserve"> </w:t>
      </w:r>
      <w:r>
        <w:rPr>
          <w:rFonts w:ascii="Trebuchet MS" w:hAnsi="Trebuchet MS"/>
          <w:spacing w:val="15"/>
          <w:w w:val="105"/>
          <w:sz w:val="18"/>
        </w:rPr>
        <w:t xml:space="preserve">alucontrol </w:t>
      </w:r>
      <w:r>
        <w:rPr>
          <w:rFonts w:ascii="Trebuchet MS" w:hAnsi="Trebuchet MS"/>
          <w:spacing w:val="34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 xml:space="preserve">= </w:t>
      </w:r>
      <w:r>
        <w:rPr>
          <w:rFonts w:ascii="Trebuchet MS" w:hAnsi="Trebuchet MS"/>
          <w:spacing w:val="4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3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9"/>
          <w:w w:val="105"/>
          <w:sz w:val="18"/>
        </w:rPr>
        <w:t xml:space="preserve"> </w:t>
      </w:r>
      <w:r>
        <w:rPr>
          <w:rFonts w:ascii="Trebuchet MS" w:hAnsi="Trebuchet MS"/>
          <w:spacing w:val="11"/>
          <w:w w:val="105"/>
          <w:sz w:val="18"/>
        </w:rPr>
        <w:t>b010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;</w:t>
      </w:r>
      <w:r>
        <w:rPr>
          <w:rFonts w:ascii="Trebuchet MS" w:hAnsi="Trebuchet MS"/>
          <w:spacing w:val="-55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6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b</w:t>
      </w:r>
      <w:r>
        <w:rPr>
          <w:rFonts w:ascii="Trebuchet MS" w:hAnsi="Trebuchet MS"/>
          <w:spacing w:val="-38"/>
          <w:w w:val="105"/>
          <w:sz w:val="18"/>
        </w:rPr>
        <w:t xml:space="preserve"> </w:t>
      </w:r>
      <w:r>
        <w:rPr>
          <w:rFonts w:ascii="Trebuchet MS" w:hAnsi="Trebuchet MS"/>
          <w:spacing w:val="13"/>
          <w:w w:val="105"/>
          <w:sz w:val="18"/>
        </w:rPr>
        <w:t>100010</w:t>
      </w:r>
      <w:r>
        <w:rPr>
          <w:rFonts w:ascii="Trebuchet MS" w:hAnsi="Trebuchet MS"/>
          <w:spacing w:val="-27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:</w:t>
      </w:r>
      <w:r>
        <w:rPr>
          <w:rFonts w:ascii="Trebuchet MS" w:hAnsi="Trebuchet MS"/>
          <w:spacing w:val="50"/>
          <w:w w:val="105"/>
          <w:sz w:val="18"/>
        </w:rPr>
        <w:t xml:space="preserve"> </w:t>
      </w:r>
      <w:r>
        <w:rPr>
          <w:rFonts w:ascii="Trebuchet MS" w:hAnsi="Trebuchet MS"/>
          <w:spacing w:val="15"/>
          <w:w w:val="105"/>
          <w:sz w:val="18"/>
        </w:rPr>
        <w:t xml:space="preserve">alucontrol </w:t>
      </w:r>
      <w:r>
        <w:rPr>
          <w:rFonts w:ascii="Trebuchet MS" w:hAnsi="Trebuchet MS"/>
          <w:spacing w:val="34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 xml:space="preserve">= </w:t>
      </w:r>
      <w:r>
        <w:rPr>
          <w:rFonts w:ascii="Trebuchet MS" w:hAnsi="Trebuchet MS"/>
          <w:spacing w:val="4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3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9"/>
          <w:w w:val="105"/>
          <w:sz w:val="18"/>
        </w:rPr>
        <w:t xml:space="preserve"> </w:t>
      </w:r>
      <w:r>
        <w:rPr>
          <w:rFonts w:ascii="Trebuchet MS" w:hAnsi="Trebuchet MS"/>
          <w:spacing w:val="11"/>
          <w:w w:val="105"/>
          <w:sz w:val="18"/>
        </w:rPr>
        <w:t>b110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;</w:t>
      </w:r>
      <w:r>
        <w:rPr>
          <w:rFonts w:ascii="Trebuchet MS" w:hAnsi="Trebuchet MS"/>
          <w:spacing w:val="-55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6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b</w:t>
      </w:r>
      <w:r>
        <w:rPr>
          <w:rFonts w:ascii="Trebuchet MS" w:hAnsi="Trebuchet MS"/>
          <w:spacing w:val="-38"/>
          <w:w w:val="105"/>
          <w:sz w:val="18"/>
        </w:rPr>
        <w:t xml:space="preserve"> </w:t>
      </w:r>
      <w:r>
        <w:rPr>
          <w:rFonts w:ascii="Trebuchet MS" w:hAnsi="Trebuchet MS"/>
          <w:spacing w:val="13"/>
          <w:w w:val="105"/>
          <w:sz w:val="18"/>
        </w:rPr>
        <w:t>100100</w:t>
      </w:r>
      <w:r>
        <w:rPr>
          <w:rFonts w:ascii="Trebuchet MS" w:hAnsi="Trebuchet MS"/>
          <w:spacing w:val="-27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:</w:t>
      </w:r>
      <w:r>
        <w:rPr>
          <w:rFonts w:ascii="Trebuchet MS" w:hAnsi="Trebuchet MS"/>
          <w:spacing w:val="50"/>
          <w:w w:val="105"/>
          <w:sz w:val="18"/>
        </w:rPr>
        <w:t xml:space="preserve"> </w:t>
      </w:r>
      <w:r>
        <w:rPr>
          <w:rFonts w:ascii="Trebuchet MS" w:hAnsi="Trebuchet MS"/>
          <w:spacing w:val="15"/>
          <w:w w:val="105"/>
          <w:sz w:val="18"/>
        </w:rPr>
        <w:t xml:space="preserve">alucontrol </w:t>
      </w:r>
      <w:r>
        <w:rPr>
          <w:rFonts w:ascii="Trebuchet MS" w:hAnsi="Trebuchet MS"/>
          <w:spacing w:val="34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 xml:space="preserve">= </w:t>
      </w:r>
      <w:r>
        <w:rPr>
          <w:rFonts w:ascii="Trebuchet MS" w:hAnsi="Trebuchet MS"/>
          <w:spacing w:val="4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3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9"/>
          <w:w w:val="105"/>
          <w:sz w:val="18"/>
        </w:rPr>
        <w:t xml:space="preserve"> </w:t>
      </w:r>
      <w:r>
        <w:rPr>
          <w:rFonts w:ascii="Trebuchet MS" w:hAnsi="Trebuchet MS"/>
          <w:spacing w:val="11"/>
          <w:w w:val="105"/>
          <w:sz w:val="18"/>
        </w:rPr>
        <w:t>b000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;</w:t>
      </w:r>
      <w:r>
        <w:rPr>
          <w:rFonts w:ascii="Trebuchet MS" w:hAnsi="Trebuchet MS"/>
          <w:spacing w:val="-55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6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b</w:t>
      </w:r>
      <w:r>
        <w:rPr>
          <w:rFonts w:ascii="Trebuchet MS" w:hAnsi="Trebuchet MS"/>
          <w:spacing w:val="-38"/>
          <w:w w:val="105"/>
          <w:sz w:val="18"/>
        </w:rPr>
        <w:t xml:space="preserve"> </w:t>
      </w:r>
      <w:r>
        <w:rPr>
          <w:rFonts w:ascii="Trebuchet MS" w:hAnsi="Trebuchet MS"/>
          <w:spacing w:val="13"/>
          <w:w w:val="105"/>
          <w:sz w:val="18"/>
        </w:rPr>
        <w:t>100101</w:t>
      </w:r>
      <w:r>
        <w:rPr>
          <w:rFonts w:ascii="Trebuchet MS" w:hAnsi="Trebuchet MS"/>
          <w:spacing w:val="-27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:</w:t>
      </w:r>
      <w:r>
        <w:rPr>
          <w:rFonts w:ascii="Trebuchet MS" w:hAnsi="Trebuchet MS"/>
          <w:spacing w:val="50"/>
          <w:w w:val="105"/>
          <w:sz w:val="18"/>
        </w:rPr>
        <w:t xml:space="preserve"> </w:t>
      </w:r>
      <w:r>
        <w:rPr>
          <w:rFonts w:ascii="Trebuchet MS" w:hAnsi="Trebuchet MS"/>
          <w:spacing w:val="15"/>
          <w:w w:val="105"/>
          <w:sz w:val="18"/>
        </w:rPr>
        <w:t xml:space="preserve">alucontrol </w:t>
      </w:r>
      <w:r>
        <w:rPr>
          <w:rFonts w:ascii="Trebuchet MS" w:hAnsi="Trebuchet MS"/>
          <w:spacing w:val="34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 xml:space="preserve">= </w:t>
      </w:r>
      <w:r>
        <w:rPr>
          <w:rFonts w:ascii="Trebuchet MS" w:hAnsi="Trebuchet MS"/>
          <w:spacing w:val="4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3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9"/>
          <w:w w:val="105"/>
          <w:sz w:val="18"/>
        </w:rPr>
        <w:t xml:space="preserve"> </w:t>
      </w:r>
      <w:r>
        <w:rPr>
          <w:rFonts w:ascii="Trebuchet MS" w:hAnsi="Trebuchet MS"/>
          <w:spacing w:val="11"/>
          <w:w w:val="105"/>
          <w:sz w:val="18"/>
        </w:rPr>
        <w:t>b001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;</w:t>
      </w:r>
      <w:r>
        <w:rPr>
          <w:rFonts w:ascii="Trebuchet MS" w:hAnsi="Trebuchet MS"/>
          <w:spacing w:val="-55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6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b</w:t>
      </w:r>
      <w:r>
        <w:rPr>
          <w:rFonts w:ascii="Trebuchet MS" w:hAnsi="Trebuchet MS"/>
          <w:spacing w:val="-38"/>
          <w:w w:val="105"/>
          <w:sz w:val="18"/>
        </w:rPr>
        <w:t xml:space="preserve"> </w:t>
      </w:r>
      <w:r>
        <w:rPr>
          <w:rFonts w:ascii="Trebuchet MS" w:hAnsi="Trebuchet MS"/>
          <w:spacing w:val="13"/>
          <w:w w:val="105"/>
          <w:sz w:val="18"/>
        </w:rPr>
        <w:t>101010</w:t>
      </w:r>
      <w:r>
        <w:rPr>
          <w:rFonts w:ascii="Trebuchet MS" w:hAnsi="Trebuchet MS"/>
          <w:spacing w:val="-27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:</w:t>
      </w:r>
      <w:r>
        <w:rPr>
          <w:rFonts w:ascii="Trebuchet MS" w:hAnsi="Trebuchet MS"/>
          <w:spacing w:val="50"/>
          <w:w w:val="105"/>
          <w:sz w:val="18"/>
        </w:rPr>
        <w:t xml:space="preserve"> </w:t>
      </w:r>
      <w:r>
        <w:rPr>
          <w:rFonts w:ascii="Trebuchet MS" w:hAnsi="Trebuchet MS"/>
          <w:spacing w:val="15"/>
          <w:w w:val="105"/>
          <w:sz w:val="18"/>
        </w:rPr>
        <w:t>alucontrol</w:t>
      </w:r>
      <w:r>
        <w:rPr>
          <w:rFonts w:ascii="Trebuchet MS" w:hAnsi="Trebuchet MS"/>
          <w:spacing w:val="35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=</w:t>
      </w:r>
      <w:r>
        <w:rPr>
          <w:rFonts w:ascii="Trebuchet MS" w:hAnsi="Trebuchet MS"/>
          <w:spacing w:val="40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3</w:t>
      </w:r>
      <w:r>
        <w:rPr>
          <w:rFonts w:ascii="Trebuchet MS" w:hAnsi="Trebuchet MS"/>
          <w:spacing w:val="-36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’</w:t>
      </w:r>
      <w:r>
        <w:rPr>
          <w:rFonts w:ascii="Trebuchet MS" w:hAnsi="Trebuchet MS"/>
          <w:spacing w:val="-28"/>
          <w:w w:val="105"/>
          <w:sz w:val="18"/>
        </w:rPr>
        <w:t xml:space="preserve"> </w:t>
      </w:r>
      <w:r>
        <w:rPr>
          <w:rFonts w:ascii="Trebuchet MS" w:hAnsi="Trebuchet MS"/>
          <w:spacing w:val="11"/>
          <w:w w:val="105"/>
          <w:sz w:val="18"/>
        </w:rPr>
        <w:t>b111</w:t>
      </w:r>
      <w:r>
        <w:rPr>
          <w:rFonts w:ascii="Trebuchet MS" w:hAnsi="Trebuchet MS"/>
          <w:spacing w:val="-29"/>
          <w:w w:val="105"/>
          <w:sz w:val="18"/>
        </w:rPr>
        <w:t xml:space="preserve"> </w:t>
      </w:r>
      <w:r>
        <w:rPr>
          <w:rFonts w:ascii="Trebuchet MS" w:hAnsi="Trebuchet MS"/>
          <w:w w:val="105"/>
          <w:sz w:val="18"/>
        </w:rPr>
        <w:t>;</w:t>
      </w:r>
      <w:r>
        <w:rPr>
          <w:rFonts w:ascii="Trebuchet MS" w:hAnsi="Trebuchet MS"/>
          <w:spacing w:val="-55"/>
          <w:w w:val="105"/>
          <w:sz w:val="18"/>
        </w:rPr>
        <w:t xml:space="preserve"> </w:t>
      </w:r>
      <w:r>
        <w:rPr>
          <w:rFonts w:ascii="Trebuchet MS" w:hAnsi="Trebuchet MS"/>
          <w:color w:val="7F0000"/>
          <w:spacing w:val="15"/>
          <w:w w:val="110"/>
          <w:sz w:val="18"/>
        </w:rPr>
        <w:t>default</w:t>
      </w:r>
      <w:r>
        <w:rPr>
          <w:rFonts w:ascii="Trebuchet MS" w:hAnsi="Trebuchet MS"/>
          <w:spacing w:val="15"/>
          <w:w w:val="110"/>
          <w:sz w:val="18"/>
        </w:rPr>
        <w:t>:</w:t>
      </w:r>
      <w:r>
        <w:rPr>
          <w:rFonts w:ascii="Trebuchet MS" w:hAnsi="Trebuchet MS"/>
          <w:spacing w:val="16"/>
          <w:w w:val="110"/>
          <w:sz w:val="18"/>
        </w:rPr>
        <w:t xml:space="preserve"> </w:t>
      </w:r>
      <w:r>
        <w:rPr>
          <w:rFonts w:ascii="Trebuchet MS" w:hAnsi="Trebuchet MS"/>
          <w:spacing w:val="15"/>
          <w:w w:val="110"/>
          <w:sz w:val="18"/>
        </w:rPr>
        <w:t>alucontrol</w:t>
      </w:r>
      <w:r>
        <w:rPr>
          <w:rFonts w:ascii="Trebuchet MS" w:hAnsi="Trebuchet MS"/>
          <w:spacing w:val="17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=</w:t>
      </w:r>
      <w:r>
        <w:rPr>
          <w:rFonts w:ascii="Trebuchet MS" w:hAnsi="Trebuchet MS"/>
          <w:spacing w:val="23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3</w:t>
      </w:r>
      <w:r>
        <w:rPr>
          <w:rFonts w:ascii="Trebuchet MS" w:hAnsi="Trebuchet MS"/>
          <w:spacing w:val="-40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’</w:t>
      </w:r>
      <w:r>
        <w:rPr>
          <w:rFonts w:ascii="Trebuchet MS" w:hAnsi="Trebuchet MS"/>
          <w:spacing w:val="-34"/>
          <w:w w:val="110"/>
          <w:sz w:val="18"/>
        </w:rPr>
        <w:t xml:space="preserve"> </w:t>
      </w:r>
      <w:r>
        <w:rPr>
          <w:rFonts w:ascii="Trebuchet MS" w:hAnsi="Trebuchet MS"/>
          <w:spacing w:val="11"/>
          <w:w w:val="110"/>
          <w:sz w:val="18"/>
        </w:rPr>
        <w:t>b000</w:t>
      </w:r>
      <w:r>
        <w:rPr>
          <w:rFonts w:ascii="Trebuchet MS" w:hAnsi="Trebuchet MS"/>
          <w:spacing w:val="-33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;</w:t>
      </w:r>
    </w:p>
    <w:p>
      <w:pPr>
        <w:spacing w:before="5"/>
        <w:ind w:left="1491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3"/>
          <w:sz w:val="18"/>
        </w:rPr>
        <w:t>endcase</w:t>
      </w:r>
    </w:p>
    <w:p>
      <w:pPr>
        <w:spacing w:before="75" w:line="326" w:lineRule="auto"/>
        <w:ind w:left="1038" w:right="4968" w:hanging="1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7F0000"/>
          <w:spacing w:val="9"/>
          <w:w w:val="110"/>
          <w:sz w:val="18"/>
        </w:rPr>
        <w:t>end</w:t>
      </w:r>
      <w:r>
        <w:rPr>
          <w:rFonts w:ascii="Trebuchet MS" w:hAnsi="Trebuchet MS"/>
          <w:color w:val="7F0000"/>
          <w:spacing w:val="16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//</w:t>
      </w:r>
      <w:r>
        <w:rPr>
          <w:rFonts w:ascii="Trebuchet MS" w:hAnsi="Trebuchet MS"/>
          <w:color w:val="7F7F7F"/>
          <w:spacing w:val="26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11"/>
          <w:w w:val="110"/>
          <w:sz w:val="18"/>
        </w:rPr>
        <w:t>else</w:t>
      </w:r>
      <w:r>
        <w:rPr>
          <w:rFonts w:ascii="Trebuchet MS" w:hAnsi="Trebuchet MS"/>
          <w:color w:val="7F7F7F"/>
          <w:spacing w:val="15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11"/>
          <w:w w:val="110"/>
          <w:sz w:val="18"/>
        </w:rPr>
        <w:t>if(</w:t>
      </w:r>
      <w:r>
        <w:rPr>
          <w:rFonts w:ascii="Trebuchet MS" w:hAnsi="Trebuchet MS"/>
          <w:color w:val="7F7F7F"/>
          <w:spacing w:val="-34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12"/>
          <w:w w:val="110"/>
          <w:sz w:val="18"/>
        </w:rPr>
        <w:t>aluop</w:t>
      </w:r>
      <w:r>
        <w:rPr>
          <w:rFonts w:ascii="Trebuchet MS" w:hAnsi="Trebuchet MS"/>
          <w:color w:val="7F7F7F"/>
          <w:spacing w:val="14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==</w:t>
      </w:r>
      <w:r>
        <w:rPr>
          <w:rFonts w:ascii="Trebuchet MS" w:hAnsi="Trebuchet MS"/>
          <w:color w:val="7F7F7F"/>
          <w:spacing w:val="20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2</w:t>
      </w:r>
      <w:r>
        <w:rPr>
          <w:rFonts w:ascii="Trebuchet MS" w:hAnsi="Trebuchet MS"/>
          <w:color w:val="7F7F7F"/>
          <w:spacing w:val="-41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’</w:t>
      </w:r>
      <w:r>
        <w:rPr>
          <w:rFonts w:ascii="Trebuchet MS" w:hAnsi="Trebuchet MS"/>
          <w:color w:val="7F7F7F"/>
          <w:spacing w:val="-36"/>
          <w:w w:val="110"/>
          <w:sz w:val="18"/>
        </w:rPr>
        <w:t xml:space="preserve"> </w:t>
      </w:r>
      <w:r>
        <w:rPr>
          <w:rFonts w:ascii="Trebuchet MS" w:hAnsi="Trebuchet MS"/>
          <w:color w:val="7F7F7F"/>
          <w:spacing w:val="9"/>
          <w:w w:val="110"/>
          <w:sz w:val="18"/>
        </w:rPr>
        <w:t>b10</w:t>
      </w:r>
      <w:r>
        <w:rPr>
          <w:rFonts w:ascii="Trebuchet MS" w:hAnsi="Trebuchet MS"/>
          <w:color w:val="7F7F7F"/>
          <w:spacing w:val="-35"/>
          <w:w w:val="110"/>
          <w:sz w:val="18"/>
        </w:rPr>
        <w:t xml:space="preserve"> </w:t>
      </w:r>
      <w:r>
        <w:rPr>
          <w:rFonts w:ascii="Trebuchet MS" w:hAnsi="Trebuchet MS"/>
          <w:color w:val="7F7F7F"/>
          <w:w w:val="110"/>
          <w:sz w:val="18"/>
        </w:rPr>
        <w:t>)</w:t>
      </w:r>
      <w:r>
        <w:rPr>
          <w:rFonts w:ascii="Trebuchet MS" w:hAnsi="Trebuchet MS"/>
          <w:color w:val="7F7F7F"/>
          <w:spacing w:val="-57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11"/>
          <w:w w:val="115"/>
          <w:sz w:val="18"/>
        </w:rPr>
        <w:t>else</w:t>
      </w:r>
    </w:p>
    <w:p>
      <w:pPr>
        <w:spacing w:before="2"/>
        <w:ind w:left="1039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2"/>
          <w:w w:val="115"/>
          <w:sz w:val="18"/>
        </w:rPr>
        <w:t>begin</w:t>
      </w:r>
    </w:p>
    <w:p>
      <w:pPr>
        <w:spacing w:before="76" w:line="326" w:lineRule="auto"/>
        <w:ind w:left="1037" w:right="5439" w:firstLine="454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15"/>
          <w:w w:val="110"/>
          <w:sz w:val="18"/>
        </w:rPr>
        <w:t>alucontrol</w:t>
      </w:r>
      <w:r>
        <w:rPr>
          <w:rFonts w:ascii="Trebuchet MS" w:hAnsi="Trebuchet MS"/>
          <w:spacing w:val="82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=</w:t>
      </w:r>
      <w:r>
        <w:rPr>
          <w:rFonts w:ascii="Trebuchet MS" w:hAnsi="Trebuchet MS"/>
          <w:spacing w:val="16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3</w:t>
      </w:r>
      <w:r>
        <w:rPr>
          <w:rFonts w:ascii="Trebuchet MS" w:hAnsi="Trebuchet MS"/>
          <w:spacing w:val="-41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’</w:t>
      </w:r>
      <w:r>
        <w:rPr>
          <w:rFonts w:ascii="Trebuchet MS" w:hAnsi="Trebuchet MS"/>
          <w:spacing w:val="-35"/>
          <w:w w:val="110"/>
          <w:sz w:val="18"/>
        </w:rPr>
        <w:t xml:space="preserve"> </w:t>
      </w:r>
      <w:r>
        <w:rPr>
          <w:rFonts w:ascii="Trebuchet MS" w:hAnsi="Trebuchet MS"/>
          <w:spacing w:val="11"/>
          <w:w w:val="110"/>
          <w:sz w:val="18"/>
        </w:rPr>
        <w:t>b000</w:t>
      </w:r>
      <w:r>
        <w:rPr>
          <w:rFonts w:ascii="Trebuchet MS" w:hAnsi="Trebuchet MS"/>
          <w:spacing w:val="-35"/>
          <w:w w:val="110"/>
          <w:sz w:val="18"/>
        </w:rPr>
        <w:t xml:space="preserve"> </w:t>
      </w:r>
      <w:r>
        <w:rPr>
          <w:rFonts w:ascii="Trebuchet MS" w:hAnsi="Trebuchet MS"/>
          <w:w w:val="110"/>
          <w:sz w:val="18"/>
        </w:rPr>
        <w:t>;</w:t>
      </w:r>
      <w:r>
        <w:rPr>
          <w:rFonts w:ascii="Trebuchet MS" w:hAnsi="Trebuchet MS"/>
          <w:spacing w:val="-57"/>
          <w:w w:val="110"/>
          <w:sz w:val="18"/>
        </w:rPr>
        <w:t xml:space="preserve"> </w:t>
      </w:r>
      <w:r>
        <w:rPr>
          <w:rFonts w:ascii="Trebuchet MS" w:hAnsi="Trebuchet MS"/>
          <w:color w:val="7F0000"/>
          <w:spacing w:val="9"/>
          <w:w w:val="115"/>
          <w:sz w:val="18"/>
        </w:rPr>
        <w:t>end</w:t>
      </w:r>
      <w:r>
        <w:rPr>
          <w:rFonts w:ascii="Trebuchet MS" w:hAnsi="Trebuchet MS"/>
          <w:color w:val="7F0000"/>
          <w:spacing w:val="71"/>
          <w:w w:val="115"/>
          <w:sz w:val="18"/>
        </w:rPr>
        <w:t xml:space="preserve"> </w:t>
      </w:r>
      <w:r>
        <w:rPr>
          <w:rFonts w:ascii="Trebuchet MS" w:hAnsi="Trebuchet MS"/>
          <w:color w:val="7F7F7F"/>
          <w:w w:val="115"/>
          <w:sz w:val="18"/>
        </w:rPr>
        <w:t>//</w:t>
      </w:r>
      <w:r>
        <w:rPr>
          <w:rFonts w:ascii="Trebuchet MS" w:hAnsi="Trebuchet MS"/>
          <w:color w:val="7F7F7F"/>
          <w:spacing w:val="12"/>
          <w:w w:val="115"/>
          <w:sz w:val="18"/>
        </w:rPr>
        <w:t xml:space="preserve"> </w:t>
      </w:r>
      <w:r>
        <w:rPr>
          <w:rFonts w:ascii="Trebuchet MS" w:hAnsi="Trebuchet MS"/>
          <w:color w:val="7F7F7F"/>
          <w:spacing w:val="11"/>
          <w:w w:val="115"/>
          <w:sz w:val="18"/>
        </w:rPr>
        <w:t>else</w:t>
      </w:r>
    </w:p>
    <w:p>
      <w:pPr>
        <w:spacing w:before="1" w:line="326" w:lineRule="auto"/>
        <w:ind w:left="136" w:right="6695" w:firstLine="448"/>
        <w:jc w:val="left"/>
        <w:rPr>
          <w:rFonts w:ascii="Trebuchet MS"/>
          <w:sz w:val="18"/>
        </w:rPr>
      </w:pPr>
      <w:r>
        <w:rPr>
          <w:rFonts w:ascii="Trebuchet MS"/>
          <w:color w:val="7F0000"/>
          <w:spacing w:val="14"/>
          <w:w w:val="95"/>
          <w:sz w:val="18"/>
        </w:rPr>
        <w:t>en</w:t>
      </w:r>
      <w:r>
        <w:rPr>
          <w:rFonts w:ascii="Trebuchet MS"/>
          <w:color w:val="7F0000"/>
          <w:w w:val="93"/>
          <w:sz w:val="18"/>
        </w:rPr>
        <w:t>d</w:t>
      </w:r>
      <w:r>
        <w:rPr>
          <w:rFonts w:ascii="Trebuchet MS"/>
          <w:color w:val="7F0000"/>
          <w:sz w:val="18"/>
        </w:rPr>
        <w:t xml:space="preserve">  </w:t>
      </w:r>
      <w:r>
        <w:rPr>
          <w:rFonts w:ascii="Trebuchet MS"/>
          <w:color w:val="7F0000"/>
          <w:spacing w:val="-23"/>
          <w:sz w:val="18"/>
        </w:rPr>
        <w:t xml:space="preserve"> </w:t>
      </w:r>
      <w:r>
        <w:rPr>
          <w:rFonts w:ascii="Trebuchet MS"/>
          <w:color w:val="7F7F7F"/>
          <w:spacing w:val="12"/>
          <w:w w:val="99"/>
          <w:sz w:val="18"/>
        </w:rPr>
        <w:t>/</w:t>
      </w:r>
      <w:r>
        <w:rPr>
          <w:rFonts w:ascii="Trebuchet MS"/>
          <w:color w:val="7F7F7F"/>
          <w:w w:val="99"/>
          <w:sz w:val="18"/>
        </w:rPr>
        <w:t>/</w:t>
      </w:r>
      <w:r>
        <w:rPr>
          <w:rFonts w:ascii="Trebuchet MS"/>
          <w:color w:val="7F7F7F"/>
          <w:sz w:val="18"/>
        </w:rPr>
        <w:t xml:space="preserve">  </w:t>
      </w:r>
      <w:r>
        <w:rPr>
          <w:rFonts w:ascii="Trebuchet MS"/>
          <w:color w:val="7F7F7F"/>
          <w:spacing w:val="-21"/>
          <w:sz w:val="18"/>
        </w:rPr>
        <w:t xml:space="preserve"> </w:t>
      </w:r>
      <w:r>
        <w:rPr>
          <w:rFonts w:ascii="Trebuchet MS"/>
          <w:color w:val="7F7F7F"/>
          <w:spacing w:val="13"/>
          <w:w w:val="99"/>
          <w:sz w:val="18"/>
        </w:rPr>
        <w:t>a</w:t>
      </w:r>
      <w:r>
        <w:rPr>
          <w:rFonts w:ascii="Trebuchet MS"/>
          <w:color w:val="7F7F7F"/>
          <w:spacing w:val="13"/>
          <w:w w:val="177"/>
          <w:sz w:val="18"/>
        </w:rPr>
        <w:t>l</w:t>
      </w:r>
      <w:r>
        <w:rPr>
          <w:rFonts w:ascii="Trebuchet MS"/>
          <w:color w:val="7F7F7F"/>
          <w:spacing w:val="13"/>
          <w:w w:val="70"/>
          <w:sz w:val="18"/>
        </w:rPr>
        <w:t>w</w:t>
      </w:r>
      <w:r>
        <w:rPr>
          <w:rFonts w:ascii="Trebuchet MS"/>
          <w:color w:val="7F7F7F"/>
          <w:spacing w:val="13"/>
          <w:w w:val="99"/>
          <w:sz w:val="18"/>
        </w:rPr>
        <w:t>a</w:t>
      </w:r>
      <w:r>
        <w:rPr>
          <w:rFonts w:ascii="Trebuchet MS"/>
          <w:color w:val="7F7F7F"/>
          <w:spacing w:val="13"/>
          <w:w w:val="105"/>
          <w:sz w:val="18"/>
        </w:rPr>
        <w:t>y</w:t>
      </w:r>
      <w:r>
        <w:rPr>
          <w:rFonts w:ascii="Trebuchet MS"/>
          <w:color w:val="7F7F7F"/>
          <w:spacing w:val="-3"/>
          <w:w w:val="128"/>
          <w:sz w:val="18"/>
        </w:rPr>
        <w:t>s</w:t>
      </w:r>
      <w:r>
        <w:rPr>
          <w:rFonts w:ascii="Trebuchet MS"/>
          <w:color w:val="7F7F7F"/>
          <w:w w:val="128"/>
          <w:sz w:val="18"/>
        </w:rPr>
        <w:t xml:space="preserve"> </w:t>
      </w:r>
      <w:r>
        <w:rPr>
          <w:rFonts w:ascii="Trebuchet MS"/>
          <w:color w:val="7F0000"/>
          <w:spacing w:val="17"/>
          <w:w w:val="95"/>
          <w:sz w:val="18"/>
        </w:rPr>
        <w:t>en</w:t>
      </w:r>
      <w:r>
        <w:rPr>
          <w:rFonts w:ascii="Trebuchet MS"/>
          <w:color w:val="7F0000"/>
          <w:spacing w:val="17"/>
          <w:w w:val="93"/>
          <w:sz w:val="18"/>
        </w:rPr>
        <w:t>d</w:t>
      </w:r>
      <w:r>
        <w:rPr>
          <w:rFonts w:ascii="Trebuchet MS"/>
          <w:color w:val="7F0000"/>
          <w:spacing w:val="17"/>
          <w:w w:val="62"/>
          <w:sz w:val="18"/>
        </w:rPr>
        <w:t>m</w:t>
      </w:r>
      <w:r>
        <w:rPr>
          <w:rFonts w:ascii="Trebuchet MS"/>
          <w:color w:val="7F0000"/>
          <w:spacing w:val="17"/>
          <w:w w:val="97"/>
          <w:sz w:val="18"/>
        </w:rPr>
        <w:t>o</w:t>
      </w:r>
      <w:r>
        <w:rPr>
          <w:rFonts w:ascii="Trebuchet MS"/>
          <w:color w:val="7F0000"/>
          <w:spacing w:val="17"/>
          <w:w w:val="93"/>
          <w:sz w:val="18"/>
        </w:rPr>
        <w:t>d</w:t>
      </w:r>
      <w:r>
        <w:rPr>
          <w:rFonts w:ascii="Trebuchet MS"/>
          <w:color w:val="7F0000"/>
          <w:spacing w:val="17"/>
          <w:w w:val="95"/>
          <w:sz w:val="18"/>
        </w:rPr>
        <w:t>u</w:t>
      </w:r>
      <w:r>
        <w:rPr>
          <w:rFonts w:ascii="Trebuchet MS"/>
          <w:color w:val="7F0000"/>
          <w:spacing w:val="17"/>
          <w:w w:val="177"/>
          <w:sz w:val="18"/>
        </w:rPr>
        <w:t>l</w:t>
      </w:r>
      <w:r>
        <w:rPr>
          <w:rFonts w:ascii="Trebuchet MS"/>
          <w:color w:val="7F0000"/>
          <w:w w:val="95"/>
          <w:sz w:val="18"/>
        </w:rPr>
        <w:t>e</w:t>
      </w:r>
    </w:p>
    <w:sectPr>
      <w:pgSz w:w="11910" w:h="16840"/>
      <w:pgMar w:top="1420" w:right="1180" w:bottom="1020" w:left="1320" w:header="0" w:footer="83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18.65pt;margin-top:789.3pt;height:14pt;width: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1"/>
                  <w:ind w:left="60" w:right="0" w:firstLine="0"/>
                  <w:jc w:val="left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7F7F7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657" w:hanging="538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09" w:hanging="53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83" w:hanging="53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58" w:hanging="53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07" w:hanging="53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81" w:hanging="53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56" w:hanging="538"/>
      </w:pPr>
      <w:rPr>
        <w:rFonts w:hint="default"/>
        <w:lang w:val="en-US" w:eastAsia="zh-CN" w:bidi="ar-SA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ind w:left="774" w:hanging="655"/>
        <w:jc w:val="left"/>
      </w:pPr>
      <w:rPr>
        <w:rFonts w:hint="default"/>
        <w:lang w:val="en-US" w:eastAsia="zh-CN" w:bidi="ar-SA"/>
      </w:rPr>
    </w:lvl>
    <w:lvl w:ilvl="1" w:tentative="0">
      <w:start w:val="0"/>
      <w:numFmt w:val="decimal"/>
      <w:lvlText w:val="%1.%2"/>
      <w:lvlJc w:val="left"/>
      <w:pPr>
        <w:ind w:left="774" w:hanging="655"/>
        <w:jc w:val="left"/>
      </w:pPr>
      <w:rPr>
        <w:rFonts w:hint="default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774" w:hanging="65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67" w:hanging="65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30" w:hanging="65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92" w:hanging="65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55" w:hanging="65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817" w:hanging="65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80" w:hanging="655"/>
      </w:pPr>
      <w:rPr>
        <w:rFonts w:hint="default"/>
        <w:lang w:val="en-US" w:eastAsia="zh-CN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zh-CN" w:bidi="ar-SA"/>
      </w:rPr>
    </w:lvl>
    <w:lvl w:ilvl="1" w:tentative="0">
      <w:start w:val="1"/>
      <w:numFmt w:val="decimal"/>
      <w:lvlText w:val="%2."/>
      <w:lvlJc w:val="left"/>
      <w:pPr>
        <w:ind w:left="665" w:hanging="273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zh-CN" w:bidi="ar-SA"/>
      </w:rPr>
    </w:lvl>
    <w:lvl w:ilvl="2" w:tentative="0">
      <w:start w:val="1"/>
      <w:numFmt w:val="lowerLetter"/>
      <w:lvlText w:val="(%3)."/>
      <w:lvlJc w:val="left"/>
      <w:pPr>
        <w:ind w:left="1145" w:hanging="406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173" w:hanging="40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206" w:hanging="40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39" w:hanging="40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72" w:hanging="40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06" w:hanging="40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39" w:hanging="406"/>
      </w:pPr>
      <w:rPr>
        <w:rFonts w:hint="default"/>
        <w:lang w:val="en-US" w:eastAsia="zh-CN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26" w:hanging="547"/>
        <w:jc w:val="left"/>
      </w:pPr>
      <w:rPr>
        <w:rFonts w:hint="default" w:ascii="宋体" w:hAnsi="宋体" w:eastAsia="宋体" w:cs="宋体"/>
        <w:spacing w:val="-109"/>
        <w:w w:val="99"/>
        <w:sz w:val="20"/>
        <w:szCs w:val="2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44" w:hanging="54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8" w:hanging="54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93" w:hanging="54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17" w:hanging="54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142" w:hanging="54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866" w:hanging="54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590" w:hanging="54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315" w:hanging="547"/>
      </w:pPr>
      <w:rPr>
        <w:rFonts w:hint="default"/>
        <w:lang w:val="en-US" w:eastAsia="zh-CN" w:bidi="ar-SA"/>
      </w:rPr>
    </w:lvl>
  </w:abstractNum>
  <w:abstractNum w:abstractNumId="4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657" w:hanging="538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zh-CN" w:bidi="ar-SA"/>
      </w:rPr>
    </w:lvl>
    <w:lvl w:ilvl="2" w:tentative="0">
      <w:start w:val="1"/>
      <w:numFmt w:val="decimal"/>
      <w:lvlText w:val="%1.%2.%3"/>
      <w:lvlJc w:val="left"/>
      <w:pPr>
        <w:ind w:left="774" w:hanging="65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96" w:hanging="65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55" w:hanging="65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13" w:hanging="65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72" w:hanging="65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30" w:hanging="65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88" w:hanging="655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MmU5M2JkYWEwYzg2N2FiNjFjM2Y1MTJjZjY4ZjI2OWIifQ=="/>
  </w:docVars>
  <w:rsids>
    <w:rsidRoot w:val="00000000"/>
    <w:rsid w:val="1B372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autoRedefine/>
    <w:qFormat/>
    <w:uiPriority w:val="1"/>
    <w:pPr>
      <w:ind w:left="550" w:hanging="431"/>
      <w:outlineLvl w:val="1"/>
    </w:pPr>
    <w:rPr>
      <w:rFonts w:ascii="Microsoft YaHei UI" w:hAnsi="Microsoft YaHei UI" w:eastAsia="Microsoft YaHei UI" w:cs="Microsoft YaHei UI"/>
      <w:b/>
      <w:bCs/>
      <w:sz w:val="28"/>
      <w:szCs w:val="28"/>
      <w:lang w:val="en-US" w:eastAsia="zh-CN" w:bidi="ar-SA"/>
    </w:rPr>
  </w:style>
  <w:style w:type="paragraph" w:styleId="3">
    <w:name w:val="heading 2"/>
    <w:basedOn w:val="1"/>
    <w:autoRedefine/>
    <w:qFormat/>
    <w:uiPriority w:val="1"/>
    <w:pPr>
      <w:spacing w:before="311"/>
      <w:ind w:left="657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zh-CN" w:bidi="ar-SA"/>
    </w:rPr>
  </w:style>
  <w:style w:type="paragraph" w:styleId="4">
    <w:name w:val="heading 3"/>
    <w:basedOn w:val="1"/>
    <w:autoRedefine/>
    <w:qFormat/>
    <w:uiPriority w:val="1"/>
    <w:pPr>
      <w:ind w:left="774" w:hanging="655"/>
      <w:outlineLvl w:val="3"/>
    </w:pPr>
    <w:rPr>
      <w:rFonts w:ascii="Microsoft YaHei UI" w:hAnsi="Microsoft YaHei UI" w:eastAsia="Microsoft YaHei UI" w:cs="Microsoft YaHei UI"/>
      <w:b/>
      <w:bCs/>
      <w:sz w:val="22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uiPriority w:val="1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paragraph" w:styleId="6">
    <w:name w:val="Title"/>
    <w:basedOn w:val="1"/>
    <w:autoRedefine/>
    <w:qFormat/>
    <w:uiPriority w:val="1"/>
    <w:pPr>
      <w:spacing w:line="688" w:lineRule="exact"/>
      <w:ind w:left="1955" w:right="2318"/>
      <w:jc w:val="center"/>
    </w:pPr>
    <w:rPr>
      <w:rFonts w:ascii="Microsoft YaHei UI" w:hAnsi="Microsoft YaHei UI" w:eastAsia="Microsoft YaHei UI" w:cs="Microsoft YaHei UI"/>
      <w:b/>
      <w:bCs/>
      <w:sz w:val="41"/>
      <w:szCs w:val="41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autoRedefine/>
    <w:qFormat/>
    <w:uiPriority w:val="1"/>
    <w:pPr>
      <w:ind w:left="774" w:hanging="655"/>
    </w:pPr>
    <w:rPr>
      <w:rFonts w:ascii="宋体" w:hAnsi="宋体" w:eastAsia="宋体" w:cs="宋体"/>
      <w:lang w:val="en-US" w:eastAsia="zh-CN" w:bidi="ar-SA"/>
    </w:rPr>
  </w:style>
  <w:style w:type="paragraph" w:customStyle="1" w:styleId="11">
    <w:name w:val="Table Paragraph"/>
    <w:basedOn w:val="1"/>
    <w:autoRedefine/>
    <w:qFormat/>
    <w:uiPriority w:val="1"/>
    <w:pPr>
      <w:ind w:left="118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0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2024-06-03T09:08:00Z</dcterms:created>
  <dc:creator>zhouzihui</dc:creator>
  <cp:lastModifiedBy>blue blue sky</cp:lastModifiedBy>
  <dcterms:modified xsi:type="dcterms:W3CDTF">2024-06-03T09:14:35Z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2021-05-29T00:00:00Z</vt:filetime>
  </property>
  <property fmtid="{D5CDD505-2E9C-101B-9397-08002B2CF9AE}" pid="5" name="KSOProductBuildVer">
    <vt:lpwstr>2052-12.1.0.16729</vt:lpwstr>
  </property>
  <property fmtid="{D5CDD505-2E9C-101B-9397-08002B2CF9AE}" pid="6" name="ICV">
    <vt:lpwstr>3E92F1BD60CD45E99F5CBE874C5BB269_12</vt:lpwstr>
  </property>
</Properties>
</file>