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spacing w:val="-19"/>
        </w:rPr>
        <w:t>《计算机组成原理》实验报告</w:t>
      </w:r>
    </w:p>
    <w:p>
      <w:pPr>
        <w:pStyle w:val="5"/>
        <w:spacing w:before="14"/>
        <w:rPr>
          <w:rFonts w:ascii="Microsoft JhengHei UI"/>
          <w:b/>
          <w:sz w:val="5"/>
        </w:rPr>
      </w:pPr>
    </w:p>
    <w:tbl>
      <w:tblPr>
        <w:tblStyle w:val="7"/>
        <w:tblW w:w="0" w:type="auto"/>
        <w:tblInd w:w="7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6"/>
        <w:gridCol w:w="3839"/>
        <w:gridCol w:w="1112"/>
        <w:gridCol w:w="10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766" w:type="dxa"/>
          </w:tcPr>
          <w:p>
            <w:pPr>
              <w:pStyle w:val="11"/>
              <w:spacing w:before="0" w:line="330" w:lineRule="exact"/>
              <w:ind w:left="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32"/>
                <w:sz w:val="22"/>
              </w:rPr>
              <w:t>年级、专业、班级</w:t>
            </w:r>
          </w:p>
        </w:tc>
        <w:tc>
          <w:tcPr>
            <w:tcW w:w="3839" w:type="dxa"/>
          </w:tcPr>
          <w:p>
            <w:pPr>
              <w:pStyle w:val="11"/>
              <w:spacing w:before="25"/>
              <w:ind w:left="8"/>
              <w:jc w:val="center"/>
              <w:rPr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11"/>
              <w:spacing w:before="0" w:line="330" w:lineRule="exact"/>
              <w:ind w:left="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7"/>
                <w:sz w:val="22"/>
              </w:rPr>
              <w:t>姓名</w:t>
            </w:r>
          </w:p>
        </w:tc>
        <w:tc>
          <w:tcPr>
            <w:tcW w:w="1057" w:type="dxa"/>
          </w:tcPr>
          <w:p>
            <w:pPr>
              <w:pStyle w:val="11"/>
              <w:spacing w:before="25"/>
              <w:ind w:left="8"/>
              <w:jc w:val="center"/>
              <w:rPr>
                <w:sz w:val="22"/>
              </w:rPr>
            </w:pPr>
            <w:r>
              <w:rPr>
                <w:spacing w:val="-7"/>
                <w:sz w:val="22"/>
              </w:rPr>
              <w:t>周梓蕙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766" w:type="dxa"/>
          </w:tcPr>
          <w:p>
            <w:pPr>
              <w:pStyle w:val="11"/>
              <w:spacing w:before="0" w:line="330" w:lineRule="exact"/>
              <w:ind w:left="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实验题目</w:t>
            </w:r>
          </w:p>
        </w:tc>
        <w:tc>
          <w:tcPr>
            <w:tcW w:w="6008" w:type="dxa"/>
            <w:gridSpan w:val="3"/>
          </w:tcPr>
          <w:p>
            <w:pPr>
              <w:pStyle w:val="11"/>
              <w:spacing w:before="25"/>
              <w:ind w:left="1645"/>
              <w:rPr>
                <w:sz w:val="22"/>
              </w:rPr>
            </w:pPr>
            <w:r>
              <w:rPr>
                <w:spacing w:val="5"/>
                <w:sz w:val="22"/>
              </w:rPr>
              <w:t>实验三简易单周期</w:t>
            </w:r>
            <w:r>
              <w:rPr>
                <w:rFonts w:ascii="Times New Roman" w:eastAsia="Times New Roman"/>
                <w:sz w:val="22"/>
              </w:rPr>
              <w:t>CPU</w:t>
            </w:r>
            <w:r>
              <w:rPr>
                <w:rFonts w:ascii="Times New Roman" w:eastAsia="Times New Roman"/>
                <w:spacing w:val="-1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实验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766" w:type="dxa"/>
          </w:tcPr>
          <w:p>
            <w:pPr>
              <w:pStyle w:val="11"/>
              <w:spacing w:before="0" w:line="330" w:lineRule="exact"/>
              <w:ind w:left="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实验时间</w:t>
            </w:r>
          </w:p>
        </w:tc>
        <w:tc>
          <w:tcPr>
            <w:tcW w:w="3839" w:type="dxa"/>
          </w:tcPr>
          <w:p>
            <w:pPr>
              <w:pStyle w:val="11"/>
              <w:spacing w:before="25"/>
              <w:ind w:left="8"/>
              <w:jc w:val="center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2021</w:t>
            </w:r>
            <w:r>
              <w:rPr>
                <w:rFonts w:ascii="Times New Roman" w:eastAsia="Times New Roman"/>
                <w:spacing w:val="-8"/>
                <w:sz w:val="22"/>
              </w:rPr>
              <w:t xml:space="preserve"> </w:t>
            </w:r>
            <w:r>
              <w:rPr>
                <w:spacing w:val="-28"/>
                <w:sz w:val="22"/>
              </w:rPr>
              <w:t xml:space="preserve">年 </w:t>
            </w:r>
            <w:r>
              <w:rPr>
                <w:rFonts w:ascii="Times New Roman" w:eastAsia="Times New Roman"/>
                <w:sz w:val="22"/>
              </w:rPr>
              <w:t>6</w:t>
            </w:r>
            <w:r>
              <w:rPr>
                <w:rFonts w:ascii="Times New Roman" w:eastAsia="Times New Roman"/>
                <w:spacing w:val="-3"/>
                <w:sz w:val="22"/>
              </w:rPr>
              <w:t xml:space="preserve"> </w:t>
            </w:r>
            <w:r>
              <w:rPr>
                <w:spacing w:val="-28"/>
                <w:sz w:val="22"/>
              </w:rPr>
              <w:t xml:space="preserve">月 </w:t>
            </w:r>
            <w:r>
              <w:rPr>
                <w:rFonts w:ascii="Times New Roman" w:eastAsia="Times New Roman"/>
                <w:sz w:val="22"/>
              </w:rPr>
              <w:t>7</w:t>
            </w:r>
            <w:r>
              <w:rPr>
                <w:rFonts w:ascii="Times New Roman" w:eastAsia="Times New Roman"/>
                <w:spacing w:val="-3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日</w:t>
            </w:r>
          </w:p>
        </w:tc>
        <w:tc>
          <w:tcPr>
            <w:tcW w:w="1112" w:type="dxa"/>
          </w:tcPr>
          <w:p>
            <w:pPr>
              <w:pStyle w:val="11"/>
              <w:spacing w:before="0" w:line="330" w:lineRule="exact"/>
              <w:ind w:left="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实验地点</w:t>
            </w:r>
          </w:p>
        </w:tc>
        <w:tc>
          <w:tcPr>
            <w:tcW w:w="1057" w:type="dxa"/>
          </w:tcPr>
          <w:p>
            <w:pPr>
              <w:pStyle w:val="11"/>
              <w:spacing w:before="40"/>
              <w:ind w:left="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ds1410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1766" w:type="dxa"/>
          </w:tcPr>
          <w:p>
            <w:pPr>
              <w:pStyle w:val="11"/>
              <w:spacing w:before="318"/>
              <w:ind w:left="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实验成绩</w:t>
            </w:r>
          </w:p>
        </w:tc>
        <w:tc>
          <w:tcPr>
            <w:tcW w:w="3839" w:type="dxa"/>
          </w:tcPr>
          <w:p>
            <w:pPr>
              <w:pStyle w:val="11"/>
              <w:spacing w:before="378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优秀</w:t>
            </w:r>
            <w:r>
              <w:rPr>
                <w:rFonts w:ascii="Times New Roman" w:eastAsia="Times New Roman"/>
                <w:spacing w:val="-2"/>
                <w:sz w:val="22"/>
              </w:rPr>
              <w:t>/</w:t>
            </w:r>
            <w:r>
              <w:rPr>
                <w:spacing w:val="-2"/>
                <w:sz w:val="22"/>
              </w:rPr>
              <w:t>良好</w:t>
            </w:r>
            <w:r>
              <w:rPr>
                <w:rFonts w:ascii="Times New Roman" w:eastAsia="Times New Roman"/>
                <w:spacing w:val="-2"/>
                <w:sz w:val="22"/>
              </w:rPr>
              <w:t>/</w:t>
            </w:r>
            <w:r>
              <w:rPr>
                <w:spacing w:val="-6"/>
                <w:sz w:val="22"/>
              </w:rPr>
              <w:t>中等</w:t>
            </w:r>
          </w:p>
        </w:tc>
        <w:tc>
          <w:tcPr>
            <w:tcW w:w="1112" w:type="dxa"/>
          </w:tcPr>
          <w:p>
            <w:pPr>
              <w:pStyle w:val="11"/>
              <w:spacing w:before="318"/>
              <w:ind w:left="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实验性质</w:t>
            </w:r>
          </w:p>
        </w:tc>
        <w:tc>
          <w:tcPr>
            <w:tcW w:w="1057" w:type="dxa"/>
          </w:tcPr>
          <w:p>
            <w:pPr>
              <w:pStyle w:val="11"/>
              <w:spacing w:before="0" w:line="331" w:lineRule="exact"/>
              <w:rPr>
                <w:sz w:val="22"/>
              </w:rPr>
            </w:pPr>
            <w:r>
              <w:rPr>
                <w:rFonts w:ascii="Microsoft JhengHei" w:hAnsi="Microsoft JhengHei" w:eastAsia="Microsoft JhengHei"/>
                <w:sz w:val="22"/>
              </w:rPr>
              <w:t>□</w:t>
            </w:r>
            <w:r>
              <w:rPr>
                <w:spacing w:val="-4"/>
                <w:sz w:val="22"/>
              </w:rPr>
              <w:t>验证性</w:t>
            </w:r>
          </w:p>
          <w:p>
            <w:pPr>
              <w:pStyle w:val="11"/>
              <w:spacing w:before="0" w:line="352" w:lineRule="exact"/>
              <w:ind w:left="120"/>
              <w:rPr>
                <w:sz w:val="22"/>
              </w:rPr>
            </w:pPr>
            <w:r>
              <w:rPr>
                <w:rFonts w:ascii="Microsoft JhengHei" w:hAnsi="Microsoft JhengHei" w:eastAsia="Microsoft JhengHei"/>
                <w:spacing w:val="-163"/>
                <w:w w:val="107"/>
                <w:sz w:val="22"/>
              </w:rPr>
              <w:t>□</w:t>
            </w:r>
            <w:r>
              <w:rPr>
                <w:rFonts w:ascii="Microsoft JhengHei" w:hAnsi="Microsoft JhengHei" w:eastAsia="Microsoft JhengHei"/>
                <w:spacing w:val="-1"/>
                <w:w w:val="92"/>
                <w:sz w:val="22"/>
              </w:rPr>
              <w:t>G</w:t>
            </w:r>
            <w:r>
              <w:rPr>
                <w:spacing w:val="-4"/>
                <w:sz w:val="22"/>
              </w:rPr>
              <w:t>设计性</w:t>
            </w:r>
          </w:p>
          <w:p>
            <w:pPr>
              <w:pStyle w:val="11"/>
              <w:spacing w:before="0" w:line="351" w:lineRule="exact"/>
              <w:rPr>
                <w:sz w:val="22"/>
              </w:rPr>
            </w:pPr>
            <w:r>
              <w:rPr>
                <w:rFonts w:ascii="Microsoft JhengHei" w:hAnsi="Microsoft JhengHei" w:eastAsia="Microsoft JhengHei"/>
                <w:sz w:val="22"/>
              </w:rPr>
              <w:t>□</w:t>
            </w:r>
            <w:r>
              <w:rPr>
                <w:spacing w:val="-4"/>
                <w:sz w:val="22"/>
              </w:rPr>
              <w:t>综合性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9" w:hRule="atLeast"/>
        </w:trPr>
        <w:tc>
          <w:tcPr>
            <w:tcW w:w="7774" w:type="dxa"/>
            <w:gridSpan w:val="4"/>
          </w:tcPr>
          <w:p>
            <w:pPr>
              <w:pStyle w:val="11"/>
              <w:spacing w:before="0" w:line="331" w:lineRule="exact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教师评价：</w:t>
            </w:r>
          </w:p>
          <w:p>
            <w:pPr>
              <w:pStyle w:val="11"/>
              <w:tabs>
                <w:tab w:val="left" w:pos="2247"/>
                <w:tab w:val="left" w:pos="4768"/>
              </w:tabs>
              <w:spacing w:before="0" w:line="352" w:lineRule="exact"/>
              <w:ind w:left="0" w:right="44"/>
              <w:jc w:val="center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Microsoft JhengHei" w:hAnsi="Microsoft JhengHei" w:eastAsia="Microsoft JhengHei"/>
                <w:sz w:val="22"/>
              </w:rPr>
              <w:t>□</w:t>
            </w:r>
            <w:r>
              <w:rPr>
                <w:sz w:val="22"/>
              </w:rPr>
              <w:t>算法</w:t>
            </w:r>
            <w:r>
              <w:rPr>
                <w:rFonts w:ascii="Times New Roman" w:hAnsi="Times New Roman" w:eastAsia="Times New Roman"/>
                <w:sz w:val="22"/>
              </w:rPr>
              <w:t>/</w:t>
            </w:r>
            <w:r>
              <w:rPr>
                <w:sz w:val="22"/>
              </w:rPr>
              <w:t>实验过程正确</w:t>
            </w:r>
            <w:r>
              <w:rPr>
                <w:rFonts w:ascii="Times New Roman" w:hAnsi="Times New Roman" w:eastAsia="Times New Roman"/>
                <w:spacing w:val="-10"/>
                <w:sz w:val="22"/>
              </w:rPr>
              <w:t>;</w:t>
            </w:r>
            <w:r>
              <w:rPr>
                <w:rFonts w:ascii="Times New Roman" w:hAnsi="Times New Roman" w:eastAsia="Times New Roman"/>
                <w:sz w:val="22"/>
              </w:rPr>
              <w:tab/>
            </w:r>
            <w:r>
              <w:rPr>
                <w:rFonts w:ascii="Microsoft JhengHei" w:hAnsi="Microsoft JhengHei" w:eastAsia="Microsoft JhengHei"/>
                <w:spacing w:val="-2"/>
                <w:sz w:val="22"/>
              </w:rPr>
              <w:t>□</w:t>
            </w:r>
            <w:r>
              <w:rPr>
                <w:spacing w:val="-2"/>
                <w:sz w:val="22"/>
              </w:rPr>
              <w:t>源程序</w:t>
            </w:r>
            <w:r>
              <w:rPr>
                <w:rFonts w:ascii="Times New Roman" w:hAnsi="Times New Roman" w:eastAsia="Times New Roman"/>
                <w:spacing w:val="-2"/>
                <w:sz w:val="22"/>
              </w:rPr>
              <w:t>/</w:t>
            </w:r>
            <w:r>
              <w:rPr>
                <w:spacing w:val="-2"/>
                <w:sz w:val="22"/>
              </w:rPr>
              <w:t>实验内容提交</w:t>
            </w:r>
            <w:r>
              <w:rPr>
                <w:rFonts w:ascii="Times New Roman" w:hAnsi="Times New Roman" w:eastAsia="Times New Roman"/>
                <w:spacing w:val="-10"/>
                <w:sz w:val="22"/>
              </w:rPr>
              <w:t>;</w:t>
            </w:r>
            <w:r>
              <w:rPr>
                <w:rFonts w:ascii="Times New Roman" w:hAnsi="Times New Roman" w:eastAsia="Times New Roman"/>
                <w:sz w:val="22"/>
              </w:rPr>
              <w:tab/>
            </w:r>
            <w:r>
              <w:rPr>
                <w:rFonts w:ascii="Microsoft JhengHei" w:hAnsi="Microsoft JhengHei" w:eastAsia="Microsoft JhengHei"/>
                <w:spacing w:val="-2"/>
                <w:sz w:val="22"/>
              </w:rPr>
              <w:t>□</w:t>
            </w:r>
            <w:r>
              <w:rPr>
                <w:spacing w:val="-2"/>
                <w:sz w:val="22"/>
              </w:rPr>
              <w:t>程序结构</w:t>
            </w:r>
            <w:r>
              <w:rPr>
                <w:rFonts w:ascii="Times New Roman" w:hAnsi="Times New Roman" w:eastAsia="Times New Roman"/>
                <w:spacing w:val="-2"/>
                <w:sz w:val="22"/>
              </w:rPr>
              <w:t>/</w:t>
            </w:r>
            <w:r>
              <w:rPr>
                <w:spacing w:val="-2"/>
                <w:sz w:val="22"/>
              </w:rPr>
              <w:t>实验步骤合理</w:t>
            </w:r>
            <w:r>
              <w:rPr>
                <w:rFonts w:ascii="Times New Roman" w:hAnsi="Times New Roman" w:eastAsia="Times New Roman"/>
                <w:spacing w:val="-10"/>
                <w:sz w:val="22"/>
              </w:rPr>
              <w:t>;</w:t>
            </w:r>
          </w:p>
          <w:p>
            <w:pPr>
              <w:pStyle w:val="11"/>
              <w:tabs>
                <w:tab w:val="left" w:pos="2195"/>
                <w:tab w:val="left" w:pos="4273"/>
              </w:tabs>
              <w:spacing w:before="0" w:line="378" w:lineRule="exact"/>
              <w:ind w:left="7"/>
              <w:jc w:val="center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Microsoft JhengHei" w:hAnsi="Microsoft JhengHei" w:eastAsia="Microsoft JhengHei"/>
                <w:sz w:val="22"/>
              </w:rPr>
              <w:t>□</w:t>
            </w:r>
            <w:r>
              <w:rPr>
                <w:sz w:val="22"/>
              </w:rPr>
              <w:t>实验结果正确</w:t>
            </w:r>
            <w:r>
              <w:rPr>
                <w:rFonts w:ascii="Times New Roman" w:hAnsi="Times New Roman" w:eastAsia="Times New Roman"/>
                <w:spacing w:val="-10"/>
                <w:sz w:val="22"/>
              </w:rPr>
              <w:t>;</w:t>
            </w:r>
            <w:r>
              <w:rPr>
                <w:rFonts w:ascii="Times New Roman" w:hAnsi="Times New Roman" w:eastAsia="Times New Roman"/>
                <w:sz w:val="22"/>
              </w:rPr>
              <w:tab/>
            </w:r>
            <w:r>
              <w:rPr>
                <w:rFonts w:ascii="Microsoft JhengHei" w:hAnsi="Microsoft JhengHei" w:eastAsia="Microsoft JhengHei"/>
                <w:sz w:val="22"/>
              </w:rPr>
              <w:t>□</w:t>
            </w:r>
            <w:r>
              <w:rPr>
                <w:sz w:val="22"/>
              </w:rPr>
              <w:t>语法</w:t>
            </w:r>
            <w:r>
              <w:rPr>
                <w:spacing w:val="-110"/>
                <w:sz w:val="22"/>
              </w:rPr>
              <w:t>、</w:t>
            </w:r>
            <w:r>
              <w:rPr>
                <w:sz w:val="22"/>
              </w:rPr>
              <w:t>语义正确</w:t>
            </w:r>
            <w:r>
              <w:rPr>
                <w:rFonts w:ascii="Times New Roman" w:hAnsi="Times New Roman" w:eastAsia="Times New Roman"/>
                <w:spacing w:val="-10"/>
                <w:sz w:val="22"/>
              </w:rPr>
              <w:t>;</w:t>
            </w:r>
            <w:r>
              <w:rPr>
                <w:rFonts w:ascii="Times New Roman" w:hAnsi="Times New Roman" w:eastAsia="Times New Roman"/>
                <w:sz w:val="22"/>
              </w:rPr>
              <w:tab/>
            </w:r>
            <w:r>
              <w:rPr>
                <w:rFonts w:ascii="Microsoft JhengHei" w:hAnsi="Microsoft JhengHei" w:eastAsia="Microsoft JhengHei"/>
                <w:sz w:val="22"/>
              </w:rPr>
              <w:t>□</w:t>
            </w:r>
            <w:r>
              <w:rPr>
                <w:sz w:val="22"/>
              </w:rPr>
              <w:t>报告规范</w:t>
            </w:r>
            <w:r>
              <w:rPr>
                <w:rFonts w:ascii="Times New Roman" w:hAnsi="Times New Roman" w:eastAsia="Times New Roman"/>
                <w:spacing w:val="-10"/>
                <w:sz w:val="22"/>
              </w:rPr>
              <w:t>;</w:t>
            </w:r>
          </w:p>
          <w:p>
            <w:pPr>
              <w:pStyle w:val="11"/>
              <w:spacing w:before="20"/>
              <w:ind w:left="0" w:right="7027"/>
              <w:jc w:val="center"/>
              <w:rPr>
                <w:rFonts w:ascii="Times New Roman" w:eastAsia="Times New Roman"/>
                <w:sz w:val="22"/>
              </w:rPr>
            </w:pPr>
            <w:r>
              <w:rPr>
                <w:spacing w:val="-4"/>
                <w:sz w:val="22"/>
              </w:rPr>
              <w:t>其他</w:t>
            </w:r>
            <w:r>
              <w:rPr>
                <w:rFonts w:ascii="Times New Roman" w:eastAsia="Times New Roman"/>
                <w:spacing w:val="-10"/>
                <w:sz w:val="22"/>
              </w:rPr>
              <w:t>:</w:t>
            </w:r>
          </w:p>
          <w:p>
            <w:pPr>
              <w:pStyle w:val="11"/>
              <w:spacing w:before="70"/>
              <w:ind w:left="6138" w:right="44"/>
              <w:jc w:val="center"/>
              <w:rPr>
                <w:sz w:val="22"/>
              </w:rPr>
            </w:pPr>
            <w:r>
              <w:rPr>
                <w:sz w:val="22"/>
              </w:rPr>
              <w:t>评价教师</w:t>
            </w:r>
            <w:r>
              <w:rPr>
                <w:rFonts w:ascii="Times New Roman" w:eastAsia="Times New Roman"/>
                <w:spacing w:val="5"/>
                <w:sz w:val="22"/>
              </w:rPr>
              <w:t xml:space="preserve">: </w:t>
            </w:r>
            <w:bookmarkStart w:id="16" w:name="_GoBack"/>
            <w:bookmarkEnd w:id="1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7774" w:type="dxa"/>
            <w:gridSpan w:val="4"/>
          </w:tcPr>
          <w:p>
            <w:pPr>
              <w:pStyle w:val="11"/>
              <w:spacing w:before="0" w:line="358" w:lineRule="exact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实验目的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415"/>
              </w:tabs>
              <w:spacing w:before="20" w:after="0" w:line="240" w:lineRule="auto"/>
              <w:ind w:left="415" w:right="0" w:hanging="43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掌握不同类型指令在数据通路中的执行路径。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415"/>
              </w:tabs>
              <w:spacing w:before="70" w:after="0" w:line="240" w:lineRule="auto"/>
              <w:ind w:left="415" w:right="0" w:hanging="435"/>
              <w:jc w:val="left"/>
              <w:rPr>
                <w:sz w:val="22"/>
              </w:rPr>
            </w:pPr>
            <w:r>
              <w:rPr>
                <w:spacing w:val="-20"/>
                <w:sz w:val="22"/>
              </w:rPr>
              <w:t xml:space="preserve">掌握 </w:t>
            </w:r>
            <w:r>
              <w:rPr>
                <w:rFonts w:ascii="Times New Roman" w:eastAsia="Times New Roman"/>
                <w:spacing w:val="-2"/>
                <w:sz w:val="22"/>
              </w:rPr>
              <w:t>Vivado</w:t>
            </w:r>
            <w:r>
              <w:rPr>
                <w:rFonts w:ascii="Times New Roman" w:eastAsia="Times New Roman"/>
                <w:spacing w:val="-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仿真方式。</w:t>
            </w:r>
          </w:p>
        </w:tc>
      </w:tr>
    </w:tbl>
    <w:p>
      <w:pPr>
        <w:spacing w:before="299"/>
        <w:ind w:left="556" w:right="0" w:firstLine="0"/>
        <w:jc w:val="left"/>
        <w:rPr>
          <w:rFonts w:ascii="宋体" w:eastAsia="宋体"/>
          <w:sz w:val="22"/>
        </w:rPr>
      </w:pPr>
      <w:r>
        <w:rPr>
          <w:rFonts w:ascii="宋体" w:eastAsia="宋体"/>
          <w:sz w:val="22"/>
        </w:rPr>
        <w:t>报告完成时间</w:t>
      </w:r>
      <w:r>
        <w:rPr>
          <w:spacing w:val="4"/>
          <w:sz w:val="22"/>
        </w:rPr>
        <w:t xml:space="preserve">: </w:t>
      </w:r>
      <w:r>
        <w:rPr>
          <w:sz w:val="22"/>
        </w:rPr>
        <w:t>2021</w:t>
      </w:r>
      <w:r>
        <w:rPr>
          <w:spacing w:val="-5"/>
          <w:sz w:val="22"/>
        </w:rPr>
        <w:t xml:space="preserve"> </w:t>
      </w:r>
      <w:r>
        <w:rPr>
          <w:rFonts w:ascii="宋体" w:eastAsia="宋体"/>
          <w:spacing w:val="-28"/>
          <w:sz w:val="22"/>
        </w:rPr>
        <w:t xml:space="preserve">年 </w:t>
      </w:r>
      <w:r>
        <w:rPr>
          <w:sz w:val="22"/>
        </w:rPr>
        <w:t>6</w:t>
      </w:r>
      <w:r>
        <w:rPr>
          <w:spacing w:val="-5"/>
          <w:sz w:val="22"/>
        </w:rPr>
        <w:t xml:space="preserve"> </w:t>
      </w:r>
      <w:r>
        <w:rPr>
          <w:rFonts w:ascii="宋体" w:eastAsia="宋体"/>
          <w:spacing w:val="-28"/>
          <w:sz w:val="22"/>
        </w:rPr>
        <w:t xml:space="preserve">月 </w:t>
      </w:r>
      <w:r>
        <w:rPr>
          <w:sz w:val="22"/>
        </w:rPr>
        <w:t>11</w:t>
      </w:r>
      <w:r>
        <w:rPr>
          <w:spacing w:val="-5"/>
          <w:sz w:val="22"/>
        </w:rPr>
        <w:t xml:space="preserve"> </w:t>
      </w:r>
      <w:r>
        <w:rPr>
          <w:rFonts w:ascii="宋体" w:eastAsia="宋体"/>
          <w:spacing w:val="-10"/>
          <w:sz w:val="22"/>
        </w:rPr>
        <w:t>日</w:t>
      </w:r>
    </w:p>
    <w:p>
      <w:pPr>
        <w:spacing w:after="0"/>
        <w:jc w:val="left"/>
        <w:rPr>
          <w:rFonts w:ascii="宋体" w:eastAsia="宋体"/>
          <w:sz w:val="22"/>
        </w:rPr>
        <w:sectPr>
          <w:footerReference r:id="rId5" w:type="default"/>
          <w:type w:val="continuous"/>
          <w:pgSz w:w="11910" w:h="16840"/>
          <w:pgMar w:top="1260" w:right="1340" w:bottom="1020" w:left="1320" w:header="0" w:footer="831" w:gutter="0"/>
          <w:pgNumType w:start="1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550"/>
        </w:tabs>
        <w:spacing w:before="48" w:after="0" w:line="240" w:lineRule="auto"/>
        <w:ind w:left="550" w:right="0" w:hanging="430"/>
        <w:jc w:val="left"/>
      </w:pPr>
      <w:bookmarkStart w:id="0" w:name="实验内容"/>
      <w:bookmarkEnd w:id="0"/>
      <w:r>
        <w:rPr>
          <w:spacing w:val="-3"/>
        </w:rPr>
        <w:t>实验内容</w:t>
      </w:r>
    </w:p>
    <w:p>
      <w:pPr>
        <w:spacing w:before="385"/>
        <w:ind w:left="556" w:right="0" w:firstLine="0"/>
        <w:jc w:val="left"/>
        <w:rPr>
          <w:rFonts w:ascii="宋体" w:eastAsia="宋体"/>
          <w:sz w:val="22"/>
        </w:rPr>
      </w:pPr>
      <w:r>
        <w:rPr>
          <w:rFonts w:ascii="宋体" w:eastAsia="宋体"/>
          <w:spacing w:val="-5"/>
          <w:sz w:val="22"/>
        </w:rPr>
        <w:t>阅读实验原理实现以下模块：</w:t>
      </w:r>
    </w:p>
    <w:p>
      <w:pPr>
        <w:pStyle w:val="10"/>
        <w:numPr>
          <w:ilvl w:val="0"/>
          <w:numId w:val="3"/>
        </w:numPr>
        <w:tabs>
          <w:tab w:val="left" w:pos="665"/>
        </w:tabs>
        <w:spacing w:before="241" w:after="0" w:line="300" w:lineRule="auto"/>
        <w:ind w:left="665" w:right="98" w:hanging="364"/>
        <w:jc w:val="left"/>
        <w:rPr>
          <w:rFonts w:ascii="宋体" w:eastAsia="宋体"/>
          <w:sz w:val="22"/>
        </w:rPr>
      </w:pPr>
      <w:r>
        <w:rPr>
          <w:spacing w:val="-8"/>
          <w:sz w:val="22"/>
        </w:rPr>
        <w:t>Datapath</w:t>
      </w:r>
      <w:r>
        <w:rPr>
          <w:rFonts w:ascii="宋体" w:eastAsia="宋体"/>
          <w:spacing w:val="-12"/>
          <w:sz w:val="22"/>
        </w:rPr>
        <w:t xml:space="preserve">，其中主要包含 </w:t>
      </w:r>
      <w:r>
        <w:rPr>
          <w:spacing w:val="-8"/>
          <w:sz w:val="22"/>
        </w:rPr>
        <w:t>alu(</w:t>
      </w:r>
      <w:r>
        <w:rPr>
          <w:rFonts w:ascii="宋体" w:eastAsia="宋体"/>
          <w:spacing w:val="-8"/>
          <w:sz w:val="22"/>
        </w:rPr>
        <w:t>实验一已完成</w:t>
      </w:r>
      <w:r>
        <w:rPr>
          <w:spacing w:val="-8"/>
          <w:sz w:val="22"/>
        </w:rPr>
        <w:t>)</w:t>
      </w:r>
      <w:r>
        <w:rPr>
          <w:rFonts w:ascii="宋体" w:eastAsia="宋体"/>
          <w:spacing w:val="-8"/>
          <w:sz w:val="22"/>
        </w:rPr>
        <w:t>，</w:t>
      </w:r>
      <w:r>
        <w:rPr>
          <w:spacing w:val="-8"/>
          <w:sz w:val="22"/>
        </w:rPr>
        <w:t>PC(</w:t>
      </w:r>
      <w:r>
        <w:rPr>
          <w:rFonts w:ascii="宋体" w:eastAsia="宋体"/>
          <w:spacing w:val="-8"/>
          <w:sz w:val="22"/>
        </w:rPr>
        <w:t>实验二已完成</w:t>
      </w:r>
      <w:r>
        <w:rPr>
          <w:spacing w:val="-8"/>
          <w:sz w:val="22"/>
        </w:rPr>
        <w:t>)</w:t>
      </w:r>
      <w:r>
        <w:rPr>
          <w:rFonts w:ascii="宋体" w:eastAsia="宋体"/>
          <w:spacing w:val="-8"/>
          <w:sz w:val="22"/>
        </w:rPr>
        <w:t>，</w:t>
      </w:r>
      <w:r>
        <w:rPr>
          <w:spacing w:val="-8"/>
          <w:sz w:val="22"/>
        </w:rPr>
        <w:t>adder</w:t>
      </w:r>
      <w:r>
        <w:rPr>
          <w:rFonts w:ascii="宋体" w:eastAsia="宋体"/>
          <w:spacing w:val="-99"/>
          <w:sz w:val="22"/>
        </w:rPr>
        <w:t>、</w:t>
      </w:r>
      <w:r>
        <w:rPr>
          <w:spacing w:val="-8"/>
          <w:sz w:val="22"/>
        </w:rPr>
        <w:t>mux2</w:t>
      </w:r>
      <w:r>
        <w:rPr>
          <w:rFonts w:ascii="宋体" w:eastAsia="宋体"/>
          <w:spacing w:val="-99"/>
          <w:sz w:val="22"/>
        </w:rPr>
        <w:t>、</w:t>
      </w:r>
      <w:r>
        <w:rPr>
          <w:spacing w:val="-8"/>
          <w:sz w:val="22"/>
        </w:rPr>
        <w:t>signext</w:t>
      </w:r>
      <w:r>
        <w:rPr>
          <w:rFonts w:ascii="宋体" w:eastAsia="宋体"/>
          <w:spacing w:val="-99"/>
          <w:sz w:val="22"/>
        </w:rPr>
        <w:t>、</w:t>
      </w:r>
      <w:r>
        <w:rPr>
          <w:spacing w:val="-8"/>
          <w:sz w:val="22"/>
        </w:rPr>
        <w:t>sl2(</w:t>
      </w:r>
      <w:r>
        <w:rPr>
          <w:rFonts w:ascii="宋体" w:eastAsia="宋体"/>
          <w:spacing w:val="-8"/>
          <w:sz w:val="22"/>
        </w:rPr>
        <w:t>其</w:t>
      </w:r>
      <w:r>
        <w:rPr>
          <w:rFonts w:ascii="宋体" w:eastAsia="宋体"/>
          <w:spacing w:val="54"/>
          <w:sz w:val="22"/>
        </w:rPr>
        <w:t>中</w:t>
      </w:r>
      <w:r>
        <w:rPr>
          <w:sz w:val="22"/>
        </w:rPr>
        <w:t>adder</w:t>
      </w:r>
      <w:r>
        <w:rPr>
          <w:rFonts w:ascii="宋体" w:eastAsia="宋体"/>
          <w:spacing w:val="-110"/>
          <w:sz w:val="22"/>
        </w:rPr>
        <w:t>、</w:t>
      </w:r>
      <w:r>
        <w:rPr>
          <w:sz w:val="22"/>
        </w:rPr>
        <w:t>mux2</w:t>
      </w:r>
      <w:r>
        <w:rPr>
          <w:spacing w:val="-4"/>
          <w:sz w:val="22"/>
        </w:rPr>
        <w:t xml:space="preserve"> </w:t>
      </w:r>
      <w:r>
        <w:rPr>
          <w:rFonts w:ascii="宋体" w:eastAsia="宋体"/>
          <w:spacing w:val="-10"/>
          <w:sz w:val="22"/>
        </w:rPr>
        <w:t>数字逻辑课程已实现，</w:t>
      </w:r>
      <w:r>
        <w:rPr>
          <w:spacing w:val="14"/>
          <w:sz w:val="22"/>
        </w:rPr>
        <w:t>sign</w:t>
      </w:r>
      <w:r>
        <w:rPr>
          <w:spacing w:val="6"/>
          <w:sz w:val="22"/>
        </w:rPr>
        <w:t>e</w:t>
      </w:r>
      <w:r>
        <w:rPr>
          <w:spacing w:val="14"/>
          <w:sz w:val="22"/>
        </w:rPr>
        <w:t>x</w:t>
      </w:r>
      <w:r>
        <w:rPr>
          <w:spacing w:val="13"/>
          <w:sz w:val="22"/>
        </w:rPr>
        <w:t>t</w:t>
      </w:r>
      <w:r>
        <w:rPr>
          <w:rFonts w:ascii="宋体" w:eastAsia="宋体"/>
          <w:spacing w:val="-110"/>
          <w:sz w:val="22"/>
        </w:rPr>
        <w:t>、</w:t>
      </w:r>
      <w:r>
        <w:rPr>
          <w:sz w:val="22"/>
        </w:rPr>
        <w:t>sl2</w:t>
      </w:r>
      <w:r>
        <w:rPr>
          <w:spacing w:val="-4"/>
          <w:sz w:val="22"/>
        </w:rPr>
        <w:t xml:space="preserve"> </w:t>
      </w:r>
      <w:r>
        <w:rPr>
          <w:rFonts w:ascii="宋体" w:eastAsia="宋体"/>
          <w:sz w:val="22"/>
        </w:rPr>
        <w:t>参见实验原理</w:t>
      </w:r>
      <w:r>
        <w:rPr>
          <w:sz w:val="22"/>
        </w:rPr>
        <w:t>)</w:t>
      </w:r>
      <w:r>
        <w:rPr>
          <w:rFonts w:ascii="宋体" w:eastAsia="宋体"/>
          <w:sz w:val="22"/>
        </w:rPr>
        <w:t>，</w:t>
      </w:r>
    </w:p>
    <w:p>
      <w:pPr>
        <w:pStyle w:val="10"/>
        <w:numPr>
          <w:ilvl w:val="0"/>
          <w:numId w:val="3"/>
        </w:numPr>
        <w:tabs>
          <w:tab w:val="left" w:pos="664"/>
        </w:tabs>
        <w:spacing w:before="0" w:after="0" w:line="240" w:lineRule="auto"/>
        <w:ind w:left="664" w:right="0" w:hanging="363"/>
        <w:jc w:val="left"/>
        <w:rPr>
          <w:rFonts w:ascii="宋体" w:eastAsia="宋体"/>
          <w:sz w:val="22"/>
        </w:rPr>
      </w:pPr>
      <w:r>
        <w:rPr>
          <w:spacing w:val="-4"/>
          <w:sz w:val="22"/>
        </w:rPr>
        <w:t>Controller(</w:t>
      </w:r>
      <w:r>
        <w:rPr>
          <w:rFonts w:ascii="宋体" w:eastAsia="宋体"/>
          <w:spacing w:val="-4"/>
          <w:sz w:val="22"/>
        </w:rPr>
        <w:t>实验二已完成</w:t>
      </w:r>
      <w:r>
        <w:rPr>
          <w:sz w:val="22"/>
        </w:rPr>
        <w:t>)</w:t>
      </w:r>
      <w:r>
        <w:rPr>
          <w:rFonts w:ascii="宋体" w:eastAsia="宋体"/>
          <w:spacing w:val="-25"/>
          <w:sz w:val="22"/>
        </w:rPr>
        <w:t xml:space="preserve">，其中包含两部分，分别为 </w:t>
      </w:r>
      <w:r>
        <w:rPr>
          <w:sz w:val="22"/>
        </w:rPr>
        <w:t>main_decoder</w:t>
      </w:r>
      <w:r>
        <w:rPr>
          <w:rFonts w:ascii="宋体" w:eastAsia="宋体"/>
          <w:spacing w:val="-110"/>
          <w:sz w:val="22"/>
        </w:rPr>
        <w:t>，</w:t>
      </w:r>
      <w:r>
        <w:rPr>
          <w:sz w:val="22"/>
        </w:rPr>
        <w:t>alu_decoder</w:t>
      </w:r>
      <w:r>
        <w:rPr>
          <w:rFonts w:ascii="宋体" w:eastAsia="宋体"/>
          <w:spacing w:val="-10"/>
          <w:sz w:val="22"/>
        </w:rPr>
        <w:t>。</w:t>
      </w:r>
    </w:p>
    <w:p>
      <w:pPr>
        <w:pStyle w:val="10"/>
        <w:numPr>
          <w:ilvl w:val="0"/>
          <w:numId w:val="3"/>
        </w:numPr>
        <w:tabs>
          <w:tab w:val="left" w:pos="665"/>
        </w:tabs>
        <w:spacing w:before="70" w:after="0" w:line="300" w:lineRule="auto"/>
        <w:ind w:left="665" w:right="98" w:hanging="364"/>
        <w:jc w:val="left"/>
        <w:rPr>
          <w:sz w:val="22"/>
        </w:rPr>
      </w:pPr>
      <w:r>
        <w:rPr>
          <w:rFonts w:ascii="宋体" w:eastAsia="宋体"/>
          <w:spacing w:val="-13"/>
          <w:sz w:val="22"/>
        </w:rPr>
        <w:t xml:space="preserve">指令存储器 </w:t>
      </w:r>
      <w:r>
        <w:rPr>
          <w:spacing w:val="-4"/>
          <w:sz w:val="22"/>
        </w:rPr>
        <w:t>inst_mem(Single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Port</w:t>
      </w:r>
      <w:r>
        <w:rPr>
          <w:spacing w:val="-10"/>
          <w:sz w:val="22"/>
        </w:rPr>
        <w:t xml:space="preserve"> </w:t>
      </w:r>
      <w:r>
        <w:rPr>
          <w:spacing w:val="17"/>
          <w:sz w:val="22"/>
        </w:rPr>
        <w:t>Ram)</w:t>
      </w:r>
      <w:r>
        <w:rPr>
          <w:rFonts w:ascii="宋体" w:eastAsia="宋体"/>
          <w:spacing w:val="-24"/>
          <w:sz w:val="22"/>
        </w:rPr>
        <w:t xml:space="preserve">，数据存储器 </w:t>
      </w:r>
      <w:r>
        <w:rPr>
          <w:spacing w:val="-4"/>
          <w:sz w:val="22"/>
        </w:rPr>
        <w:t>data_mem(Single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Port</w:t>
      </w:r>
      <w:r>
        <w:rPr>
          <w:spacing w:val="-9"/>
          <w:sz w:val="22"/>
        </w:rPr>
        <w:t xml:space="preserve"> </w:t>
      </w:r>
      <w:r>
        <w:rPr>
          <w:spacing w:val="17"/>
          <w:sz w:val="22"/>
        </w:rPr>
        <w:t>Ram)</w:t>
      </w:r>
      <w:r>
        <w:rPr>
          <w:rFonts w:ascii="宋体" w:eastAsia="宋体"/>
          <w:spacing w:val="-38"/>
          <w:sz w:val="22"/>
        </w:rPr>
        <w:t xml:space="preserve">；使用 </w:t>
      </w:r>
      <w:r>
        <w:rPr>
          <w:spacing w:val="-4"/>
          <w:sz w:val="22"/>
        </w:rPr>
        <w:t xml:space="preserve">Block </w:t>
      </w:r>
      <w:r>
        <w:rPr>
          <w:sz w:val="22"/>
        </w:rPr>
        <w:t xml:space="preserve">Memory Generator IP </w:t>
      </w:r>
      <w:r>
        <w:rPr>
          <w:rFonts w:ascii="宋体" w:eastAsia="宋体"/>
          <w:spacing w:val="-17"/>
          <w:sz w:val="22"/>
        </w:rPr>
        <w:t xml:space="preserve">构造指令，注意考虑 </w:t>
      </w:r>
      <w:r>
        <w:rPr>
          <w:sz w:val="22"/>
        </w:rPr>
        <w:t xml:space="preserve">PC </w:t>
      </w:r>
      <w:r>
        <w:rPr>
          <w:rFonts w:ascii="宋体" w:eastAsia="宋体"/>
          <w:sz w:val="22"/>
        </w:rPr>
        <w:t>地址位数统一。</w:t>
      </w:r>
      <w:r>
        <w:rPr>
          <w:sz w:val="22"/>
        </w:rPr>
        <w:t>(</w:t>
      </w:r>
      <w:r>
        <w:rPr>
          <w:rFonts w:ascii="宋体" w:eastAsia="宋体"/>
          <w:sz w:val="22"/>
        </w:rPr>
        <w:t>参考实验二</w:t>
      </w:r>
      <w:r>
        <w:rPr>
          <w:sz w:val="22"/>
        </w:rPr>
        <w:t>)</w:t>
      </w:r>
    </w:p>
    <w:p>
      <w:pPr>
        <w:pStyle w:val="10"/>
        <w:numPr>
          <w:ilvl w:val="0"/>
          <w:numId w:val="3"/>
        </w:numPr>
        <w:tabs>
          <w:tab w:val="left" w:pos="665"/>
        </w:tabs>
        <w:spacing w:before="0" w:after="0" w:line="300" w:lineRule="auto"/>
        <w:ind w:left="665" w:right="98" w:hanging="364"/>
        <w:jc w:val="left"/>
        <w:rPr>
          <w:rFonts w:ascii="宋体" w:eastAsia="宋体"/>
          <w:sz w:val="22"/>
        </w:rPr>
      </w:pPr>
      <w:r>
        <w:rPr>
          <w:rFonts w:ascii="宋体" w:eastAsia="宋体"/>
          <w:spacing w:val="-14"/>
          <w:sz w:val="22"/>
        </w:rPr>
        <w:t xml:space="preserve">参照实验原理，将上述模块依指令执行顺序连接。实验给出 </w:t>
      </w:r>
      <w:r>
        <w:rPr>
          <w:spacing w:val="-2"/>
          <w:sz w:val="22"/>
        </w:rPr>
        <w:t>top</w:t>
      </w:r>
      <w:r>
        <w:rPr>
          <w:spacing w:val="-9"/>
          <w:sz w:val="22"/>
        </w:rPr>
        <w:t xml:space="preserve"> </w:t>
      </w:r>
      <w:r>
        <w:rPr>
          <w:rFonts w:ascii="宋体" w:eastAsia="宋体"/>
          <w:spacing w:val="-23"/>
          <w:sz w:val="22"/>
        </w:rPr>
        <w:t xml:space="preserve">文件，需兼容 </w:t>
      </w:r>
      <w:r>
        <w:rPr>
          <w:spacing w:val="-2"/>
          <w:sz w:val="22"/>
        </w:rPr>
        <w:t xml:space="preserve">top </w:t>
      </w:r>
      <w:r>
        <w:rPr>
          <w:rFonts w:ascii="宋体" w:eastAsia="宋体"/>
          <w:spacing w:val="-2"/>
          <w:sz w:val="22"/>
        </w:rPr>
        <w:t>文件端口</w:t>
      </w:r>
      <w:r>
        <w:rPr>
          <w:rFonts w:ascii="宋体" w:eastAsia="宋体"/>
          <w:spacing w:val="-4"/>
          <w:sz w:val="22"/>
        </w:rPr>
        <w:t>设定。</w:t>
      </w:r>
    </w:p>
    <w:p>
      <w:pPr>
        <w:pStyle w:val="10"/>
        <w:numPr>
          <w:ilvl w:val="0"/>
          <w:numId w:val="3"/>
        </w:numPr>
        <w:tabs>
          <w:tab w:val="left" w:pos="664"/>
        </w:tabs>
        <w:spacing w:before="0" w:after="0" w:line="240" w:lineRule="auto"/>
        <w:ind w:left="664" w:right="0" w:hanging="363"/>
        <w:jc w:val="left"/>
        <w:rPr>
          <w:rFonts w:ascii="宋体" w:eastAsia="宋体"/>
          <w:sz w:val="22"/>
        </w:rPr>
      </w:pPr>
      <w:r>
        <w:rPr>
          <w:rFonts w:ascii="宋体" w:eastAsia="宋体"/>
          <w:spacing w:val="-14"/>
          <w:sz w:val="22"/>
        </w:rPr>
        <w:t>实验给出仿真程序，最终以仿真输出结果判断是否成功实现要求指令。</w:t>
      </w:r>
    </w:p>
    <w:p>
      <w:pPr>
        <w:pStyle w:val="5"/>
        <w:spacing w:before="280"/>
        <w:rPr>
          <w:rFonts w:ascii="宋体"/>
          <w:sz w:val="22"/>
        </w:rPr>
      </w:pPr>
    </w:p>
    <w:p>
      <w:pPr>
        <w:pStyle w:val="2"/>
        <w:numPr>
          <w:ilvl w:val="0"/>
          <w:numId w:val="2"/>
        </w:numPr>
        <w:tabs>
          <w:tab w:val="left" w:pos="550"/>
        </w:tabs>
        <w:spacing w:before="0" w:after="0" w:line="240" w:lineRule="auto"/>
        <w:ind w:left="550" w:right="0" w:hanging="430"/>
        <w:jc w:val="left"/>
      </w:pPr>
      <w:bookmarkStart w:id="1" w:name="实验设计"/>
      <w:bookmarkEnd w:id="1"/>
      <w:r>
        <w:rPr>
          <w:spacing w:val="-3"/>
        </w:rPr>
        <w:t>实验设计</w:t>
      </w:r>
    </w:p>
    <w:p>
      <w:pPr>
        <w:spacing w:before="386" w:line="300" w:lineRule="auto"/>
        <w:ind w:left="119" w:right="98" w:firstLine="436"/>
        <w:jc w:val="left"/>
        <w:rPr>
          <w:sz w:val="22"/>
        </w:rPr>
      </w:pPr>
      <w:r>
        <w:rPr>
          <w:rFonts w:ascii="宋体" w:eastAsia="宋体"/>
          <w:spacing w:val="-24"/>
          <w:sz w:val="22"/>
        </w:rPr>
        <w:t>这一节，主要描述各个模块的功能、接口、逻辑控制方法</w:t>
      </w:r>
      <w:r>
        <w:rPr>
          <w:rFonts w:ascii="宋体" w:eastAsia="宋体"/>
          <w:spacing w:val="-2"/>
          <w:sz w:val="22"/>
        </w:rPr>
        <w:t>（状态机控制方法</w:t>
      </w:r>
      <w:r>
        <w:rPr>
          <w:rFonts w:ascii="宋体" w:eastAsia="宋体"/>
          <w:spacing w:val="-87"/>
          <w:sz w:val="22"/>
        </w:rPr>
        <w:t>）</w:t>
      </w:r>
      <w:r>
        <w:rPr>
          <w:rFonts w:ascii="宋体" w:eastAsia="宋体"/>
          <w:spacing w:val="-2"/>
          <w:sz w:val="22"/>
        </w:rPr>
        <w:t>等。</w:t>
      </w:r>
      <w:r>
        <w:rPr>
          <w:spacing w:val="-2"/>
          <w:sz w:val="22"/>
        </w:rPr>
        <w:t>(</w:t>
      </w:r>
      <w:r>
        <w:rPr>
          <w:rFonts w:ascii="宋体" w:eastAsia="宋体"/>
          <w:spacing w:val="-2"/>
          <w:sz w:val="22"/>
        </w:rPr>
        <w:t>红字为内容</w:t>
      </w:r>
      <w:r>
        <w:rPr>
          <w:rFonts w:ascii="宋体" w:eastAsia="宋体"/>
          <w:spacing w:val="-21"/>
          <w:sz w:val="22"/>
        </w:rPr>
        <w:t>说明，请删除</w:t>
      </w:r>
      <w:r>
        <w:rPr>
          <w:spacing w:val="-2"/>
          <w:sz w:val="22"/>
        </w:rPr>
        <w:t>)</w:t>
      </w:r>
    </w:p>
    <w:p>
      <w:pPr>
        <w:pStyle w:val="5"/>
        <w:spacing w:before="161"/>
        <w:rPr>
          <w:sz w:val="22"/>
        </w:rPr>
      </w:pPr>
    </w:p>
    <w:p>
      <w:pPr>
        <w:pStyle w:val="3"/>
        <w:numPr>
          <w:ilvl w:val="1"/>
          <w:numId w:val="2"/>
        </w:numPr>
        <w:tabs>
          <w:tab w:val="left" w:pos="657"/>
        </w:tabs>
        <w:spacing w:before="1" w:after="0" w:line="240" w:lineRule="auto"/>
        <w:ind w:left="657" w:right="0" w:hanging="537"/>
        <w:jc w:val="left"/>
      </w:pPr>
      <w:bookmarkStart w:id="2" w:name="数据通路"/>
      <w:bookmarkEnd w:id="2"/>
      <w:r>
        <w:rPr>
          <w:spacing w:val="-6"/>
        </w:rPr>
        <w:t>数据通路</w:t>
      </w:r>
    </w:p>
    <w:p>
      <w:pPr>
        <w:pStyle w:val="4"/>
        <w:numPr>
          <w:ilvl w:val="2"/>
          <w:numId w:val="2"/>
        </w:numPr>
        <w:tabs>
          <w:tab w:val="left" w:pos="774"/>
        </w:tabs>
        <w:spacing w:before="268" w:after="0" w:line="240" w:lineRule="auto"/>
        <w:ind w:left="774" w:right="0" w:hanging="654"/>
        <w:jc w:val="left"/>
      </w:pPr>
      <w:bookmarkStart w:id="3" w:name="功能描述"/>
      <w:bookmarkEnd w:id="3"/>
      <w:r>
        <w:rPr>
          <w:spacing w:val="-6"/>
        </w:rPr>
        <w:t>功能描述</w:t>
      </w:r>
    </w:p>
    <w:p>
      <w:pPr>
        <w:spacing w:before="337" w:line="300" w:lineRule="auto"/>
        <w:ind w:left="120" w:right="98" w:firstLine="436"/>
        <w:jc w:val="both"/>
        <w:rPr>
          <w:rFonts w:ascii="宋体" w:eastAsia="宋体"/>
          <w:sz w:val="22"/>
        </w:rPr>
      </w:pPr>
      <w:r>
        <w:rPr>
          <w:rFonts w:ascii="宋体" w:eastAsia="宋体"/>
          <w:spacing w:val="4"/>
          <w:sz w:val="22"/>
        </w:rPr>
        <w:t>数据通路是</w:t>
      </w:r>
      <w:r>
        <w:rPr>
          <w:sz w:val="22"/>
        </w:rPr>
        <w:t>cpu</w:t>
      </w:r>
      <w:r>
        <w:rPr>
          <w:spacing w:val="-14"/>
          <w:sz w:val="22"/>
        </w:rPr>
        <w:t xml:space="preserve"> </w:t>
      </w:r>
      <w:r>
        <w:rPr>
          <w:rFonts w:ascii="宋体" w:eastAsia="宋体"/>
          <w:spacing w:val="7"/>
          <w:sz w:val="22"/>
        </w:rPr>
        <w:t>里除了</w:t>
      </w:r>
      <w:r>
        <w:rPr>
          <w:sz w:val="22"/>
        </w:rPr>
        <w:t>controller</w:t>
      </w:r>
      <w:r>
        <w:rPr>
          <w:rFonts w:ascii="宋体" w:eastAsia="宋体"/>
          <w:spacing w:val="-110"/>
          <w:sz w:val="22"/>
        </w:rPr>
        <w:t>、</w:t>
      </w:r>
      <w:r>
        <w:rPr>
          <w:sz w:val="22"/>
        </w:rPr>
        <w:t>inst_mem</w:t>
      </w:r>
      <w:r>
        <w:rPr>
          <w:rFonts w:ascii="宋体" w:eastAsia="宋体"/>
          <w:spacing w:val="-110"/>
          <w:sz w:val="22"/>
        </w:rPr>
        <w:t>、</w:t>
      </w:r>
      <w:r>
        <w:rPr>
          <w:sz w:val="22"/>
        </w:rPr>
        <w:t>data_mem</w:t>
      </w:r>
      <w:r>
        <w:rPr>
          <w:spacing w:val="-14"/>
          <w:sz w:val="22"/>
        </w:rPr>
        <w:t xml:space="preserve"> </w:t>
      </w:r>
      <w:r>
        <w:rPr>
          <w:rFonts w:ascii="宋体" w:eastAsia="宋体"/>
          <w:spacing w:val="-16"/>
          <w:sz w:val="22"/>
        </w:rPr>
        <w:t xml:space="preserve">之外的部件，其利用 </w:t>
      </w:r>
      <w:r>
        <w:rPr>
          <w:sz w:val="22"/>
        </w:rPr>
        <w:t>pc</w:t>
      </w:r>
      <w:r>
        <w:rPr>
          <w:spacing w:val="-14"/>
          <w:sz w:val="22"/>
        </w:rPr>
        <w:t xml:space="preserve"> </w:t>
      </w:r>
      <w:r>
        <w:rPr>
          <w:rFonts w:ascii="宋体" w:eastAsia="宋体"/>
          <w:sz w:val="22"/>
        </w:rPr>
        <w:t>确定指令的存</w:t>
      </w:r>
      <w:r>
        <w:rPr>
          <w:rFonts w:ascii="宋体" w:eastAsia="宋体"/>
          <w:spacing w:val="-20"/>
          <w:sz w:val="22"/>
        </w:rPr>
        <w:t xml:space="preserve">储地址，通过输入的控制信号完成寄存器的读和写等操作，以及 </w:t>
      </w:r>
      <w:r>
        <w:rPr>
          <w:spacing w:val="-4"/>
          <w:sz w:val="22"/>
        </w:rPr>
        <w:t>alu</w:t>
      </w:r>
      <w:r>
        <w:rPr>
          <w:spacing w:val="34"/>
          <w:sz w:val="22"/>
        </w:rPr>
        <w:t xml:space="preserve"> </w:t>
      </w:r>
      <w:r>
        <w:rPr>
          <w:rFonts w:ascii="宋体" w:eastAsia="宋体"/>
          <w:spacing w:val="-15"/>
          <w:sz w:val="22"/>
        </w:rPr>
        <w:t>的相关运算，输出指令存储地</w:t>
      </w:r>
      <w:r>
        <w:rPr>
          <w:rFonts w:ascii="宋体" w:eastAsia="宋体"/>
          <w:spacing w:val="-2"/>
          <w:sz w:val="22"/>
        </w:rPr>
        <w:t>址和数据存储地址以及计算结果等。</w:t>
      </w:r>
    </w:p>
    <w:p>
      <w:pPr>
        <w:pStyle w:val="5"/>
        <w:spacing w:before="148"/>
        <w:rPr>
          <w:rFonts w:ascii="宋体"/>
          <w:sz w:val="22"/>
        </w:rPr>
      </w:pPr>
    </w:p>
    <w:p>
      <w:pPr>
        <w:pStyle w:val="10"/>
        <w:numPr>
          <w:ilvl w:val="2"/>
          <w:numId w:val="2"/>
        </w:numPr>
        <w:tabs>
          <w:tab w:val="left" w:pos="774"/>
        </w:tabs>
        <w:spacing w:before="0" w:after="0" w:line="240" w:lineRule="auto"/>
        <w:ind w:left="774" w:right="0" w:hanging="654"/>
        <w:jc w:val="left"/>
        <w:rPr>
          <w:rFonts w:ascii="Microsoft JhengHei UI" w:eastAsia="Microsoft JhengHei UI"/>
          <w:b/>
          <w:sz w:val="22"/>
        </w:rPr>
      </w:pPr>
      <w:bookmarkStart w:id="4" w:name="接口定义"/>
      <w:bookmarkEnd w:id="4"/>
      <w:r>
        <w:rPr>
          <w:rFonts w:ascii="Microsoft JhengHei UI" w:eastAsia="Microsoft JhengHei UI"/>
          <w:b/>
          <w:spacing w:val="-6"/>
          <w:sz w:val="22"/>
        </w:rPr>
        <w:t>接口定义</w:t>
      </w:r>
    </w:p>
    <w:p>
      <w:pPr>
        <w:pStyle w:val="2"/>
        <w:numPr>
          <w:ilvl w:val="0"/>
          <w:numId w:val="2"/>
        </w:numPr>
        <w:tabs>
          <w:tab w:val="left" w:pos="550"/>
        </w:tabs>
        <w:spacing w:before="316" w:after="0" w:line="240" w:lineRule="auto"/>
        <w:ind w:left="550" w:right="0" w:hanging="430"/>
        <w:jc w:val="left"/>
      </w:pPr>
      <w:bookmarkStart w:id="5" w:name="实验过程记录"/>
      <w:bookmarkEnd w:id="5"/>
      <w:r>
        <w:rPr>
          <w:spacing w:val="-2"/>
        </w:rPr>
        <w:t>实验过程记录</w:t>
      </w:r>
    </w:p>
    <w:p>
      <w:pPr>
        <w:spacing w:before="386" w:line="300" w:lineRule="auto"/>
        <w:ind w:left="120" w:right="98" w:firstLine="436"/>
        <w:jc w:val="left"/>
        <w:rPr>
          <w:rFonts w:ascii="宋体" w:eastAsia="宋体"/>
          <w:sz w:val="22"/>
        </w:rPr>
      </w:pPr>
      <w:r>
        <w:rPr>
          <w:rFonts w:ascii="宋体" w:eastAsia="宋体"/>
          <w:spacing w:val="-18"/>
          <w:sz w:val="22"/>
        </w:rPr>
        <w:t>记录实验的过程，完成了什么样的工作，存在的问题包括哪些，解决方案如何等。</w:t>
      </w:r>
      <w:r>
        <w:rPr>
          <w:spacing w:val="-2"/>
          <w:sz w:val="22"/>
        </w:rPr>
        <w:t xml:space="preserve">subsubsec- </w:t>
      </w:r>
      <w:r>
        <w:rPr>
          <w:sz w:val="22"/>
        </w:rPr>
        <w:t xml:space="preserve">tion </w:t>
      </w:r>
      <w:r>
        <w:rPr>
          <w:rFonts w:ascii="宋体" w:eastAsia="宋体"/>
          <w:sz w:val="22"/>
        </w:rPr>
        <w:t>名称自行设定。</w:t>
      </w:r>
    </w:p>
    <w:p>
      <w:pPr>
        <w:pStyle w:val="5"/>
        <w:spacing w:before="132"/>
        <w:rPr>
          <w:rFonts w:ascii="宋体"/>
          <w:sz w:val="22"/>
        </w:rPr>
      </w:pPr>
    </w:p>
    <w:p>
      <w:pPr>
        <w:pStyle w:val="3"/>
        <w:numPr>
          <w:ilvl w:val="1"/>
          <w:numId w:val="2"/>
        </w:numPr>
        <w:tabs>
          <w:tab w:val="left" w:pos="657"/>
        </w:tabs>
        <w:spacing w:before="1" w:after="0" w:line="240" w:lineRule="auto"/>
        <w:ind w:left="657" w:right="0" w:hanging="537"/>
        <w:jc w:val="left"/>
      </w:pPr>
      <w:bookmarkStart w:id="6" w:name="完成的工作"/>
      <w:bookmarkEnd w:id="6"/>
      <w:r>
        <w:rPr>
          <w:spacing w:val="-6"/>
        </w:rPr>
        <w:t>完成的工作</w:t>
      </w:r>
    </w:p>
    <w:p>
      <w:pPr>
        <w:spacing w:before="327"/>
        <w:ind w:left="556" w:right="0" w:firstLine="0"/>
        <w:jc w:val="left"/>
        <w:rPr>
          <w:rFonts w:ascii="宋体" w:eastAsia="宋体"/>
          <w:sz w:val="22"/>
        </w:rPr>
      </w:pPr>
      <w:r>
        <w:rPr>
          <w:rFonts w:ascii="宋体" w:eastAsia="宋体"/>
          <w:spacing w:val="-13"/>
          <w:sz w:val="22"/>
        </w:rPr>
        <w:t>该实验基本完成了实验要求，即取指令并执行。</w:t>
      </w:r>
    </w:p>
    <w:p>
      <w:pPr>
        <w:spacing w:after="0"/>
        <w:jc w:val="left"/>
        <w:rPr>
          <w:rFonts w:ascii="宋体" w:eastAsia="宋体"/>
          <w:sz w:val="22"/>
        </w:rPr>
        <w:sectPr>
          <w:pgSz w:w="11910" w:h="16840"/>
          <w:pgMar w:top="1240" w:right="1340" w:bottom="1020" w:left="1320" w:header="0" w:footer="831" w:gutter="0"/>
          <w:cols w:space="720" w:num="1"/>
        </w:sectPr>
      </w:pPr>
    </w:p>
    <w:p>
      <w:pPr>
        <w:pStyle w:val="5"/>
        <w:rPr>
          <w:rFonts w:ascii="宋体"/>
          <w:sz w:val="20"/>
        </w:rPr>
      </w:pPr>
    </w:p>
    <w:p>
      <w:pPr>
        <w:pStyle w:val="5"/>
        <w:spacing w:before="209"/>
        <w:rPr>
          <w:rFonts w:ascii="宋体"/>
          <w:sz w:val="20"/>
        </w:rPr>
      </w:pPr>
    </w:p>
    <w:p>
      <w:pPr>
        <w:spacing w:before="0"/>
        <w:ind w:left="222" w:right="203" w:firstLine="0"/>
        <w:jc w:val="center"/>
        <w:rPr>
          <w:rFonts w:ascii="宋体" w:eastAsia="宋体"/>
          <w:sz w:val="20"/>
        </w:rPr>
      </w:pPr>
      <w:r>
        <w:rPr>
          <w:rFonts w:ascii="Microsoft JhengHei UI" w:eastAsia="Microsoft JhengHei UI"/>
          <w:b/>
          <w:spacing w:val="-4"/>
          <w:sz w:val="20"/>
        </w:rPr>
        <w:t xml:space="preserve">表 </w:t>
      </w:r>
      <w:r>
        <w:rPr>
          <w:b/>
          <w:sz w:val="20"/>
        </w:rPr>
        <w:t>1:</w:t>
      </w:r>
      <w:r>
        <w:rPr>
          <w:b/>
          <w:spacing w:val="13"/>
          <w:sz w:val="20"/>
        </w:rPr>
        <w:t xml:space="preserve"> </w:t>
      </w:r>
      <w:r>
        <w:rPr>
          <w:rFonts w:ascii="宋体" w:eastAsia="宋体"/>
          <w:spacing w:val="-2"/>
          <w:sz w:val="20"/>
        </w:rPr>
        <w:t>接口定义模版</w:t>
      </w:r>
    </w:p>
    <w:p>
      <w:pPr>
        <w:pStyle w:val="5"/>
        <w:spacing w:before="34"/>
        <w:rPr>
          <w:rFonts w:ascii="宋体"/>
          <w:sz w:val="20"/>
        </w:rPr>
      </w:pPr>
    </w:p>
    <w:tbl>
      <w:tblPr>
        <w:tblStyle w:val="7"/>
        <w:tblW w:w="0" w:type="auto"/>
        <w:tblInd w:w="14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4"/>
        <w:gridCol w:w="845"/>
        <w:gridCol w:w="760"/>
        <w:gridCol w:w="36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24" w:type="dxa"/>
            <w:tcBorders>
              <w:bottom w:val="double" w:color="000000" w:sz="4" w:space="0"/>
            </w:tcBorders>
          </w:tcPr>
          <w:p>
            <w:pPr>
              <w:pStyle w:val="11"/>
              <w:spacing w:before="0" w:line="340" w:lineRule="exact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7"/>
                <w:sz w:val="22"/>
              </w:rPr>
              <w:t>信号名</w:t>
            </w:r>
          </w:p>
        </w:tc>
        <w:tc>
          <w:tcPr>
            <w:tcW w:w="845" w:type="dxa"/>
            <w:tcBorders>
              <w:bottom w:val="double" w:color="000000" w:sz="4" w:space="0"/>
            </w:tcBorders>
          </w:tcPr>
          <w:p>
            <w:pPr>
              <w:pStyle w:val="11"/>
              <w:spacing w:before="0" w:line="340" w:lineRule="exact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7"/>
                <w:sz w:val="22"/>
              </w:rPr>
              <w:t>方向</w:t>
            </w:r>
          </w:p>
        </w:tc>
        <w:tc>
          <w:tcPr>
            <w:tcW w:w="760" w:type="dxa"/>
            <w:tcBorders>
              <w:bottom w:val="double" w:color="000000" w:sz="4" w:space="0"/>
            </w:tcBorders>
          </w:tcPr>
          <w:p>
            <w:pPr>
              <w:pStyle w:val="11"/>
              <w:spacing w:before="0" w:line="340" w:lineRule="exact"/>
              <w:ind w:left="24" w:right="9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7"/>
                <w:sz w:val="22"/>
              </w:rPr>
              <w:t>位宽</w:t>
            </w:r>
          </w:p>
        </w:tc>
        <w:tc>
          <w:tcPr>
            <w:tcW w:w="3640" w:type="dxa"/>
            <w:tcBorders>
              <w:bottom w:val="double" w:color="000000" w:sz="4" w:space="0"/>
            </w:tcBorders>
          </w:tcPr>
          <w:p>
            <w:pPr>
              <w:pStyle w:val="11"/>
              <w:spacing w:before="0" w:line="340" w:lineRule="exact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功能描述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124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sz w:val="22"/>
              </w:rPr>
              <w:t>clk</w:t>
            </w:r>
          </w:p>
        </w:tc>
        <w:tc>
          <w:tcPr>
            <w:tcW w:w="845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76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0" w:right="9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35"/>
              <w:rPr>
                <w:sz w:val="22"/>
              </w:rPr>
            </w:pPr>
            <w:r>
              <w:rPr>
                <w:spacing w:val="-5"/>
                <w:sz w:val="22"/>
              </w:rPr>
              <w:t>时钟周期信号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124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sz w:val="22"/>
              </w:rPr>
              <w:t>rst</w:t>
            </w:r>
          </w:p>
        </w:tc>
        <w:tc>
          <w:tcPr>
            <w:tcW w:w="845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76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0" w:right="9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35"/>
              <w:rPr>
                <w:sz w:val="22"/>
              </w:rPr>
            </w:pPr>
            <w:r>
              <w:rPr>
                <w:spacing w:val="-26"/>
                <w:sz w:val="22"/>
              </w:rPr>
              <w:t xml:space="preserve">清零信号，为 </w:t>
            </w:r>
            <w:r>
              <w:rPr>
                <w:rFonts w:ascii="Times New Roman" w:eastAsia="Times New Roman"/>
                <w:spacing w:val="-2"/>
                <w:sz w:val="22"/>
              </w:rPr>
              <w:t>1</w:t>
            </w:r>
            <w:r>
              <w:rPr>
                <w:rFonts w:ascii="Times New Roman" w:eastAsia="Times New Roman"/>
                <w:spacing w:val="-5"/>
                <w:sz w:val="22"/>
              </w:rPr>
              <w:t xml:space="preserve"> </w:t>
            </w:r>
            <w:r>
              <w:rPr>
                <w:spacing w:val="-3"/>
                <w:sz w:val="22"/>
              </w:rPr>
              <w:t>时执行初始化操作。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1124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memtoreg</w:t>
            </w:r>
          </w:p>
        </w:tc>
        <w:tc>
          <w:tcPr>
            <w:tcW w:w="845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76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0" w:right="9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35" w:line="300" w:lineRule="auto"/>
              <w:ind w:right="107"/>
              <w:rPr>
                <w:sz w:val="22"/>
              </w:rPr>
            </w:pPr>
            <w:r>
              <w:rPr>
                <w:spacing w:val="-11"/>
                <w:sz w:val="22"/>
              </w:rPr>
              <w:t xml:space="preserve">控制信号。为 </w:t>
            </w:r>
            <w:r>
              <w:rPr>
                <w:rFonts w:ascii="Times New Roman" w:eastAsia="Times New Roman"/>
                <w:spacing w:val="-4"/>
                <w:sz w:val="22"/>
              </w:rPr>
              <w:t>1</w:t>
            </w:r>
            <w:r>
              <w:rPr>
                <w:rFonts w:ascii="Times New Roman" w:eastAsia="Times New Roman"/>
                <w:spacing w:val="-10"/>
                <w:sz w:val="22"/>
              </w:rPr>
              <w:t xml:space="preserve"> </w:t>
            </w:r>
            <w:r>
              <w:rPr>
                <w:spacing w:val="-15"/>
                <w:sz w:val="22"/>
              </w:rPr>
              <w:t>时，选择存储器读出</w:t>
            </w:r>
            <w:r>
              <w:rPr>
                <w:spacing w:val="-20"/>
                <w:sz w:val="22"/>
              </w:rPr>
              <w:t xml:space="preserve">来的数据寄存器；为 </w:t>
            </w:r>
            <w:r>
              <w:rPr>
                <w:rFonts w:ascii="Times New Roman" w:eastAsia="Times New Roman"/>
                <w:spacing w:val="-2"/>
                <w:sz w:val="22"/>
              </w:rPr>
              <w:t>0</w:t>
            </w:r>
            <w:r>
              <w:rPr>
                <w:rFonts w:ascii="Times New Roman" w:eastAsia="Times New Roman"/>
                <w:spacing w:val="-10"/>
                <w:sz w:val="22"/>
              </w:rPr>
              <w:t xml:space="preserve"> </w:t>
            </w:r>
            <w:r>
              <w:rPr>
                <w:spacing w:val="-45"/>
                <w:sz w:val="22"/>
              </w:rPr>
              <w:t xml:space="preserve">时，将 </w:t>
            </w:r>
            <w:r>
              <w:rPr>
                <w:rFonts w:ascii="Times New Roman" w:eastAsia="Times New Roman"/>
                <w:spacing w:val="-2"/>
                <w:sz w:val="22"/>
              </w:rPr>
              <w:t>alu</w:t>
            </w:r>
            <w:r>
              <w:rPr>
                <w:rFonts w:ascii="Times New Roman" w:eastAsia="Times New Roman"/>
                <w:spacing w:val="-9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的运</w:t>
            </w:r>
          </w:p>
          <w:p>
            <w:pPr>
              <w:pStyle w:val="11"/>
              <w:spacing w:before="0"/>
              <w:rPr>
                <w:sz w:val="22"/>
              </w:rPr>
            </w:pPr>
            <w:r>
              <w:rPr>
                <w:spacing w:val="-5"/>
                <w:sz w:val="22"/>
              </w:rPr>
              <w:t>算结果存入寄存器的写数据端口。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124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pcsrc</w:t>
            </w:r>
          </w:p>
        </w:tc>
        <w:tc>
          <w:tcPr>
            <w:tcW w:w="845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76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0" w:right="9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35"/>
              <w:rPr>
                <w:sz w:val="22"/>
              </w:rPr>
            </w:pPr>
            <w:r>
              <w:rPr>
                <w:spacing w:val="-9"/>
                <w:sz w:val="22"/>
              </w:rPr>
              <w:t xml:space="preserve">控制信号。为 </w:t>
            </w:r>
            <w:r>
              <w:rPr>
                <w:rFonts w:ascii="Times New Roman" w:eastAsia="Times New Roman"/>
                <w:spacing w:val="-2"/>
                <w:sz w:val="22"/>
              </w:rPr>
              <w:t>1</w:t>
            </w:r>
            <w:r>
              <w:rPr>
                <w:rFonts w:ascii="Times New Roman" w:eastAsia="Times New Roman"/>
                <w:spacing w:val="-5"/>
                <w:sz w:val="22"/>
              </w:rPr>
              <w:t xml:space="preserve"> </w:t>
            </w:r>
            <w:r>
              <w:rPr>
                <w:spacing w:val="-23"/>
                <w:sz w:val="22"/>
              </w:rPr>
              <w:t xml:space="preserve">时 </w:t>
            </w:r>
            <w:r>
              <w:rPr>
                <w:rFonts w:ascii="Times New Roman" w:eastAsia="Times New Roman"/>
                <w:spacing w:val="-2"/>
                <w:sz w:val="22"/>
              </w:rPr>
              <w:t>pc</w:t>
            </w:r>
            <w:r>
              <w:rPr>
                <w:rFonts w:ascii="Times New Roman" w:eastAsia="Times New Roman"/>
                <w:spacing w:val="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选择为条件跳</w:t>
            </w:r>
          </w:p>
          <w:p>
            <w:pPr>
              <w:pStyle w:val="11"/>
              <w:spacing w:before="71"/>
              <w:rPr>
                <w:sz w:val="22"/>
              </w:rPr>
            </w:pPr>
            <w:r>
              <w:rPr>
                <w:spacing w:val="-25"/>
                <w:sz w:val="22"/>
              </w:rPr>
              <w:t xml:space="preserve">转的地址；为 </w:t>
            </w:r>
            <w:r>
              <w:rPr>
                <w:rFonts w:ascii="Times New Roman" w:eastAsia="Times New Roman"/>
                <w:sz w:val="22"/>
              </w:rPr>
              <w:t>0</w:t>
            </w:r>
            <w:r>
              <w:rPr>
                <w:rFonts w:ascii="Times New Roman" w:eastAsia="Times New Roman"/>
                <w:spacing w:val="-14"/>
                <w:sz w:val="22"/>
              </w:rPr>
              <w:t xml:space="preserve"> </w:t>
            </w:r>
            <w:r>
              <w:rPr>
                <w:spacing w:val="52"/>
                <w:sz w:val="22"/>
              </w:rPr>
              <w:t>时</w:t>
            </w:r>
            <w:r>
              <w:rPr>
                <w:rFonts w:ascii="Times New Roman" w:eastAsia="Times New Roman"/>
                <w:sz w:val="22"/>
              </w:rPr>
              <w:t>pc</w:t>
            </w:r>
            <w:r>
              <w:rPr>
                <w:rFonts w:ascii="Times New Roman" w:eastAsia="Times New Roman"/>
                <w:spacing w:val="-12"/>
                <w:sz w:val="22"/>
              </w:rPr>
              <w:t xml:space="preserve"> </w:t>
            </w:r>
            <w:r>
              <w:rPr>
                <w:spacing w:val="26"/>
                <w:sz w:val="22"/>
              </w:rPr>
              <w:t>选择</w:t>
            </w:r>
            <w:r>
              <w:rPr>
                <w:rFonts w:ascii="Times New Roman" w:eastAsia="Times New Roman"/>
                <w:sz w:val="22"/>
              </w:rPr>
              <w:t>pc+1</w:t>
            </w:r>
            <w:r>
              <w:rPr>
                <w:spacing w:val="-10"/>
                <w:sz w:val="22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1124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alusrc</w:t>
            </w:r>
          </w:p>
        </w:tc>
        <w:tc>
          <w:tcPr>
            <w:tcW w:w="845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76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0" w:right="9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35"/>
              <w:rPr>
                <w:rFonts w:ascii="Times New Roman" w:eastAsia="Times New Roman"/>
                <w:sz w:val="22"/>
              </w:rPr>
            </w:pPr>
            <w:r>
              <w:rPr>
                <w:spacing w:val="-6"/>
                <w:sz w:val="22"/>
              </w:rPr>
              <w:t xml:space="preserve">控制信号。为 </w:t>
            </w:r>
            <w:r>
              <w:rPr>
                <w:rFonts w:ascii="Times New Roman" w:eastAsia="Times New Roman"/>
                <w:sz w:val="22"/>
              </w:rPr>
              <w:t>0</w:t>
            </w:r>
            <w:r>
              <w:rPr>
                <w:rFonts w:ascii="Times New Roman" w:eastAsia="Times New Roman"/>
                <w:spacing w:val="-11"/>
                <w:sz w:val="22"/>
              </w:rPr>
              <w:t xml:space="preserve"> </w:t>
            </w:r>
            <w:r>
              <w:rPr>
                <w:spacing w:val="-11"/>
                <w:sz w:val="22"/>
              </w:rPr>
              <w:t xml:space="preserve">时选择 </w:t>
            </w:r>
            <w:r>
              <w:rPr>
                <w:rFonts w:ascii="Times New Roman" w:eastAsia="Times New Roman"/>
                <w:sz w:val="22"/>
              </w:rPr>
              <w:t>rd2</w:t>
            </w:r>
            <w:r>
              <w:rPr>
                <w:rFonts w:ascii="Times New Roman" w:eastAsia="Times New Roman"/>
                <w:spacing w:val="-5"/>
                <w:sz w:val="22"/>
              </w:rPr>
              <w:t xml:space="preserve"> </w:t>
            </w:r>
            <w:r>
              <w:rPr>
                <w:spacing w:val="-14"/>
                <w:sz w:val="22"/>
              </w:rPr>
              <w:t xml:space="preserve">作为 </w:t>
            </w:r>
            <w:r>
              <w:rPr>
                <w:rFonts w:ascii="Times New Roman" w:eastAsia="Times New Roman"/>
                <w:spacing w:val="-5"/>
                <w:sz w:val="22"/>
              </w:rPr>
              <w:t>alu</w:t>
            </w:r>
          </w:p>
          <w:p>
            <w:pPr>
              <w:pStyle w:val="11"/>
              <w:spacing w:before="2" w:line="350" w:lineRule="atLeast"/>
              <w:ind w:right="107"/>
              <w:rPr>
                <w:sz w:val="22"/>
              </w:rPr>
            </w:pPr>
            <w:r>
              <w:rPr>
                <w:spacing w:val="-18"/>
                <w:sz w:val="22"/>
              </w:rPr>
              <w:t xml:space="preserve">的 </w:t>
            </w:r>
            <w:r>
              <w:rPr>
                <w:rFonts w:ascii="Times New Roman" w:eastAsia="Times New Roman"/>
                <w:sz w:val="22"/>
              </w:rPr>
              <w:t>srcB</w:t>
            </w:r>
            <w:r>
              <w:rPr>
                <w:rFonts w:ascii="Times New Roman" w:eastAsia="Times New Roman"/>
                <w:spacing w:val="-7"/>
                <w:sz w:val="22"/>
              </w:rPr>
              <w:t xml:space="preserve"> </w:t>
            </w:r>
            <w:r>
              <w:rPr>
                <w:spacing w:val="-16"/>
                <w:sz w:val="22"/>
              </w:rPr>
              <w:t xml:space="preserve">端输入；为 </w:t>
            </w:r>
            <w:r>
              <w:rPr>
                <w:rFonts w:ascii="Times New Roman" w:eastAsia="Times New Roman"/>
                <w:sz w:val="22"/>
              </w:rPr>
              <w:t>1</w:t>
            </w:r>
            <w:r>
              <w:rPr>
                <w:rFonts w:ascii="Times New Roman" w:eastAsia="Times New Roman"/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时选择扩展后</w:t>
            </w:r>
            <w:r>
              <w:rPr>
                <w:spacing w:val="-2"/>
                <w:sz w:val="22"/>
              </w:rPr>
              <w:t>的立即数作为输入。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6" w:hRule="atLeast"/>
        </w:trPr>
        <w:tc>
          <w:tcPr>
            <w:tcW w:w="1124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regdst</w:t>
            </w:r>
          </w:p>
        </w:tc>
        <w:tc>
          <w:tcPr>
            <w:tcW w:w="845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76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0" w:right="9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35"/>
              <w:rPr>
                <w:rFonts w:ascii="Times New Roman" w:eastAsia="Times New Roman"/>
                <w:sz w:val="22"/>
              </w:rPr>
            </w:pPr>
            <w:r>
              <w:rPr>
                <w:spacing w:val="-9"/>
                <w:sz w:val="22"/>
              </w:rPr>
              <w:t xml:space="preserve">控制信号。为 </w:t>
            </w:r>
            <w:r>
              <w:rPr>
                <w:rFonts w:ascii="Times New Roman" w:eastAsia="Times New Roman"/>
                <w:spacing w:val="-2"/>
                <w:sz w:val="22"/>
              </w:rPr>
              <w:t>0</w:t>
            </w:r>
            <w:r>
              <w:rPr>
                <w:rFonts w:ascii="Times New Roman" w:eastAsia="Times New Roman"/>
                <w:spacing w:val="-10"/>
                <w:sz w:val="22"/>
              </w:rPr>
              <w:t xml:space="preserve"> </w:t>
            </w:r>
            <w:r>
              <w:rPr>
                <w:spacing w:val="-9"/>
                <w:sz w:val="22"/>
              </w:rPr>
              <w:t xml:space="preserve">时选择指令的 </w:t>
            </w:r>
            <w:r>
              <w:rPr>
                <w:rFonts w:ascii="Times New Roman" w:eastAsia="Times New Roman"/>
                <w:spacing w:val="-2"/>
                <w:sz w:val="22"/>
              </w:rPr>
              <w:t>17</w:t>
            </w:r>
            <w:r>
              <w:rPr>
                <w:rFonts w:ascii="Times New Roman" w:eastAsia="Times New Roman"/>
                <w:spacing w:val="3"/>
                <w:sz w:val="22"/>
              </w:rPr>
              <w:t xml:space="preserve"> </w:t>
            </w:r>
            <w:r>
              <w:rPr>
                <w:rFonts w:ascii="Times New Roman" w:eastAsia="Times New Roman"/>
                <w:spacing w:val="-5"/>
                <w:sz w:val="22"/>
              </w:rPr>
              <w:t>21</w:t>
            </w:r>
          </w:p>
          <w:p>
            <w:pPr>
              <w:pStyle w:val="11"/>
              <w:spacing w:before="71"/>
              <w:rPr>
                <w:sz w:val="22"/>
              </w:rPr>
            </w:pPr>
            <w:r>
              <w:rPr>
                <w:spacing w:val="-13"/>
                <w:sz w:val="22"/>
              </w:rPr>
              <w:t xml:space="preserve">位作为寄存器写数据的地址；为 </w:t>
            </w:r>
            <w:r>
              <w:rPr>
                <w:rFonts w:ascii="Times New Roman" w:eastAsia="Times New Roman"/>
                <w:spacing w:val="-2"/>
                <w:sz w:val="22"/>
              </w:rPr>
              <w:t xml:space="preserve">1 </w:t>
            </w:r>
            <w:r>
              <w:rPr>
                <w:spacing w:val="-10"/>
                <w:sz w:val="22"/>
              </w:rPr>
              <w:t>时</w:t>
            </w:r>
          </w:p>
          <w:p>
            <w:pPr>
              <w:pStyle w:val="11"/>
              <w:spacing w:before="2" w:line="350" w:lineRule="atLeast"/>
              <w:ind w:right="107"/>
              <w:rPr>
                <w:sz w:val="22"/>
              </w:rPr>
            </w:pPr>
            <w:r>
              <w:rPr>
                <w:spacing w:val="-13"/>
                <w:sz w:val="22"/>
              </w:rPr>
              <w:t xml:space="preserve">选择指令的 </w:t>
            </w:r>
            <w:r>
              <w:rPr>
                <w:rFonts w:ascii="Times New Roman" w:eastAsia="Times New Roman"/>
                <w:spacing w:val="-2"/>
                <w:sz w:val="22"/>
              </w:rPr>
              <w:t>12</w:t>
            </w:r>
            <w:r>
              <w:rPr>
                <w:rFonts w:ascii="Times New Roman" w:eastAsia="Times New Roman"/>
                <w:spacing w:val="-13"/>
                <w:sz w:val="22"/>
              </w:rPr>
              <w:t xml:space="preserve"> </w:t>
            </w:r>
            <w:r>
              <w:rPr>
                <w:rFonts w:ascii="Times New Roman" w:eastAsia="Times New Roman"/>
                <w:spacing w:val="-2"/>
                <w:sz w:val="22"/>
              </w:rPr>
              <w:t>16</w:t>
            </w:r>
            <w:r>
              <w:rPr>
                <w:rFonts w:ascii="Times New Roman" w:eastAsia="Times New Roman"/>
                <w:spacing w:val="-1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位作为寄存器写数据的地址。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124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regwrite</w:t>
            </w:r>
          </w:p>
        </w:tc>
        <w:tc>
          <w:tcPr>
            <w:tcW w:w="845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76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0" w:right="9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35"/>
              <w:rPr>
                <w:sz w:val="22"/>
              </w:rPr>
            </w:pPr>
            <w:r>
              <w:rPr>
                <w:spacing w:val="-11"/>
                <w:sz w:val="22"/>
              </w:rPr>
              <w:t xml:space="preserve">控制信号。为 </w:t>
            </w:r>
            <w:r>
              <w:rPr>
                <w:rFonts w:ascii="Times New Roman" w:eastAsia="Times New Roman"/>
                <w:spacing w:val="-4"/>
                <w:sz w:val="22"/>
              </w:rPr>
              <w:t>1</w:t>
            </w:r>
            <w:r>
              <w:rPr>
                <w:rFonts w:ascii="Times New Roman" w:eastAsia="Times New Roman"/>
                <w:spacing w:val="7"/>
                <w:sz w:val="22"/>
              </w:rPr>
              <w:t xml:space="preserve"> </w:t>
            </w:r>
            <w:r>
              <w:rPr>
                <w:spacing w:val="-16"/>
                <w:sz w:val="22"/>
              </w:rPr>
              <w:t>时，将数据写入寄存</w:t>
            </w:r>
          </w:p>
          <w:p>
            <w:pPr>
              <w:pStyle w:val="11"/>
              <w:spacing w:before="71"/>
              <w:rPr>
                <w:sz w:val="22"/>
              </w:rPr>
            </w:pPr>
            <w:r>
              <w:rPr>
                <w:spacing w:val="-7"/>
                <w:sz w:val="22"/>
              </w:rPr>
              <w:t>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1124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jump</w:t>
            </w:r>
          </w:p>
        </w:tc>
        <w:tc>
          <w:tcPr>
            <w:tcW w:w="845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76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0" w:right="9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35" w:line="300" w:lineRule="auto"/>
              <w:ind w:right="107"/>
              <w:rPr>
                <w:sz w:val="22"/>
              </w:rPr>
            </w:pPr>
            <w:r>
              <w:rPr>
                <w:spacing w:val="-11"/>
                <w:sz w:val="22"/>
              </w:rPr>
              <w:t xml:space="preserve">控制信号。为 </w:t>
            </w:r>
            <w:r>
              <w:rPr>
                <w:rFonts w:ascii="Times New Roman" w:eastAsia="Times New Roman"/>
                <w:spacing w:val="-4"/>
                <w:sz w:val="22"/>
              </w:rPr>
              <w:t>1</w:t>
            </w:r>
            <w:r>
              <w:rPr>
                <w:rFonts w:ascii="Times New Roman" w:eastAsia="Times New Roman"/>
                <w:spacing w:val="-10"/>
                <w:sz w:val="22"/>
              </w:rPr>
              <w:t xml:space="preserve"> </w:t>
            </w:r>
            <w:r>
              <w:rPr>
                <w:spacing w:val="-15"/>
                <w:sz w:val="22"/>
              </w:rPr>
              <w:t>时，选择跳转的地址</w:t>
            </w:r>
            <w:r>
              <w:rPr>
                <w:spacing w:val="-20"/>
                <w:sz w:val="22"/>
              </w:rPr>
              <w:t xml:space="preserve">作为 </w:t>
            </w:r>
            <w:r>
              <w:rPr>
                <w:rFonts w:ascii="Times New Roman" w:eastAsia="Times New Roman"/>
                <w:spacing w:val="-2"/>
                <w:sz w:val="22"/>
              </w:rPr>
              <w:t>pc</w:t>
            </w:r>
            <w:r>
              <w:rPr>
                <w:rFonts w:ascii="Times New Roman" w:eastAsia="Times New Roman"/>
                <w:spacing w:val="-1"/>
                <w:sz w:val="22"/>
              </w:rPr>
              <w:t xml:space="preserve"> </w:t>
            </w:r>
            <w:r>
              <w:rPr>
                <w:spacing w:val="-33"/>
                <w:sz w:val="22"/>
              </w:rPr>
              <w:t xml:space="preserve">的值；为 </w:t>
            </w:r>
            <w:r>
              <w:rPr>
                <w:rFonts w:ascii="Times New Roman" w:eastAsia="Times New Roman"/>
                <w:spacing w:val="-2"/>
                <w:sz w:val="22"/>
              </w:rPr>
              <w:t>0</w:t>
            </w:r>
            <w:r>
              <w:rPr>
                <w:rFonts w:ascii="Times New Roman" w:eastAsia="Times New Roman"/>
                <w:spacing w:val="1"/>
                <w:sz w:val="22"/>
              </w:rPr>
              <w:t xml:space="preserve"> </w:t>
            </w:r>
            <w:r>
              <w:rPr>
                <w:spacing w:val="-17"/>
                <w:sz w:val="22"/>
              </w:rPr>
              <w:t>时，选择条件跳转</w:t>
            </w:r>
          </w:p>
          <w:p>
            <w:pPr>
              <w:pStyle w:val="11"/>
              <w:spacing w:before="0"/>
              <w:rPr>
                <w:sz w:val="22"/>
              </w:rPr>
            </w:pPr>
            <w:r>
              <w:rPr>
                <w:spacing w:val="8"/>
                <w:sz w:val="22"/>
              </w:rPr>
              <w:t>的指令地址或</w:t>
            </w:r>
            <w:r>
              <w:rPr>
                <w:rFonts w:ascii="Times New Roman" w:eastAsia="Times New Roman"/>
                <w:sz w:val="22"/>
              </w:rPr>
              <w:t>pc+1</w:t>
            </w:r>
            <w:r>
              <w:rPr>
                <w:rFonts w:ascii="Times New Roman" w:eastAsia="Times New Roman"/>
                <w:spacing w:val="-14"/>
                <w:sz w:val="22"/>
              </w:rPr>
              <w:t xml:space="preserve"> </w:t>
            </w:r>
            <w:r>
              <w:rPr>
                <w:spacing w:val="26"/>
                <w:sz w:val="22"/>
              </w:rPr>
              <w:t>作为</w:t>
            </w:r>
            <w:r>
              <w:rPr>
                <w:rFonts w:ascii="Times New Roman" w:eastAsia="Times New Roman"/>
                <w:sz w:val="22"/>
              </w:rPr>
              <w:t>pc</w:t>
            </w:r>
            <w:r>
              <w:rPr>
                <w:rFonts w:ascii="Times New Roman" w:eastAsia="Times New Roman"/>
                <w:spacing w:val="-1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的值。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124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alucontrol</w:t>
            </w:r>
          </w:p>
        </w:tc>
        <w:tc>
          <w:tcPr>
            <w:tcW w:w="845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76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0" w:right="9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35"/>
              <w:rPr>
                <w:sz w:val="22"/>
              </w:rPr>
            </w:pPr>
            <w:r>
              <w:rPr>
                <w:rFonts w:ascii="Times New Roman" w:eastAsia="Times New Roman"/>
                <w:spacing w:val="-2"/>
                <w:sz w:val="22"/>
              </w:rPr>
              <w:t>alu</w:t>
            </w:r>
            <w:r>
              <w:rPr>
                <w:rFonts w:ascii="Times New Roman" w:eastAsia="Times New Roman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运算的控制信号。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124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overflow</w:t>
            </w:r>
          </w:p>
        </w:tc>
        <w:tc>
          <w:tcPr>
            <w:tcW w:w="845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Output</w:t>
            </w:r>
          </w:p>
        </w:tc>
        <w:tc>
          <w:tcPr>
            <w:tcW w:w="76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0" w:right="9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35"/>
              <w:rPr>
                <w:sz w:val="22"/>
              </w:rPr>
            </w:pPr>
            <w:r>
              <w:rPr>
                <w:spacing w:val="-6"/>
                <w:sz w:val="22"/>
              </w:rPr>
              <w:t>控制信号。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124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zero</w:t>
            </w:r>
          </w:p>
        </w:tc>
        <w:tc>
          <w:tcPr>
            <w:tcW w:w="845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Output</w:t>
            </w:r>
          </w:p>
        </w:tc>
        <w:tc>
          <w:tcPr>
            <w:tcW w:w="76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0" w:right="9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35"/>
              <w:rPr>
                <w:sz w:val="22"/>
              </w:rPr>
            </w:pPr>
            <w:r>
              <w:rPr>
                <w:spacing w:val="-23"/>
                <w:sz w:val="22"/>
              </w:rPr>
              <w:t xml:space="preserve">当 </w:t>
            </w:r>
            <w:r>
              <w:rPr>
                <w:rFonts w:ascii="Times New Roman" w:eastAsia="Times New Roman"/>
                <w:sz w:val="22"/>
              </w:rPr>
              <w:t>alu</w:t>
            </w:r>
            <w:r>
              <w:rPr>
                <w:rFonts w:ascii="Times New Roman" w:eastAsia="Times New Roman"/>
                <w:spacing w:val="-8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 xml:space="preserve">的运算结果为 </w:t>
            </w:r>
            <w:r>
              <w:rPr>
                <w:rFonts w:ascii="Times New Roman" w:eastAsia="Times New Roman"/>
                <w:sz w:val="22"/>
              </w:rPr>
              <w:t>0</w:t>
            </w:r>
            <w:r>
              <w:rPr>
                <w:rFonts w:ascii="Times New Roman" w:eastAsia="Times New Roman"/>
                <w:spacing w:val="3"/>
                <w:sz w:val="22"/>
              </w:rPr>
              <w:t xml:space="preserve"> </w:t>
            </w:r>
            <w:r>
              <w:rPr>
                <w:spacing w:val="-16"/>
                <w:sz w:val="22"/>
              </w:rPr>
              <w:t>时，该输出为</w:t>
            </w:r>
          </w:p>
          <w:p>
            <w:pPr>
              <w:pStyle w:val="11"/>
              <w:spacing w:before="71"/>
              <w:rPr>
                <w:sz w:val="22"/>
              </w:rPr>
            </w:pPr>
            <w:r>
              <w:rPr>
                <w:rFonts w:ascii="Times New Roman" w:eastAsia="Times New Roman"/>
                <w:spacing w:val="-2"/>
                <w:sz w:val="22"/>
              </w:rPr>
              <w:t>1</w:t>
            </w:r>
            <w:r>
              <w:rPr>
                <w:spacing w:val="-10"/>
                <w:sz w:val="22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124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sz w:val="22"/>
              </w:rPr>
              <w:t>pc</w:t>
            </w:r>
          </w:p>
        </w:tc>
        <w:tc>
          <w:tcPr>
            <w:tcW w:w="845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Output</w:t>
            </w:r>
          </w:p>
        </w:tc>
        <w:tc>
          <w:tcPr>
            <w:tcW w:w="76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32-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35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pc</w:t>
            </w:r>
            <w:r>
              <w:rPr>
                <w:rFonts w:ascii="Times New Roman" w:eastAsia="Times New Roman"/>
                <w:spacing w:val="-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的值。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124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w w:val="105"/>
                <w:sz w:val="22"/>
              </w:rPr>
              <w:t>rd</w:t>
            </w:r>
            <w:r>
              <w:rPr>
                <w:rFonts w:ascii="Times New Roman"/>
                <w:spacing w:val="-5"/>
                <w:w w:val="105"/>
                <w:sz w:val="22"/>
                <w:vertAlign w:val="subscript"/>
              </w:rPr>
              <w:t>1</w:t>
            </w:r>
          </w:p>
        </w:tc>
        <w:tc>
          <w:tcPr>
            <w:tcW w:w="845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Output</w:t>
            </w:r>
          </w:p>
        </w:tc>
        <w:tc>
          <w:tcPr>
            <w:tcW w:w="76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32-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35"/>
              <w:rPr>
                <w:sz w:val="22"/>
              </w:rPr>
            </w:pPr>
            <w:r>
              <w:rPr>
                <w:spacing w:val="-5"/>
                <w:sz w:val="22"/>
              </w:rPr>
              <w:t>寄存器读出的数据。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124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w w:val="105"/>
                <w:sz w:val="22"/>
              </w:rPr>
              <w:t>rd</w:t>
            </w:r>
            <w:r>
              <w:rPr>
                <w:rFonts w:ascii="Times New Roman"/>
                <w:spacing w:val="-5"/>
                <w:w w:val="105"/>
                <w:sz w:val="22"/>
                <w:vertAlign w:val="subscript"/>
              </w:rPr>
              <w:t>2</w:t>
            </w:r>
          </w:p>
        </w:tc>
        <w:tc>
          <w:tcPr>
            <w:tcW w:w="845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Output</w:t>
            </w:r>
          </w:p>
        </w:tc>
        <w:tc>
          <w:tcPr>
            <w:tcW w:w="76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32-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35"/>
              <w:rPr>
                <w:sz w:val="22"/>
              </w:rPr>
            </w:pPr>
            <w:r>
              <w:rPr>
                <w:spacing w:val="-5"/>
                <w:sz w:val="22"/>
              </w:rPr>
              <w:t>寄存器读出的数据。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24" w:type="dxa"/>
            <w:tcBorders>
              <w:top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result</w:t>
            </w:r>
          </w:p>
        </w:tc>
        <w:tc>
          <w:tcPr>
            <w:tcW w:w="845" w:type="dxa"/>
            <w:tcBorders>
              <w:top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Output</w:t>
            </w:r>
          </w:p>
        </w:tc>
        <w:tc>
          <w:tcPr>
            <w:tcW w:w="760" w:type="dxa"/>
            <w:tcBorders>
              <w:top w:val="double" w:color="000000" w:sz="4" w:space="0"/>
            </w:tcBorders>
          </w:tcPr>
          <w:p>
            <w:pPr>
              <w:pStyle w:val="11"/>
              <w:ind w:left="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32-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0" w:type="dxa"/>
            <w:tcBorders>
              <w:top w:val="double" w:color="000000" w:sz="4" w:space="0"/>
            </w:tcBorders>
          </w:tcPr>
          <w:p>
            <w:pPr>
              <w:pStyle w:val="11"/>
              <w:spacing w:before="35"/>
              <w:rPr>
                <w:sz w:val="22"/>
              </w:rPr>
            </w:pPr>
            <w:r>
              <w:rPr>
                <w:rFonts w:ascii="Times New Roman" w:eastAsia="Times New Roman"/>
                <w:spacing w:val="-2"/>
                <w:sz w:val="22"/>
              </w:rPr>
              <w:t>alu</w:t>
            </w:r>
            <w:r>
              <w:rPr>
                <w:rFonts w:ascii="Times New Roman" w:eastAsia="Times New Roman"/>
                <w:spacing w:val="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的运算结果。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920" w:right="1340" w:bottom="1020" w:left="1320" w:header="0" w:footer="831" w:gutter="0"/>
          <w:cols w:space="720" w:num="1"/>
        </w:sectPr>
      </w:pPr>
    </w:p>
    <w:p>
      <w:pPr>
        <w:pStyle w:val="3"/>
        <w:numPr>
          <w:ilvl w:val="1"/>
          <w:numId w:val="2"/>
        </w:numPr>
        <w:tabs>
          <w:tab w:val="left" w:pos="657"/>
        </w:tabs>
        <w:spacing w:before="36" w:after="0" w:line="240" w:lineRule="auto"/>
        <w:ind w:left="657" w:right="0" w:hanging="537"/>
        <w:jc w:val="left"/>
      </w:pPr>
      <w:bookmarkStart w:id="7" w:name="存在的问题及解决方案"/>
      <w:bookmarkEnd w:id="7"/>
      <w:r>
        <w:rPr>
          <w:spacing w:val="-5"/>
        </w:rPr>
        <w:t>存在的问题及解决方案</w:t>
      </w:r>
    </w:p>
    <w:p>
      <w:pPr>
        <w:pStyle w:val="4"/>
        <w:numPr>
          <w:ilvl w:val="2"/>
          <w:numId w:val="2"/>
        </w:numPr>
        <w:tabs>
          <w:tab w:val="left" w:pos="774"/>
        </w:tabs>
        <w:spacing w:before="268" w:after="0" w:line="240" w:lineRule="auto"/>
        <w:ind w:left="774" w:right="0" w:hanging="654"/>
        <w:jc w:val="left"/>
      </w:pPr>
      <w:bookmarkStart w:id="8" w:name="部分信号变化有快慢差异"/>
      <w:bookmarkEnd w:id="8"/>
      <w:r>
        <w:rPr>
          <w:spacing w:val="-5"/>
        </w:rPr>
        <w:t>部分信号变化有快慢差异</w:t>
      </w:r>
    </w:p>
    <w:p>
      <w:pPr>
        <w:spacing w:before="338" w:line="300" w:lineRule="auto"/>
        <w:ind w:left="119" w:right="98" w:firstLine="436"/>
        <w:jc w:val="both"/>
        <w:rPr>
          <w:rFonts w:ascii="宋体" w:eastAsia="宋体"/>
          <w:sz w:val="22"/>
        </w:rPr>
      </w:pPr>
      <w:r>
        <w:rPr>
          <w:spacing w:val="-2"/>
          <w:sz w:val="22"/>
        </w:rPr>
        <w:t>readdata</w:t>
      </w:r>
      <w:r>
        <w:rPr>
          <w:spacing w:val="-12"/>
          <w:sz w:val="22"/>
        </w:rPr>
        <w:t xml:space="preserve"> </w:t>
      </w:r>
      <w:r>
        <w:rPr>
          <w:rFonts w:ascii="宋体" w:eastAsia="宋体"/>
          <w:spacing w:val="-8"/>
          <w:sz w:val="22"/>
        </w:rPr>
        <w:t xml:space="preserve">信号和 </w:t>
      </w:r>
      <w:r>
        <w:rPr>
          <w:spacing w:val="-2"/>
          <w:sz w:val="22"/>
        </w:rPr>
        <w:t>wd3</w:t>
      </w:r>
      <w:r>
        <w:rPr>
          <w:spacing w:val="-11"/>
          <w:sz w:val="22"/>
        </w:rPr>
        <w:t xml:space="preserve"> </w:t>
      </w:r>
      <w:r>
        <w:rPr>
          <w:rFonts w:ascii="宋体" w:eastAsia="宋体"/>
          <w:spacing w:val="-2"/>
          <w:sz w:val="22"/>
        </w:rPr>
        <w:t>信号有快慢差异，</w:t>
      </w:r>
      <w:r>
        <w:rPr>
          <w:spacing w:val="-2"/>
          <w:sz w:val="22"/>
        </w:rPr>
        <w:t>readdata</w:t>
      </w:r>
      <w:r>
        <w:rPr>
          <w:spacing w:val="-12"/>
          <w:sz w:val="22"/>
        </w:rPr>
        <w:t xml:space="preserve"> </w:t>
      </w:r>
      <w:r>
        <w:rPr>
          <w:rFonts w:ascii="宋体" w:eastAsia="宋体"/>
          <w:spacing w:val="-8"/>
          <w:sz w:val="22"/>
        </w:rPr>
        <w:t xml:space="preserve">信号比 </w:t>
      </w:r>
      <w:r>
        <w:rPr>
          <w:spacing w:val="-2"/>
          <w:sz w:val="22"/>
        </w:rPr>
        <w:t>wd3</w:t>
      </w:r>
      <w:r>
        <w:rPr>
          <w:spacing w:val="-11"/>
          <w:sz w:val="22"/>
        </w:rPr>
        <w:t xml:space="preserve"> </w:t>
      </w:r>
      <w:r>
        <w:rPr>
          <w:rFonts w:ascii="宋体" w:eastAsia="宋体"/>
          <w:spacing w:val="-9"/>
          <w:sz w:val="22"/>
        </w:rPr>
        <w:t>信号的变化慢了半个周期，造成</w:t>
      </w:r>
      <w:r>
        <w:rPr>
          <w:rFonts w:ascii="宋体" w:eastAsia="宋体"/>
          <w:spacing w:val="-6"/>
          <w:sz w:val="22"/>
        </w:rPr>
        <w:t xml:space="preserve">结果出错。解决方案是将 </w:t>
      </w:r>
      <w:r>
        <w:rPr>
          <w:spacing w:val="-4"/>
          <w:sz w:val="22"/>
        </w:rPr>
        <w:t>data_mem</w:t>
      </w:r>
      <w:r>
        <w:rPr>
          <w:spacing w:val="-10"/>
          <w:sz w:val="22"/>
        </w:rPr>
        <w:t xml:space="preserve"> </w:t>
      </w:r>
      <w:r>
        <w:rPr>
          <w:rFonts w:ascii="宋体" w:eastAsia="宋体"/>
          <w:spacing w:val="-18"/>
          <w:sz w:val="22"/>
        </w:rPr>
        <w:t>的时钟不取反。可见，当信号的变化有快慢差别时，可以尝试</w:t>
      </w:r>
      <w:r>
        <w:rPr>
          <w:rFonts w:ascii="宋体" w:eastAsia="宋体"/>
          <w:spacing w:val="-2"/>
          <w:sz w:val="22"/>
        </w:rPr>
        <w:t>改变模块的时钟信号。</w:t>
      </w:r>
    </w:p>
    <w:p>
      <w:pPr>
        <w:pStyle w:val="5"/>
        <w:spacing w:before="148"/>
        <w:rPr>
          <w:rFonts w:ascii="宋体"/>
          <w:sz w:val="22"/>
        </w:rPr>
      </w:pPr>
    </w:p>
    <w:p>
      <w:pPr>
        <w:pStyle w:val="4"/>
        <w:numPr>
          <w:ilvl w:val="2"/>
          <w:numId w:val="2"/>
        </w:numPr>
        <w:tabs>
          <w:tab w:val="left" w:pos="774"/>
        </w:tabs>
        <w:spacing w:before="0" w:after="0" w:line="240" w:lineRule="auto"/>
        <w:ind w:left="774" w:right="0" w:hanging="654"/>
        <w:jc w:val="left"/>
      </w:pPr>
      <w:bookmarkStart w:id="9" w:name="调整代码时再仿真，结果错误"/>
      <w:bookmarkEnd w:id="9"/>
      <w:r>
        <w:rPr>
          <w:spacing w:val="-14"/>
        </w:rPr>
        <w:t>调整代码时再仿真，结果错误</w:t>
      </w:r>
    </w:p>
    <w:p>
      <w:pPr>
        <w:spacing w:before="337" w:line="300" w:lineRule="auto"/>
        <w:ind w:left="120" w:right="98" w:firstLine="436"/>
        <w:jc w:val="both"/>
        <w:rPr>
          <w:rFonts w:ascii="宋体" w:eastAsia="宋体"/>
          <w:sz w:val="22"/>
        </w:rPr>
      </w:pPr>
      <w:r>
        <w:rPr>
          <w:rFonts w:ascii="宋体" w:eastAsia="宋体"/>
          <w:spacing w:val="-20"/>
          <w:sz w:val="22"/>
        </w:rPr>
        <w:t>程序运行正确后，将部分冗余的输出删除再进行调试，获取截图。此时，由于误删，导致代码</w:t>
      </w:r>
      <w:r>
        <w:rPr>
          <w:rFonts w:ascii="宋体" w:eastAsia="宋体"/>
          <w:spacing w:val="-8"/>
          <w:sz w:val="22"/>
        </w:rPr>
        <w:t>无法运行。解决方案是将仿真中显示的输出罗列在纸上，再寻找不正确的信号或模块。最终发现</w:t>
      </w:r>
      <w:r>
        <w:rPr>
          <w:rFonts w:ascii="宋体" w:eastAsia="宋体"/>
          <w:spacing w:val="-10"/>
          <w:sz w:val="22"/>
        </w:rPr>
        <w:t>模块内的中间连线的定义被删除，导致无法运行。</w:t>
      </w:r>
    </w:p>
    <w:p>
      <w:pPr>
        <w:pStyle w:val="5"/>
        <w:spacing w:before="133"/>
        <w:rPr>
          <w:rFonts w:ascii="宋体"/>
          <w:sz w:val="22"/>
        </w:rPr>
      </w:pPr>
    </w:p>
    <w:p>
      <w:pPr>
        <w:pStyle w:val="3"/>
        <w:numPr>
          <w:ilvl w:val="1"/>
          <w:numId w:val="2"/>
        </w:numPr>
        <w:tabs>
          <w:tab w:val="left" w:pos="657"/>
        </w:tabs>
        <w:spacing w:before="0" w:after="0" w:line="240" w:lineRule="auto"/>
        <w:ind w:left="657" w:right="0" w:hanging="537"/>
        <w:jc w:val="left"/>
      </w:pPr>
      <w:bookmarkStart w:id="10" w:name="心得体会"/>
      <w:bookmarkEnd w:id="10"/>
      <w:r>
        <w:rPr>
          <w:spacing w:val="-6"/>
        </w:rPr>
        <w:t>心得体会</w:t>
      </w:r>
    </w:p>
    <w:p>
      <w:pPr>
        <w:pStyle w:val="4"/>
        <w:numPr>
          <w:ilvl w:val="2"/>
          <w:numId w:val="2"/>
        </w:numPr>
        <w:tabs>
          <w:tab w:val="left" w:pos="774"/>
        </w:tabs>
        <w:spacing w:before="268" w:after="0" w:line="240" w:lineRule="auto"/>
        <w:ind w:left="774" w:right="0" w:hanging="654"/>
        <w:jc w:val="left"/>
      </w:pPr>
      <w:bookmarkStart w:id="11" w:name="信号变化延迟的解决办法"/>
      <w:bookmarkEnd w:id="11"/>
      <w:r>
        <w:rPr>
          <w:spacing w:val="-5"/>
        </w:rPr>
        <w:t>信号变化延迟的解决办法</w:t>
      </w:r>
    </w:p>
    <w:p>
      <w:pPr>
        <w:spacing w:before="338"/>
        <w:ind w:left="556" w:right="0" w:firstLine="0"/>
        <w:jc w:val="left"/>
        <w:rPr>
          <w:rFonts w:ascii="宋体" w:eastAsia="宋体"/>
          <w:sz w:val="22"/>
        </w:rPr>
      </w:pPr>
      <w:r>
        <w:rPr>
          <w:rFonts w:ascii="宋体" w:eastAsia="宋体"/>
          <w:spacing w:val="-13"/>
          <w:sz w:val="22"/>
        </w:rPr>
        <w:t>当信号的变化有快慢差别时，可以尝试改变模块的时钟信号。</w:t>
      </w:r>
    </w:p>
    <w:p>
      <w:pPr>
        <w:pStyle w:val="5"/>
        <w:spacing w:before="218"/>
        <w:rPr>
          <w:rFonts w:ascii="宋体"/>
          <w:sz w:val="22"/>
        </w:rPr>
      </w:pPr>
    </w:p>
    <w:p>
      <w:pPr>
        <w:pStyle w:val="4"/>
        <w:numPr>
          <w:ilvl w:val="2"/>
          <w:numId w:val="2"/>
        </w:numPr>
        <w:tabs>
          <w:tab w:val="left" w:pos="774"/>
        </w:tabs>
        <w:spacing w:before="0" w:after="0" w:line="240" w:lineRule="auto"/>
        <w:ind w:left="774" w:right="0" w:hanging="654"/>
        <w:jc w:val="left"/>
      </w:pPr>
      <w:bookmarkStart w:id="12" w:name="删除代码要谨慎"/>
      <w:bookmarkEnd w:id="12"/>
      <w:r>
        <w:rPr>
          <w:spacing w:val="-5"/>
        </w:rPr>
        <w:t>删除代码要谨慎</w:t>
      </w:r>
    </w:p>
    <w:p>
      <w:pPr>
        <w:spacing w:before="338"/>
        <w:ind w:left="556" w:right="0" w:firstLine="0"/>
        <w:jc w:val="left"/>
        <w:rPr>
          <w:rFonts w:ascii="宋体" w:eastAsia="宋体"/>
          <w:sz w:val="22"/>
        </w:rPr>
      </w:pPr>
      <w:r>
        <w:rPr>
          <w:rFonts w:ascii="宋体" w:eastAsia="宋体"/>
          <w:spacing w:val="-11"/>
          <w:sz w:val="22"/>
        </w:rPr>
        <w:t>当程序运行出现了阶段性的成果时，应当备份。</w:t>
      </w:r>
    </w:p>
    <w:p>
      <w:pPr>
        <w:pStyle w:val="5"/>
        <w:spacing w:before="280"/>
        <w:rPr>
          <w:rFonts w:ascii="宋体"/>
          <w:sz w:val="22"/>
        </w:rPr>
      </w:pPr>
    </w:p>
    <w:p>
      <w:pPr>
        <w:pStyle w:val="2"/>
        <w:numPr>
          <w:ilvl w:val="0"/>
          <w:numId w:val="2"/>
        </w:numPr>
        <w:tabs>
          <w:tab w:val="left" w:pos="550"/>
        </w:tabs>
        <w:spacing w:before="1" w:after="0" w:line="240" w:lineRule="auto"/>
        <w:ind w:left="550" w:right="0" w:hanging="430"/>
        <w:jc w:val="left"/>
      </w:pPr>
      <w:bookmarkStart w:id="13" w:name="实验结果及分析"/>
      <w:bookmarkEnd w:id="13"/>
      <w:r>
        <w:rPr>
          <w:spacing w:val="-2"/>
        </w:rPr>
        <w:t>实验结果及分析</w:t>
      </w:r>
    </w:p>
    <w:p>
      <w:pPr>
        <w:pStyle w:val="3"/>
        <w:numPr>
          <w:ilvl w:val="1"/>
          <w:numId w:val="2"/>
        </w:numPr>
        <w:tabs>
          <w:tab w:val="left" w:pos="657"/>
        </w:tabs>
        <w:spacing w:before="311" w:after="0" w:line="240" w:lineRule="auto"/>
        <w:ind w:left="657" w:right="0" w:hanging="537"/>
        <w:jc w:val="left"/>
      </w:pPr>
      <w:bookmarkStart w:id="14" w:name="仿真图"/>
      <w:bookmarkEnd w:id="14"/>
      <w:r>
        <w:rPr>
          <w:spacing w:val="-7"/>
        </w:rPr>
        <w:t>仿真图</w:t>
      </w:r>
    </w:p>
    <w:p>
      <w:pPr>
        <w:pStyle w:val="5"/>
        <w:spacing w:before="4"/>
        <w:rPr>
          <w:rFonts w:ascii="Microsoft JhengHei UI"/>
          <w:b/>
          <w:sz w:val="17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2352040</wp:posOffset>
            </wp:positionH>
            <wp:positionV relativeFrom="paragraph">
              <wp:posOffset>209550</wp:posOffset>
            </wp:positionV>
            <wp:extent cx="2889885" cy="152400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170" cy="1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22" w:right="203" w:firstLine="0"/>
        <w:jc w:val="center"/>
        <w:rPr>
          <w:b/>
          <w:sz w:val="20"/>
        </w:rPr>
      </w:pPr>
      <w:r>
        <w:rPr>
          <w:rFonts w:ascii="Microsoft JhengHei UI" w:eastAsia="Microsoft JhengHei UI"/>
          <w:b/>
          <w:spacing w:val="-2"/>
          <w:sz w:val="20"/>
        </w:rPr>
        <w:t xml:space="preserve">图 </w:t>
      </w:r>
      <w:r>
        <w:rPr>
          <w:b/>
          <w:spacing w:val="-10"/>
          <w:sz w:val="20"/>
        </w:rPr>
        <w:t>1</w:t>
      </w:r>
    </w:p>
    <w:p>
      <w:pPr>
        <w:pStyle w:val="5"/>
        <w:spacing w:before="90"/>
        <w:rPr>
          <w:b/>
          <w:sz w:val="20"/>
        </w:rPr>
      </w:pPr>
    </w:p>
    <w:p>
      <w:pPr>
        <w:spacing w:before="0"/>
        <w:ind w:left="556" w:right="0" w:firstLine="0"/>
        <w:jc w:val="left"/>
        <w:rPr>
          <w:rFonts w:ascii="宋体" w:hAnsi="宋体" w:eastAsia="宋体"/>
          <w:sz w:val="22"/>
        </w:rPr>
      </w:pPr>
      <w:r>
        <w:rPr>
          <w:rFonts w:ascii="宋体" w:hAnsi="宋体" w:eastAsia="宋体"/>
          <w:spacing w:val="-18"/>
          <w:sz w:val="22"/>
        </w:rPr>
        <w:t>仿真结果如图。其中，</w:t>
      </w:r>
      <w:r>
        <w:rPr>
          <w:spacing w:val="5"/>
          <w:sz w:val="22"/>
        </w:rPr>
        <w:t>dataadr</w:t>
      </w:r>
      <w:r>
        <w:rPr>
          <w:spacing w:val="-5"/>
          <w:sz w:val="22"/>
        </w:rPr>
        <w:t xml:space="preserve"> </w:t>
      </w:r>
      <w:r>
        <w:rPr>
          <w:rFonts w:ascii="宋体" w:hAnsi="宋体" w:eastAsia="宋体"/>
          <w:spacing w:val="-8"/>
          <w:sz w:val="22"/>
        </w:rPr>
        <w:t>为</w:t>
      </w:r>
      <w:r>
        <w:rPr>
          <w:spacing w:val="-8"/>
          <w:sz w:val="22"/>
        </w:rPr>
        <w:t>alu</w:t>
      </w:r>
      <w:r>
        <w:rPr>
          <w:spacing w:val="-6"/>
          <w:sz w:val="22"/>
        </w:rPr>
        <w:t xml:space="preserve"> </w:t>
      </w:r>
      <w:r>
        <w:rPr>
          <w:rFonts w:ascii="宋体" w:hAnsi="宋体" w:eastAsia="宋体"/>
          <w:spacing w:val="-33"/>
          <w:sz w:val="22"/>
        </w:rPr>
        <w:t>的运算结果，即“</w:t>
      </w:r>
      <w:r>
        <w:rPr>
          <w:spacing w:val="8"/>
          <w:sz w:val="22"/>
        </w:rPr>
        <w:t>result</w:t>
      </w:r>
      <w:r>
        <w:rPr>
          <w:rFonts w:ascii="宋体" w:hAnsi="宋体" w:eastAsia="宋体"/>
          <w:spacing w:val="-65"/>
          <w:sz w:val="22"/>
        </w:rPr>
        <w:t>”。</w:t>
      </w:r>
    </w:p>
    <w:p>
      <w:pPr>
        <w:spacing w:after="0"/>
        <w:jc w:val="left"/>
        <w:rPr>
          <w:rFonts w:ascii="宋体" w:hAnsi="宋体" w:eastAsia="宋体"/>
          <w:sz w:val="22"/>
        </w:rPr>
        <w:sectPr>
          <w:pgSz w:w="11910" w:h="16840"/>
          <w:pgMar w:top="1300" w:right="1340" w:bottom="1020" w:left="1320" w:header="0" w:footer="831" w:gutter="0"/>
          <w:cols w:space="720" w:num="1"/>
        </w:sectPr>
      </w:pPr>
    </w:p>
    <w:p>
      <w:pPr>
        <w:pStyle w:val="2"/>
        <w:tabs>
          <w:tab w:val="left" w:pos="613"/>
        </w:tabs>
        <w:spacing w:before="45"/>
        <w:ind w:left="120" w:firstLine="0"/>
      </w:pPr>
      <w:bookmarkStart w:id="15" w:name="Datapath代码"/>
      <w:bookmarkEnd w:id="15"/>
      <w:r>
        <w:rPr>
          <w:rFonts w:ascii="Times New Roman" w:eastAsia="Times New Roman"/>
          <w:spacing w:val="-10"/>
        </w:rPr>
        <w:t>A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Datapath</w:t>
      </w:r>
      <w:r>
        <w:rPr>
          <w:rFonts w:ascii="Times New Roman" w:eastAsia="Times New Roman"/>
          <w:spacing w:val="32"/>
        </w:rPr>
        <w:t xml:space="preserve"> </w:t>
      </w:r>
      <w:r>
        <w:rPr>
          <w:spacing w:val="-5"/>
        </w:rPr>
        <w:t>代码</w:t>
      </w:r>
    </w:p>
    <w:p>
      <w:pPr>
        <w:pStyle w:val="5"/>
        <w:spacing w:before="344"/>
        <w:rPr>
          <w:rFonts w:ascii="Microsoft JhengHei UI"/>
          <w:b/>
          <w:sz w:val="28"/>
        </w:rPr>
      </w:pPr>
    </w:p>
    <w:p>
      <w:pPr>
        <w:pStyle w:val="5"/>
        <w:spacing w:before="1" w:line="331" w:lineRule="auto"/>
        <w:ind w:left="131" w:right="5744" w:firstLine="4"/>
      </w:pPr>
      <w:r>
        <w:rPr>
          <w:color w:val="7F0000"/>
          <w:spacing w:val="13"/>
          <w:w w:val="135"/>
        </w:rPr>
        <w:t>module</w:t>
      </w:r>
      <w:r>
        <w:rPr>
          <w:color w:val="7F0000"/>
          <w:spacing w:val="79"/>
          <w:w w:val="135"/>
        </w:rPr>
        <w:t xml:space="preserve">       </w:t>
      </w:r>
      <w:r>
        <w:rPr>
          <w:spacing w:val="14"/>
          <w:w w:val="135"/>
        </w:rPr>
        <w:t>datapath</w:t>
      </w:r>
      <w:r>
        <w:rPr>
          <w:spacing w:val="17"/>
          <w:w w:val="160"/>
        </w:rPr>
        <w:t xml:space="preserve">  </w:t>
      </w:r>
      <w:r>
        <w:rPr>
          <w:w w:val="160"/>
        </w:rPr>
        <w:t>(</w:t>
      </w:r>
      <w:r>
        <w:rPr>
          <w:spacing w:val="80"/>
          <w:w w:val="160"/>
        </w:rPr>
        <w:t xml:space="preserve"> </w:t>
      </w:r>
      <w:r>
        <w:rPr>
          <w:w w:val="130"/>
        </w:rPr>
        <w:t>clk</w:t>
      </w:r>
      <w:r>
        <w:rPr>
          <w:spacing w:val="-23"/>
          <w:w w:val="130"/>
        </w:rPr>
        <w:t xml:space="preserve"> </w:t>
      </w:r>
      <w:r>
        <w:rPr>
          <w:w w:val="130"/>
        </w:rPr>
        <w:t>,</w:t>
      </w:r>
      <w:r>
        <w:rPr>
          <w:spacing w:val="-36"/>
          <w:w w:val="130"/>
        </w:rPr>
        <w:t xml:space="preserve"> </w:t>
      </w:r>
      <w:r>
        <w:rPr>
          <w:w w:val="130"/>
        </w:rPr>
        <w:t>rst</w:t>
      </w:r>
      <w:r>
        <w:rPr>
          <w:spacing w:val="-23"/>
          <w:w w:val="130"/>
        </w:rPr>
        <w:t xml:space="preserve"> </w:t>
      </w:r>
      <w:r>
        <w:rPr>
          <w:w w:val="130"/>
        </w:rPr>
        <w:t>,</w:t>
      </w:r>
      <w:r>
        <w:rPr>
          <w:spacing w:val="-32"/>
          <w:w w:val="130"/>
        </w:rPr>
        <w:t xml:space="preserve"> </w:t>
      </w:r>
      <w:r>
        <w:rPr>
          <w:spacing w:val="13"/>
          <w:w w:val="130"/>
        </w:rPr>
        <w:t>memtoreg</w:t>
      </w:r>
      <w:r>
        <w:rPr>
          <w:spacing w:val="-15"/>
          <w:w w:val="130"/>
        </w:rPr>
        <w:t xml:space="preserve"> </w:t>
      </w:r>
      <w:r>
        <w:rPr>
          <w:w w:val="130"/>
        </w:rPr>
        <w:t>,</w:t>
      </w:r>
      <w:r>
        <w:rPr>
          <w:spacing w:val="-34"/>
          <w:w w:val="130"/>
        </w:rPr>
        <w:t xml:space="preserve"> </w:t>
      </w:r>
      <w:r>
        <w:rPr>
          <w:spacing w:val="10"/>
          <w:w w:val="130"/>
        </w:rPr>
        <w:t>pcsrc</w:t>
      </w:r>
      <w:r>
        <w:rPr>
          <w:spacing w:val="-18"/>
          <w:w w:val="130"/>
        </w:rPr>
        <w:t xml:space="preserve"> </w:t>
      </w:r>
      <w:r>
        <w:rPr>
          <w:w w:val="130"/>
        </w:rPr>
        <w:t>,</w:t>
      </w:r>
      <w:r>
        <w:rPr>
          <w:spacing w:val="-33"/>
          <w:w w:val="130"/>
        </w:rPr>
        <w:t xml:space="preserve"> </w:t>
      </w:r>
      <w:r>
        <w:rPr>
          <w:spacing w:val="11"/>
          <w:w w:val="130"/>
        </w:rPr>
        <w:t>alusrc</w:t>
      </w:r>
      <w:r>
        <w:rPr>
          <w:spacing w:val="-17"/>
          <w:w w:val="130"/>
        </w:rPr>
        <w:t xml:space="preserve"> </w:t>
      </w:r>
      <w:r>
        <w:rPr>
          <w:w w:val="130"/>
        </w:rPr>
        <w:t>,</w:t>
      </w:r>
    </w:p>
    <w:p>
      <w:pPr>
        <w:pStyle w:val="5"/>
        <w:spacing w:line="331" w:lineRule="auto"/>
        <w:ind w:left="985" w:hanging="400"/>
      </w:pPr>
      <w:r>
        <w:rPr>
          <w:spacing w:val="11"/>
          <w:w w:val="130"/>
        </w:rPr>
        <w:t>regdst</w:t>
      </w:r>
      <w:r>
        <w:rPr>
          <w:spacing w:val="-11"/>
          <w:w w:val="130"/>
        </w:rPr>
        <w:t xml:space="preserve"> </w:t>
      </w:r>
      <w:r>
        <w:rPr>
          <w:w w:val="130"/>
        </w:rPr>
        <w:t>,</w:t>
      </w:r>
      <w:r>
        <w:rPr>
          <w:spacing w:val="-28"/>
          <w:w w:val="130"/>
        </w:rPr>
        <w:t xml:space="preserve"> </w:t>
      </w:r>
      <w:r>
        <w:rPr>
          <w:spacing w:val="13"/>
          <w:w w:val="130"/>
        </w:rPr>
        <w:t>regwrite</w:t>
      </w:r>
      <w:r>
        <w:rPr>
          <w:spacing w:val="-9"/>
          <w:w w:val="130"/>
        </w:rPr>
        <w:t xml:space="preserve"> </w:t>
      </w:r>
      <w:r>
        <w:rPr>
          <w:w w:val="130"/>
        </w:rPr>
        <w:t>,</w:t>
      </w:r>
      <w:r>
        <w:rPr>
          <w:spacing w:val="-31"/>
          <w:w w:val="130"/>
        </w:rPr>
        <w:t xml:space="preserve"> </w:t>
      </w:r>
      <w:r>
        <w:rPr>
          <w:w w:val="130"/>
        </w:rPr>
        <w:t>jump</w:t>
      </w:r>
      <w:r>
        <w:rPr>
          <w:spacing w:val="-15"/>
          <w:w w:val="130"/>
        </w:rPr>
        <w:t xml:space="preserve"> </w:t>
      </w:r>
      <w:r>
        <w:rPr>
          <w:w w:val="130"/>
        </w:rPr>
        <w:t>,</w:t>
      </w:r>
      <w:r>
        <w:rPr>
          <w:spacing w:val="-27"/>
          <w:w w:val="130"/>
        </w:rPr>
        <w:t xml:space="preserve"> </w:t>
      </w:r>
      <w:r>
        <w:rPr>
          <w:spacing w:val="13"/>
          <w:w w:val="130"/>
        </w:rPr>
        <w:t>alucontrol</w:t>
      </w:r>
      <w:r>
        <w:rPr>
          <w:spacing w:val="-6"/>
          <w:w w:val="130"/>
        </w:rPr>
        <w:t xml:space="preserve"> </w:t>
      </w:r>
      <w:r>
        <w:rPr>
          <w:w w:val="130"/>
        </w:rPr>
        <w:t>,</w:t>
      </w:r>
      <w:r>
        <w:rPr>
          <w:spacing w:val="-28"/>
          <w:w w:val="130"/>
        </w:rPr>
        <w:t xml:space="preserve"> </w:t>
      </w:r>
      <w:r>
        <w:rPr>
          <w:spacing w:val="13"/>
          <w:w w:val="130"/>
        </w:rPr>
        <w:t>overflow</w:t>
      </w:r>
      <w:r>
        <w:rPr>
          <w:spacing w:val="-9"/>
          <w:w w:val="130"/>
        </w:rPr>
        <w:t xml:space="preserve"> </w:t>
      </w:r>
      <w:r>
        <w:rPr>
          <w:w w:val="130"/>
        </w:rPr>
        <w:t>,</w:t>
      </w:r>
      <w:r>
        <w:rPr>
          <w:spacing w:val="-31"/>
          <w:w w:val="130"/>
        </w:rPr>
        <w:t xml:space="preserve"> </w:t>
      </w:r>
      <w:r>
        <w:rPr>
          <w:w w:val="130"/>
        </w:rPr>
        <w:t>zero</w:t>
      </w:r>
      <w:r>
        <w:rPr>
          <w:spacing w:val="-15"/>
          <w:w w:val="130"/>
        </w:rPr>
        <w:t xml:space="preserve"> </w:t>
      </w:r>
      <w:r>
        <w:rPr>
          <w:w w:val="130"/>
        </w:rPr>
        <w:t>,</w:t>
      </w:r>
      <w:r>
        <w:rPr>
          <w:spacing w:val="-35"/>
          <w:w w:val="130"/>
        </w:rPr>
        <w:t xml:space="preserve"> </w:t>
      </w:r>
      <w:r>
        <w:rPr>
          <w:w w:val="130"/>
        </w:rPr>
        <w:t>pc</w:t>
      </w:r>
      <w:r>
        <w:rPr>
          <w:spacing w:val="-23"/>
          <w:w w:val="130"/>
        </w:rPr>
        <w:t xml:space="preserve"> </w:t>
      </w:r>
      <w:r>
        <w:rPr>
          <w:w w:val="130"/>
        </w:rPr>
        <w:t>,</w:t>
      </w:r>
      <w:r>
        <w:rPr>
          <w:spacing w:val="-29"/>
          <w:w w:val="130"/>
        </w:rPr>
        <w:t xml:space="preserve"> </w:t>
      </w:r>
      <w:r>
        <w:rPr>
          <w:spacing w:val="10"/>
          <w:w w:val="130"/>
        </w:rPr>
        <w:t>instr</w:t>
      </w:r>
      <w:r>
        <w:rPr>
          <w:spacing w:val="-13"/>
          <w:w w:val="130"/>
        </w:rPr>
        <w:t xml:space="preserve"> </w:t>
      </w:r>
      <w:r>
        <w:rPr>
          <w:w w:val="130"/>
        </w:rPr>
        <w:t>,</w:t>
      </w:r>
      <w:r>
        <w:rPr>
          <w:spacing w:val="-29"/>
          <w:w w:val="130"/>
        </w:rPr>
        <w:t xml:space="preserve"> </w:t>
      </w:r>
      <w:r>
        <w:rPr>
          <w:spacing w:val="11"/>
          <w:w w:val="130"/>
        </w:rPr>
        <w:t>aluout</w:t>
      </w:r>
      <w:r>
        <w:rPr>
          <w:spacing w:val="-11"/>
          <w:w w:val="130"/>
        </w:rPr>
        <w:t xml:space="preserve"> </w:t>
      </w:r>
      <w:r>
        <w:rPr>
          <w:w w:val="130"/>
        </w:rPr>
        <w:t>,</w:t>
      </w:r>
      <w:r>
        <w:rPr>
          <w:spacing w:val="-28"/>
          <w:w w:val="130"/>
        </w:rPr>
        <w:t xml:space="preserve"> </w:t>
      </w:r>
      <w:r>
        <w:rPr>
          <w:spacing w:val="13"/>
          <w:w w:val="130"/>
        </w:rPr>
        <w:t>writedata</w:t>
      </w:r>
      <w:r>
        <w:rPr>
          <w:spacing w:val="-8"/>
          <w:w w:val="130"/>
        </w:rPr>
        <w:t xml:space="preserve"> </w:t>
      </w:r>
      <w:r>
        <w:rPr>
          <w:w w:val="130"/>
        </w:rPr>
        <w:t xml:space="preserve">, </w:t>
      </w:r>
      <w:r>
        <w:rPr>
          <w:spacing w:val="13"/>
          <w:w w:val="135"/>
        </w:rPr>
        <w:t>readdata</w:t>
      </w:r>
      <w:r>
        <w:rPr>
          <w:spacing w:val="-22"/>
          <w:w w:val="13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35"/>
        </w:rPr>
        <w:t>rd_1</w:t>
      </w:r>
      <w:r>
        <w:rPr>
          <w:spacing w:val="-27"/>
          <w:w w:val="13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35"/>
        </w:rPr>
        <w:t>pcin</w:t>
      </w:r>
      <w:r>
        <w:rPr>
          <w:spacing w:val="-27"/>
          <w:w w:val="13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0"/>
          <w:w w:val="135"/>
        </w:rPr>
        <w:t>src_b</w:t>
      </w:r>
      <w:r>
        <w:rPr>
          <w:spacing w:val="-25"/>
          <w:w w:val="13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25"/>
        </w:rPr>
        <w:t>wa</w:t>
      </w:r>
    </w:p>
    <w:p>
      <w:pPr>
        <w:spacing w:before="0" w:line="204" w:lineRule="exact"/>
        <w:ind w:left="581" w:right="0" w:firstLine="0"/>
        <w:jc w:val="left"/>
        <w:rPr>
          <w:sz w:val="18"/>
        </w:rPr>
      </w:pPr>
      <w:r>
        <w:rPr>
          <w:spacing w:val="-5"/>
          <w:w w:val="170"/>
          <w:sz w:val="18"/>
        </w:rPr>
        <w:t>);</w:t>
      </w:r>
    </w:p>
    <w:p>
      <w:pPr>
        <w:pStyle w:val="5"/>
        <w:spacing w:before="78"/>
        <w:ind w:left="588"/>
      </w:pPr>
      <w:r>
        <w:rPr>
          <w:color w:val="7F0000"/>
          <w:spacing w:val="15"/>
        </w:rPr>
        <w:t>parameter</w:t>
      </w:r>
      <w:r>
        <w:rPr>
          <w:color w:val="7F0000"/>
          <w:spacing w:val="71"/>
          <w:w w:val="150"/>
        </w:rPr>
        <w:t xml:space="preserve"> </w:t>
      </w:r>
      <w:r>
        <w:rPr>
          <w:spacing w:val="12"/>
        </w:rPr>
        <w:t>WIDTH</w:t>
      </w:r>
      <w:r>
        <w:rPr>
          <w:spacing w:val="65"/>
          <w:w w:val="150"/>
        </w:rPr>
        <w:t xml:space="preserve"> </w:t>
      </w:r>
      <w:r>
        <w:t>=</w:t>
      </w:r>
      <w:r>
        <w:rPr>
          <w:spacing w:val="63"/>
          <w:w w:val="150"/>
        </w:rPr>
        <w:t xml:space="preserve"> </w:t>
      </w:r>
      <w:r>
        <w:rPr>
          <w:spacing w:val="-5"/>
        </w:rPr>
        <w:t>32;</w:t>
      </w:r>
    </w:p>
    <w:p>
      <w:pPr>
        <w:pStyle w:val="5"/>
        <w:spacing w:before="78" w:line="331" w:lineRule="auto"/>
        <w:ind w:left="587"/>
      </w:pPr>
      <w:r>
        <w:rPr>
          <w:color w:val="7F0000"/>
          <w:spacing w:val="12"/>
          <w:w w:val="130"/>
        </w:rPr>
        <w:t>input</w:t>
      </w:r>
      <w:r>
        <w:rPr>
          <w:color w:val="7F0000"/>
          <w:spacing w:val="45"/>
          <w:w w:val="130"/>
        </w:rPr>
        <w:t xml:space="preserve"> </w:t>
      </w:r>
      <w:r>
        <w:rPr>
          <w:w w:val="130"/>
        </w:rPr>
        <w:t>clk</w:t>
      </w:r>
      <w:r>
        <w:rPr>
          <w:spacing w:val="-27"/>
          <w:w w:val="13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65"/>
        </w:rPr>
        <w:t>rst</w:t>
      </w:r>
      <w:r>
        <w:rPr>
          <w:spacing w:val="-43"/>
          <w:w w:val="16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3"/>
          <w:w w:val="110"/>
        </w:rPr>
        <w:t>memtoreg</w:t>
      </w:r>
      <w:r>
        <w:rPr>
          <w:spacing w:val="-13"/>
          <w:w w:val="11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0"/>
          <w:w w:val="130"/>
        </w:rPr>
        <w:t>pcsrc</w:t>
      </w:r>
      <w:r>
        <w:rPr>
          <w:spacing w:val="-23"/>
          <w:w w:val="13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1"/>
          <w:w w:val="130"/>
        </w:rPr>
        <w:t>alusrc</w:t>
      </w:r>
      <w:r>
        <w:rPr>
          <w:spacing w:val="-22"/>
          <w:w w:val="13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1"/>
          <w:w w:val="130"/>
        </w:rPr>
        <w:t>regdst</w:t>
      </w:r>
      <w:r>
        <w:rPr>
          <w:spacing w:val="-22"/>
          <w:w w:val="13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3"/>
          <w:w w:val="130"/>
        </w:rPr>
        <w:t>regwrite</w:t>
      </w:r>
      <w:r>
        <w:rPr>
          <w:spacing w:val="-20"/>
          <w:w w:val="13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30"/>
        </w:rPr>
        <w:t>jump</w:t>
      </w:r>
      <w:r>
        <w:rPr>
          <w:spacing w:val="-25"/>
          <w:w w:val="13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4"/>
          <w:w w:val="130"/>
        </w:rPr>
        <w:t>overflow</w:t>
      </w:r>
      <w:r>
        <w:rPr>
          <w:spacing w:val="-33"/>
          <w:w w:val="130"/>
        </w:rPr>
        <w:t xml:space="preserve"> </w:t>
      </w:r>
      <w:r>
        <w:rPr>
          <w:w w:val="165"/>
        </w:rPr>
        <w:t xml:space="preserve">; </w:t>
      </w:r>
      <w:r>
        <w:rPr>
          <w:color w:val="7F0000"/>
          <w:spacing w:val="14"/>
          <w:w w:val="130"/>
        </w:rPr>
        <w:t>input</w:t>
      </w:r>
      <w:r>
        <w:rPr>
          <w:spacing w:val="14"/>
          <w:w w:val="130"/>
        </w:rPr>
        <w:t>[</w:t>
      </w:r>
      <w:r>
        <w:rPr>
          <w:spacing w:val="-34"/>
          <w:w w:val="130"/>
        </w:rPr>
        <w:t xml:space="preserve"> </w:t>
      </w:r>
      <w:r>
        <w:rPr>
          <w:spacing w:val="12"/>
          <w:w w:val="110"/>
        </w:rPr>
        <w:t>WIDTH</w:t>
      </w:r>
      <w:r>
        <w:rPr>
          <w:spacing w:val="40"/>
          <w:w w:val="165"/>
        </w:rPr>
        <w:t xml:space="preserve"> </w:t>
      </w:r>
      <w:r>
        <w:rPr>
          <w:w w:val="165"/>
        </w:rPr>
        <w:t>-</w:t>
      </w:r>
      <w:r>
        <w:rPr>
          <w:spacing w:val="40"/>
          <w:w w:val="165"/>
        </w:rPr>
        <w:t xml:space="preserve"> </w:t>
      </w:r>
      <w:r>
        <w:rPr>
          <w:w w:val="110"/>
        </w:rPr>
        <w:t>1</w:t>
      </w:r>
      <w:r>
        <w:rPr>
          <w:spacing w:val="40"/>
          <w:w w:val="165"/>
        </w:rPr>
        <w:t xml:space="preserve"> </w:t>
      </w:r>
      <w:r>
        <w:rPr>
          <w:w w:val="165"/>
        </w:rPr>
        <w:t>:</w:t>
      </w:r>
      <w:r>
        <w:rPr>
          <w:spacing w:val="40"/>
          <w:w w:val="165"/>
        </w:rPr>
        <w:t xml:space="preserve"> </w:t>
      </w:r>
      <w:r>
        <w:rPr>
          <w:w w:val="130"/>
        </w:rPr>
        <w:t>0]</w:t>
      </w:r>
      <w:r>
        <w:rPr>
          <w:spacing w:val="40"/>
          <w:w w:val="165"/>
        </w:rPr>
        <w:t xml:space="preserve"> </w:t>
      </w:r>
      <w:r>
        <w:rPr>
          <w:spacing w:val="14"/>
          <w:w w:val="165"/>
        </w:rPr>
        <w:t>instr;</w:t>
      </w:r>
    </w:p>
    <w:p>
      <w:pPr>
        <w:pStyle w:val="5"/>
        <w:spacing w:line="331" w:lineRule="auto"/>
        <w:ind w:left="587" w:right="5257"/>
      </w:pPr>
      <w:r>
        <w:rPr>
          <w:color w:val="7F0000"/>
          <w:spacing w:val="14"/>
          <w:w w:val="135"/>
        </w:rPr>
        <w:t>input</w:t>
      </w:r>
      <w:r>
        <w:rPr>
          <w:spacing w:val="14"/>
          <w:w w:val="135"/>
        </w:rPr>
        <w:t>[</w:t>
      </w:r>
      <w:r>
        <w:rPr>
          <w:spacing w:val="-36"/>
          <w:w w:val="135"/>
        </w:rPr>
        <w:t xml:space="preserve"> </w:t>
      </w:r>
      <w:r>
        <w:rPr>
          <w:spacing w:val="12"/>
          <w:w w:val="110"/>
        </w:rPr>
        <w:t>WIDTH</w:t>
      </w:r>
      <w:r>
        <w:rPr>
          <w:spacing w:val="31"/>
          <w:w w:val="135"/>
        </w:rPr>
        <w:t xml:space="preserve"> </w:t>
      </w:r>
      <w:r>
        <w:rPr>
          <w:w w:val="135"/>
        </w:rPr>
        <w:t>-</w:t>
      </w:r>
      <w:r>
        <w:rPr>
          <w:spacing w:val="22"/>
          <w:w w:val="135"/>
        </w:rPr>
        <w:t xml:space="preserve"> </w:t>
      </w:r>
      <w:r>
        <w:rPr>
          <w:w w:val="110"/>
        </w:rPr>
        <w:t>1</w:t>
      </w:r>
      <w:r>
        <w:rPr>
          <w:spacing w:val="25"/>
          <w:w w:val="135"/>
        </w:rPr>
        <w:t xml:space="preserve"> </w:t>
      </w:r>
      <w:r>
        <w:rPr>
          <w:w w:val="135"/>
        </w:rPr>
        <w:t>:</w:t>
      </w:r>
      <w:r>
        <w:rPr>
          <w:spacing w:val="30"/>
          <w:w w:val="135"/>
        </w:rPr>
        <w:t xml:space="preserve"> </w:t>
      </w:r>
      <w:r>
        <w:rPr>
          <w:w w:val="135"/>
        </w:rPr>
        <w:t>0]</w:t>
      </w:r>
      <w:r>
        <w:rPr>
          <w:spacing w:val="34"/>
          <w:w w:val="135"/>
        </w:rPr>
        <w:t xml:space="preserve"> </w:t>
      </w:r>
      <w:r>
        <w:rPr>
          <w:spacing w:val="15"/>
          <w:w w:val="135"/>
        </w:rPr>
        <w:t xml:space="preserve">readdata; </w:t>
      </w:r>
      <w:r>
        <w:rPr>
          <w:color w:val="7F0000"/>
          <w:spacing w:val="12"/>
          <w:w w:val="140"/>
        </w:rPr>
        <w:t>input</w:t>
      </w:r>
      <w:r>
        <w:rPr>
          <w:color w:val="7F0000"/>
          <w:spacing w:val="-32"/>
          <w:w w:val="140"/>
        </w:rPr>
        <w:t xml:space="preserve"> </w:t>
      </w:r>
      <w:r>
        <w:rPr>
          <w:w w:val="140"/>
        </w:rPr>
        <w:t>[2</w:t>
      </w:r>
      <w:r>
        <w:rPr>
          <w:spacing w:val="40"/>
          <w:w w:val="160"/>
        </w:rPr>
        <w:t xml:space="preserve"> </w:t>
      </w:r>
      <w:r>
        <w:rPr>
          <w:w w:val="160"/>
        </w:rPr>
        <w:t>:</w:t>
      </w:r>
      <w:r>
        <w:rPr>
          <w:spacing w:val="40"/>
          <w:w w:val="160"/>
        </w:rPr>
        <w:t xml:space="preserve"> </w:t>
      </w:r>
      <w:r>
        <w:rPr>
          <w:w w:val="140"/>
        </w:rPr>
        <w:t>0]</w:t>
      </w:r>
      <w:r>
        <w:rPr>
          <w:spacing w:val="40"/>
          <w:w w:val="140"/>
        </w:rPr>
        <w:t xml:space="preserve"> </w:t>
      </w:r>
      <w:r>
        <w:rPr>
          <w:spacing w:val="16"/>
          <w:w w:val="140"/>
        </w:rPr>
        <w:t xml:space="preserve">alucontrol; </w:t>
      </w:r>
      <w:r>
        <w:rPr>
          <w:color w:val="7F0000"/>
          <w:spacing w:val="13"/>
          <w:w w:val="140"/>
        </w:rPr>
        <w:t>output</w:t>
      </w:r>
      <w:r>
        <w:rPr>
          <w:color w:val="7F0000"/>
          <w:spacing w:val="40"/>
          <w:w w:val="140"/>
        </w:rPr>
        <w:t xml:space="preserve"> </w:t>
      </w:r>
      <w:r>
        <w:rPr>
          <w:spacing w:val="11"/>
          <w:w w:val="140"/>
        </w:rPr>
        <w:t>zero</w:t>
      </w:r>
      <w:r>
        <w:rPr>
          <w:spacing w:val="-34"/>
          <w:w w:val="140"/>
        </w:rPr>
        <w:t xml:space="preserve"> </w:t>
      </w:r>
      <w:r>
        <w:rPr>
          <w:w w:val="160"/>
        </w:rPr>
        <w:t>;</w:t>
      </w:r>
    </w:p>
    <w:p>
      <w:pPr>
        <w:pStyle w:val="5"/>
        <w:spacing w:line="205" w:lineRule="exact"/>
        <w:ind w:left="587"/>
      </w:pPr>
      <w:r>
        <w:rPr>
          <w:color w:val="7F0000"/>
          <w:spacing w:val="15"/>
          <w:w w:val="135"/>
        </w:rPr>
        <w:t>output</w:t>
      </w:r>
      <w:r>
        <w:rPr>
          <w:spacing w:val="15"/>
          <w:w w:val="135"/>
        </w:rPr>
        <w:t>[</w:t>
      </w:r>
      <w:r>
        <w:rPr>
          <w:spacing w:val="-36"/>
          <w:w w:val="135"/>
        </w:rPr>
        <w:t xml:space="preserve"> </w:t>
      </w:r>
      <w:r>
        <w:rPr>
          <w:spacing w:val="12"/>
          <w:w w:val="110"/>
        </w:rPr>
        <w:t>WIDTH</w:t>
      </w:r>
      <w:r>
        <w:rPr>
          <w:spacing w:val="31"/>
          <w:w w:val="135"/>
        </w:rPr>
        <w:t xml:space="preserve"> </w:t>
      </w:r>
      <w:r>
        <w:rPr>
          <w:w w:val="135"/>
        </w:rPr>
        <w:t>-</w:t>
      </w:r>
      <w:r>
        <w:rPr>
          <w:spacing w:val="23"/>
          <w:w w:val="135"/>
        </w:rPr>
        <w:t xml:space="preserve"> </w:t>
      </w:r>
      <w:r>
        <w:rPr>
          <w:w w:val="110"/>
        </w:rPr>
        <w:t>1</w:t>
      </w:r>
      <w:r>
        <w:rPr>
          <w:spacing w:val="18"/>
          <w:w w:val="160"/>
        </w:rPr>
        <w:t xml:space="preserve"> </w:t>
      </w:r>
      <w:r>
        <w:rPr>
          <w:w w:val="160"/>
        </w:rPr>
        <w:t>:</w:t>
      </w:r>
      <w:r>
        <w:rPr>
          <w:spacing w:val="20"/>
          <w:w w:val="160"/>
        </w:rPr>
        <w:t xml:space="preserve"> </w:t>
      </w:r>
      <w:r>
        <w:rPr>
          <w:w w:val="135"/>
        </w:rPr>
        <w:t>0]</w:t>
      </w:r>
      <w:r>
        <w:rPr>
          <w:spacing w:val="36"/>
          <w:w w:val="135"/>
        </w:rPr>
        <w:t xml:space="preserve"> </w:t>
      </w:r>
      <w:r>
        <w:rPr>
          <w:spacing w:val="13"/>
          <w:w w:val="135"/>
        </w:rPr>
        <w:t>aluout;</w:t>
      </w:r>
    </w:p>
    <w:p>
      <w:pPr>
        <w:pStyle w:val="5"/>
        <w:spacing w:before="76" w:line="331" w:lineRule="auto"/>
        <w:ind w:left="587" w:right="4251"/>
      </w:pPr>
      <w:r>
        <w:rPr>
          <w:color w:val="7F0000"/>
          <w:spacing w:val="15"/>
          <w:w w:val="140"/>
        </w:rPr>
        <w:t>output</w:t>
      </w:r>
      <w:r>
        <w:rPr>
          <w:spacing w:val="15"/>
          <w:w w:val="140"/>
        </w:rPr>
        <w:t>[</w:t>
      </w:r>
      <w:r>
        <w:rPr>
          <w:spacing w:val="-38"/>
          <w:w w:val="140"/>
        </w:rPr>
        <w:t xml:space="preserve"> </w:t>
      </w:r>
      <w:r>
        <w:rPr>
          <w:spacing w:val="12"/>
          <w:w w:val="110"/>
        </w:rPr>
        <w:t>WIDTH</w:t>
      </w:r>
      <w:r>
        <w:rPr>
          <w:spacing w:val="28"/>
          <w:w w:val="140"/>
        </w:rPr>
        <w:t xml:space="preserve"> </w:t>
      </w:r>
      <w:r>
        <w:rPr>
          <w:w w:val="140"/>
        </w:rPr>
        <w:t>-</w:t>
      </w:r>
      <w:r>
        <w:rPr>
          <w:spacing w:val="32"/>
          <w:w w:val="140"/>
        </w:rPr>
        <w:t xml:space="preserve"> </w:t>
      </w:r>
      <w:r>
        <w:rPr>
          <w:w w:val="110"/>
        </w:rPr>
        <w:t>1</w:t>
      </w:r>
      <w:r>
        <w:rPr>
          <w:spacing w:val="16"/>
          <w:w w:val="180"/>
        </w:rPr>
        <w:t xml:space="preserve"> </w:t>
      </w:r>
      <w:r>
        <w:rPr>
          <w:w w:val="180"/>
        </w:rPr>
        <w:t>:</w:t>
      </w:r>
      <w:r>
        <w:rPr>
          <w:spacing w:val="19"/>
          <w:w w:val="180"/>
        </w:rPr>
        <w:t xml:space="preserve"> </w:t>
      </w:r>
      <w:r>
        <w:rPr>
          <w:w w:val="140"/>
        </w:rPr>
        <w:t>0]</w:t>
      </w:r>
      <w:r>
        <w:rPr>
          <w:spacing w:val="40"/>
          <w:w w:val="140"/>
        </w:rPr>
        <w:t xml:space="preserve"> </w:t>
      </w:r>
      <w:r>
        <w:rPr>
          <w:spacing w:val="15"/>
          <w:w w:val="140"/>
        </w:rPr>
        <w:t>writedata</w:t>
      </w:r>
      <w:r>
        <w:rPr>
          <w:spacing w:val="-37"/>
          <w:w w:val="140"/>
        </w:rPr>
        <w:t xml:space="preserve"> </w:t>
      </w:r>
      <w:r>
        <w:rPr>
          <w:w w:val="180"/>
        </w:rPr>
        <w:t xml:space="preserve">; </w:t>
      </w:r>
      <w:r>
        <w:rPr>
          <w:color w:val="7F0000"/>
          <w:spacing w:val="15"/>
          <w:w w:val="140"/>
        </w:rPr>
        <w:t>output</w:t>
      </w:r>
      <w:r>
        <w:rPr>
          <w:spacing w:val="15"/>
          <w:w w:val="140"/>
        </w:rPr>
        <w:t>[</w:t>
      </w:r>
      <w:r>
        <w:rPr>
          <w:spacing w:val="-38"/>
          <w:w w:val="140"/>
        </w:rPr>
        <w:t xml:space="preserve"> </w:t>
      </w:r>
      <w:r>
        <w:rPr>
          <w:spacing w:val="12"/>
          <w:w w:val="110"/>
        </w:rPr>
        <w:t>WIDTH</w:t>
      </w:r>
      <w:r>
        <w:rPr>
          <w:spacing w:val="40"/>
          <w:w w:val="140"/>
        </w:rPr>
        <w:t xml:space="preserve"> </w:t>
      </w:r>
      <w:r>
        <w:rPr>
          <w:w w:val="140"/>
        </w:rPr>
        <w:t>-</w:t>
      </w:r>
      <w:r>
        <w:rPr>
          <w:spacing w:val="40"/>
          <w:w w:val="140"/>
        </w:rPr>
        <w:t xml:space="preserve"> </w:t>
      </w:r>
      <w:r>
        <w:rPr>
          <w:w w:val="110"/>
        </w:rPr>
        <w:t>1</w:t>
      </w:r>
      <w:r>
        <w:rPr>
          <w:spacing w:val="30"/>
          <w:w w:val="180"/>
        </w:rPr>
        <w:t xml:space="preserve"> </w:t>
      </w:r>
      <w:r>
        <w:rPr>
          <w:w w:val="180"/>
        </w:rPr>
        <w:t>:</w:t>
      </w:r>
      <w:r>
        <w:rPr>
          <w:spacing w:val="33"/>
          <w:w w:val="180"/>
        </w:rPr>
        <w:t xml:space="preserve"> </w:t>
      </w:r>
      <w:r>
        <w:rPr>
          <w:w w:val="140"/>
        </w:rPr>
        <w:t>0]</w:t>
      </w:r>
      <w:r>
        <w:rPr>
          <w:spacing w:val="40"/>
          <w:w w:val="140"/>
        </w:rPr>
        <w:t xml:space="preserve"> </w:t>
      </w:r>
      <w:r>
        <w:rPr>
          <w:w w:val="110"/>
        </w:rPr>
        <w:t>pc</w:t>
      </w:r>
      <w:r>
        <w:rPr>
          <w:spacing w:val="-22"/>
          <w:w w:val="110"/>
        </w:rPr>
        <w:t xml:space="preserve"> </w:t>
      </w:r>
      <w:r>
        <w:rPr>
          <w:w w:val="180"/>
        </w:rPr>
        <w:t>,</w:t>
      </w:r>
      <w:r>
        <w:rPr>
          <w:spacing w:val="36"/>
          <w:w w:val="180"/>
        </w:rPr>
        <w:t xml:space="preserve"> </w:t>
      </w:r>
      <w:r>
        <w:rPr>
          <w:spacing w:val="11"/>
          <w:w w:val="140"/>
        </w:rPr>
        <w:t>pcin</w:t>
      </w:r>
      <w:r>
        <w:rPr>
          <w:spacing w:val="-39"/>
          <w:w w:val="140"/>
        </w:rPr>
        <w:t xml:space="preserve"> </w:t>
      </w:r>
      <w:r>
        <w:rPr>
          <w:w w:val="180"/>
        </w:rPr>
        <w:t xml:space="preserve">; </w:t>
      </w:r>
      <w:r>
        <w:rPr>
          <w:color w:val="7F0000"/>
          <w:spacing w:val="15"/>
          <w:w w:val="140"/>
        </w:rPr>
        <w:t>output</w:t>
      </w:r>
      <w:r>
        <w:rPr>
          <w:spacing w:val="15"/>
          <w:w w:val="140"/>
        </w:rPr>
        <w:t>[</w:t>
      </w:r>
      <w:r>
        <w:rPr>
          <w:spacing w:val="-38"/>
          <w:w w:val="140"/>
        </w:rPr>
        <w:t xml:space="preserve"> </w:t>
      </w:r>
      <w:r>
        <w:rPr>
          <w:spacing w:val="12"/>
          <w:w w:val="110"/>
        </w:rPr>
        <w:t>WIDTH</w:t>
      </w:r>
      <w:r>
        <w:rPr>
          <w:spacing w:val="28"/>
          <w:w w:val="140"/>
        </w:rPr>
        <w:t xml:space="preserve"> </w:t>
      </w:r>
      <w:r>
        <w:rPr>
          <w:w w:val="140"/>
        </w:rPr>
        <w:t>-</w:t>
      </w:r>
      <w:r>
        <w:rPr>
          <w:spacing w:val="20"/>
          <w:w w:val="140"/>
        </w:rPr>
        <w:t xml:space="preserve"> </w:t>
      </w:r>
      <w:r>
        <w:rPr>
          <w:w w:val="110"/>
        </w:rPr>
        <w:t>1</w:t>
      </w:r>
      <w:r>
        <w:rPr>
          <w:spacing w:val="9"/>
          <w:w w:val="170"/>
        </w:rPr>
        <w:t xml:space="preserve"> </w:t>
      </w:r>
      <w:r>
        <w:rPr>
          <w:w w:val="170"/>
        </w:rPr>
        <w:t>:</w:t>
      </w:r>
      <w:r>
        <w:rPr>
          <w:spacing w:val="11"/>
          <w:w w:val="170"/>
        </w:rPr>
        <w:t xml:space="preserve"> </w:t>
      </w:r>
      <w:r>
        <w:rPr>
          <w:w w:val="140"/>
        </w:rPr>
        <w:t>0]</w:t>
      </w:r>
      <w:r>
        <w:rPr>
          <w:spacing w:val="31"/>
          <w:w w:val="140"/>
        </w:rPr>
        <w:t xml:space="preserve"> </w:t>
      </w:r>
      <w:r>
        <w:rPr>
          <w:w w:val="110"/>
        </w:rPr>
        <w:t>rd_1</w:t>
      </w:r>
      <w:r>
        <w:rPr>
          <w:spacing w:val="-16"/>
          <w:w w:val="110"/>
        </w:rPr>
        <w:t xml:space="preserve"> </w:t>
      </w:r>
      <w:r>
        <w:rPr>
          <w:w w:val="170"/>
        </w:rPr>
        <w:t>,</w:t>
      </w:r>
      <w:r>
        <w:rPr>
          <w:spacing w:val="19"/>
          <w:w w:val="170"/>
        </w:rPr>
        <w:t xml:space="preserve"> </w:t>
      </w:r>
      <w:r>
        <w:rPr>
          <w:spacing w:val="12"/>
          <w:w w:val="140"/>
        </w:rPr>
        <w:t>src_b</w:t>
      </w:r>
      <w:r>
        <w:rPr>
          <w:spacing w:val="-38"/>
          <w:w w:val="140"/>
        </w:rPr>
        <w:t xml:space="preserve"> </w:t>
      </w:r>
      <w:r>
        <w:rPr>
          <w:w w:val="170"/>
        </w:rPr>
        <w:t xml:space="preserve">; </w:t>
      </w:r>
      <w:r>
        <w:rPr>
          <w:color w:val="7F0000"/>
          <w:spacing w:val="13"/>
          <w:w w:val="140"/>
        </w:rPr>
        <w:t>output</w:t>
      </w:r>
      <w:r>
        <w:rPr>
          <w:color w:val="7F0000"/>
          <w:spacing w:val="-35"/>
          <w:w w:val="140"/>
        </w:rPr>
        <w:t xml:space="preserve"> </w:t>
      </w:r>
      <w:r>
        <w:rPr>
          <w:w w:val="140"/>
        </w:rPr>
        <w:t>[4</w:t>
      </w:r>
      <w:r>
        <w:rPr>
          <w:spacing w:val="40"/>
          <w:w w:val="180"/>
        </w:rPr>
        <w:t xml:space="preserve"> </w:t>
      </w:r>
      <w:r>
        <w:rPr>
          <w:w w:val="180"/>
        </w:rPr>
        <w:t>:</w:t>
      </w:r>
      <w:r>
        <w:rPr>
          <w:spacing w:val="40"/>
          <w:w w:val="180"/>
        </w:rPr>
        <w:t xml:space="preserve"> </w:t>
      </w:r>
      <w:r>
        <w:rPr>
          <w:w w:val="140"/>
        </w:rPr>
        <w:t>0]</w:t>
      </w:r>
      <w:r>
        <w:rPr>
          <w:spacing w:val="40"/>
          <w:w w:val="140"/>
        </w:rPr>
        <w:t xml:space="preserve"> </w:t>
      </w:r>
      <w:r>
        <w:rPr>
          <w:spacing w:val="11"/>
          <w:w w:val="140"/>
        </w:rPr>
        <w:t>wa;</w:t>
      </w:r>
    </w:p>
    <w:p>
      <w:pPr>
        <w:pStyle w:val="5"/>
        <w:spacing w:before="75"/>
      </w:pPr>
    </w:p>
    <w:p>
      <w:pPr>
        <w:pStyle w:val="5"/>
        <w:spacing w:line="331" w:lineRule="auto"/>
        <w:ind w:left="985" w:hanging="399"/>
      </w:pPr>
      <w:r>
        <w:rPr>
          <w:color w:val="7F0000"/>
          <w:spacing w:val="13"/>
          <w:w w:val="125"/>
        </w:rPr>
        <w:t>wire</w:t>
      </w:r>
      <w:r>
        <w:rPr>
          <w:spacing w:val="13"/>
          <w:w w:val="125"/>
        </w:rPr>
        <w:t>[</w:t>
      </w:r>
      <w:r>
        <w:rPr>
          <w:spacing w:val="-32"/>
          <w:w w:val="125"/>
        </w:rPr>
        <w:t xml:space="preserve"> </w:t>
      </w:r>
      <w:r>
        <w:rPr>
          <w:spacing w:val="12"/>
          <w:w w:val="110"/>
        </w:rPr>
        <w:t>WIDTH</w:t>
      </w:r>
      <w:r>
        <w:rPr>
          <w:spacing w:val="36"/>
          <w:w w:val="125"/>
        </w:rPr>
        <w:t xml:space="preserve"> </w:t>
      </w:r>
      <w:r>
        <w:rPr>
          <w:w w:val="125"/>
        </w:rPr>
        <w:t>-</w:t>
      </w:r>
      <w:r>
        <w:rPr>
          <w:spacing w:val="27"/>
          <w:w w:val="125"/>
        </w:rPr>
        <w:t xml:space="preserve"> </w:t>
      </w:r>
      <w:r>
        <w:rPr>
          <w:w w:val="125"/>
        </w:rPr>
        <w:t>1</w:t>
      </w:r>
      <w:r>
        <w:rPr>
          <w:spacing w:val="29"/>
          <w:w w:val="125"/>
        </w:rPr>
        <w:t xml:space="preserve"> </w:t>
      </w:r>
      <w:r>
        <w:rPr>
          <w:w w:val="125"/>
        </w:rPr>
        <w:t>:</w:t>
      </w:r>
      <w:r>
        <w:rPr>
          <w:spacing w:val="31"/>
          <w:w w:val="125"/>
        </w:rPr>
        <w:t xml:space="preserve"> </w:t>
      </w:r>
      <w:r>
        <w:rPr>
          <w:w w:val="125"/>
        </w:rPr>
        <w:t>0]</w:t>
      </w:r>
      <w:r>
        <w:rPr>
          <w:spacing w:val="35"/>
          <w:w w:val="125"/>
        </w:rPr>
        <w:t xml:space="preserve"> </w:t>
      </w:r>
      <w:r>
        <w:rPr>
          <w:spacing w:val="12"/>
          <w:w w:val="125"/>
        </w:rPr>
        <w:t>pc_plus</w:t>
      </w:r>
      <w:r>
        <w:rPr>
          <w:spacing w:val="-18"/>
          <w:w w:val="125"/>
        </w:rPr>
        <w:t xml:space="preserve"> </w:t>
      </w:r>
      <w:r>
        <w:rPr>
          <w:w w:val="125"/>
        </w:rPr>
        <w:t>,</w:t>
      </w:r>
      <w:r>
        <w:rPr>
          <w:spacing w:val="38"/>
          <w:w w:val="125"/>
        </w:rPr>
        <w:t xml:space="preserve"> </w:t>
      </w:r>
      <w:r>
        <w:rPr>
          <w:spacing w:val="14"/>
          <w:w w:val="125"/>
        </w:rPr>
        <w:t>pc_branch_1</w:t>
      </w:r>
      <w:r>
        <w:rPr>
          <w:spacing w:val="-15"/>
          <w:w w:val="125"/>
        </w:rPr>
        <w:t xml:space="preserve"> </w:t>
      </w:r>
      <w:r>
        <w:rPr>
          <w:w w:val="125"/>
        </w:rPr>
        <w:t>,</w:t>
      </w:r>
      <w:r>
        <w:rPr>
          <w:spacing w:val="45"/>
          <w:w w:val="125"/>
        </w:rPr>
        <w:t xml:space="preserve"> </w:t>
      </w:r>
      <w:r>
        <w:rPr>
          <w:spacing w:val="14"/>
          <w:w w:val="125"/>
        </w:rPr>
        <w:t>pc_branch_2</w:t>
      </w:r>
      <w:r>
        <w:rPr>
          <w:spacing w:val="-16"/>
          <w:w w:val="125"/>
        </w:rPr>
        <w:t xml:space="preserve"> </w:t>
      </w:r>
      <w:r>
        <w:rPr>
          <w:w w:val="125"/>
        </w:rPr>
        <w:t>,</w:t>
      </w:r>
      <w:r>
        <w:rPr>
          <w:spacing w:val="44"/>
          <w:w w:val="125"/>
        </w:rPr>
        <w:t xml:space="preserve"> </w:t>
      </w:r>
      <w:r>
        <w:rPr>
          <w:spacing w:val="13"/>
          <w:w w:val="125"/>
        </w:rPr>
        <w:t>pc_jump_1</w:t>
      </w:r>
      <w:r>
        <w:rPr>
          <w:spacing w:val="-17"/>
          <w:w w:val="125"/>
        </w:rPr>
        <w:t xml:space="preserve"> </w:t>
      </w:r>
      <w:r>
        <w:rPr>
          <w:w w:val="125"/>
        </w:rPr>
        <w:t>,</w:t>
      </w:r>
      <w:r>
        <w:rPr>
          <w:spacing w:val="40"/>
          <w:w w:val="125"/>
        </w:rPr>
        <w:t xml:space="preserve"> </w:t>
      </w:r>
      <w:r>
        <w:rPr>
          <w:w w:val="125"/>
        </w:rPr>
        <w:t>pcin</w:t>
      </w:r>
      <w:r>
        <w:rPr>
          <w:spacing w:val="-23"/>
          <w:w w:val="125"/>
        </w:rPr>
        <w:t xml:space="preserve"> </w:t>
      </w:r>
      <w:r>
        <w:rPr>
          <w:w w:val="125"/>
        </w:rPr>
        <w:t xml:space="preserve">, </w:t>
      </w:r>
      <w:r>
        <w:rPr>
          <w:spacing w:val="13"/>
          <w:w w:val="125"/>
        </w:rPr>
        <w:t>sign_imm</w:t>
      </w:r>
      <w:r>
        <w:rPr>
          <w:spacing w:val="-18"/>
          <w:w w:val="125"/>
        </w:rPr>
        <w:t xml:space="preserve"> </w:t>
      </w:r>
      <w:r>
        <w:rPr>
          <w:w w:val="180"/>
        </w:rPr>
        <w:t>,</w:t>
      </w:r>
      <w:r>
        <w:rPr>
          <w:spacing w:val="36"/>
          <w:w w:val="180"/>
        </w:rPr>
        <w:t xml:space="preserve"> </w:t>
      </w:r>
      <w:r>
        <w:rPr>
          <w:spacing w:val="10"/>
          <w:w w:val="125"/>
        </w:rPr>
        <w:t>pc_sl</w:t>
      </w:r>
      <w:r>
        <w:rPr>
          <w:spacing w:val="-21"/>
          <w:w w:val="12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25"/>
        </w:rPr>
        <w:t>rd_1</w:t>
      </w:r>
      <w:r>
        <w:rPr>
          <w:spacing w:val="-23"/>
          <w:w w:val="12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25"/>
        </w:rPr>
        <w:t>rd_2</w:t>
      </w:r>
      <w:r>
        <w:rPr>
          <w:spacing w:val="-23"/>
          <w:w w:val="12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0"/>
          <w:w w:val="125"/>
        </w:rPr>
        <w:t>src_b</w:t>
      </w:r>
      <w:r>
        <w:rPr>
          <w:spacing w:val="-21"/>
          <w:w w:val="12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10"/>
        </w:rPr>
        <w:t>wa</w:t>
      </w:r>
      <w:r>
        <w:rPr>
          <w:spacing w:val="-22"/>
          <w:w w:val="11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10"/>
        </w:rPr>
        <w:t>wd_3</w:t>
      </w:r>
      <w:r>
        <w:rPr>
          <w:spacing w:val="-16"/>
          <w:w w:val="11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5"/>
          <w:w w:val="125"/>
        </w:rPr>
        <w:t>pc_branch</w:t>
      </w:r>
      <w:r>
        <w:rPr>
          <w:spacing w:val="-31"/>
          <w:w w:val="125"/>
        </w:rPr>
        <w:t xml:space="preserve"> </w:t>
      </w:r>
      <w:r>
        <w:rPr>
          <w:w w:val="160"/>
        </w:rPr>
        <w:t>;</w:t>
      </w:r>
    </w:p>
    <w:p>
      <w:pPr>
        <w:pStyle w:val="5"/>
        <w:spacing w:line="206" w:lineRule="exact"/>
        <w:ind w:left="586"/>
      </w:pPr>
      <w:r>
        <w:rPr>
          <w:color w:val="7F0000"/>
          <w:spacing w:val="11"/>
          <w:w w:val="120"/>
        </w:rPr>
        <w:t>wire</w:t>
      </w:r>
      <w:r>
        <w:rPr>
          <w:color w:val="7F0000"/>
          <w:spacing w:val="-25"/>
          <w:w w:val="120"/>
        </w:rPr>
        <w:t xml:space="preserve"> </w:t>
      </w:r>
      <w:r>
        <w:rPr>
          <w:spacing w:val="9"/>
          <w:w w:val="120"/>
        </w:rPr>
        <w:t>[27</w:t>
      </w:r>
      <w:r>
        <w:rPr>
          <w:spacing w:val="58"/>
          <w:w w:val="120"/>
        </w:rPr>
        <w:t xml:space="preserve"> </w:t>
      </w:r>
      <w:r>
        <w:rPr>
          <w:w w:val="120"/>
        </w:rPr>
        <w:t>:</w:t>
      </w:r>
      <w:r>
        <w:rPr>
          <w:spacing w:val="64"/>
          <w:w w:val="120"/>
        </w:rPr>
        <w:t xml:space="preserve"> </w:t>
      </w:r>
      <w:r>
        <w:rPr>
          <w:w w:val="120"/>
        </w:rPr>
        <w:t>0]</w:t>
      </w:r>
      <w:r>
        <w:rPr>
          <w:spacing w:val="71"/>
          <w:w w:val="120"/>
        </w:rPr>
        <w:t xml:space="preserve"> </w:t>
      </w:r>
      <w:r>
        <w:rPr>
          <w:spacing w:val="13"/>
          <w:w w:val="120"/>
        </w:rPr>
        <w:t>pc_jump</w:t>
      </w:r>
      <w:r>
        <w:rPr>
          <w:spacing w:val="-28"/>
          <w:w w:val="120"/>
        </w:rPr>
        <w:t xml:space="preserve"> </w:t>
      </w:r>
      <w:r>
        <w:rPr>
          <w:spacing w:val="-10"/>
          <w:w w:val="120"/>
        </w:rPr>
        <w:t>;</w:t>
      </w:r>
    </w:p>
    <w:p>
      <w:pPr>
        <w:pStyle w:val="5"/>
        <w:spacing w:before="156"/>
      </w:pPr>
    </w:p>
    <w:p>
      <w:pPr>
        <w:pStyle w:val="5"/>
        <w:spacing w:line="331" w:lineRule="auto"/>
        <w:ind w:left="987" w:hanging="401"/>
      </w:pPr>
      <w:r>
        <w:rPr>
          <w:spacing w:val="11"/>
          <w:w w:val="115"/>
        </w:rPr>
        <w:t>mux2</w:t>
      </w:r>
      <w:r>
        <w:rPr>
          <w:spacing w:val="42"/>
          <w:w w:val="115"/>
        </w:rPr>
        <w:t xml:space="preserve"> </w:t>
      </w:r>
      <w:r>
        <w:rPr>
          <w:spacing w:val="15"/>
          <w:w w:val="115"/>
        </w:rPr>
        <w:t>mux_branch</w:t>
      </w:r>
      <w:r>
        <w:rPr>
          <w:spacing w:val="-23"/>
          <w:w w:val="115"/>
        </w:rPr>
        <w:t xml:space="preserve"> </w:t>
      </w:r>
      <w:r>
        <w:rPr>
          <w:w w:val="155"/>
        </w:rPr>
        <w:t>(.</w:t>
      </w:r>
      <w:r>
        <w:rPr>
          <w:spacing w:val="-47"/>
          <w:w w:val="155"/>
        </w:rPr>
        <w:t xml:space="preserve"> </w:t>
      </w:r>
      <w:r>
        <w:rPr>
          <w:spacing w:val="9"/>
          <w:w w:val="125"/>
        </w:rPr>
        <w:t>a(</w:t>
      </w:r>
      <w:r>
        <w:rPr>
          <w:spacing w:val="-32"/>
          <w:w w:val="125"/>
        </w:rPr>
        <w:t xml:space="preserve"> </w:t>
      </w:r>
      <w:r>
        <w:rPr>
          <w:spacing w:val="15"/>
          <w:w w:val="125"/>
        </w:rPr>
        <w:t>pc_plus),</w:t>
      </w:r>
      <w:r>
        <w:rPr>
          <w:spacing w:val="14"/>
          <w:w w:val="155"/>
        </w:rPr>
        <w:t xml:space="preserve"> </w:t>
      </w:r>
      <w:r>
        <w:rPr>
          <w:w w:val="155"/>
        </w:rPr>
        <w:t>.</w:t>
      </w:r>
      <w:r>
        <w:rPr>
          <w:spacing w:val="-51"/>
          <w:w w:val="155"/>
        </w:rPr>
        <w:t xml:space="preserve"> </w:t>
      </w:r>
      <w:r>
        <w:rPr>
          <w:spacing w:val="9"/>
          <w:w w:val="125"/>
        </w:rPr>
        <w:t>b(</w:t>
      </w:r>
      <w:r>
        <w:rPr>
          <w:spacing w:val="-30"/>
          <w:w w:val="125"/>
        </w:rPr>
        <w:t xml:space="preserve"> </w:t>
      </w:r>
      <w:r>
        <w:rPr>
          <w:spacing w:val="15"/>
          <w:w w:val="125"/>
        </w:rPr>
        <w:t>pc_branch</w:t>
      </w:r>
      <w:r>
        <w:rPr>
          <w:spacing w:val="-31"/>
          <w:w w:val="125"/>
        </w:rPr>
        <w:t xml:space="preserve"> </w:t>
      </w:r>
      <w:r>
        <w:rPr>
          <w:spacing w:val="11"/>
          <w:w w:val="155"/>
        </w:rPr>
        <w:t>),</w:t>
      </w:r>
      <w:r>
        <w:rPr>
          <w:spacing w:val="14"/>
          <w:w w:val="155"/>
        </w:rPr>
        <w:t xml:space="preserve"> </w:t>
      </w:r>
      <w:r>
        <w:rPr>
          <w:w w:val="155"/>
        </w:rPr>
        <w:t>.</w:t>
      </w:r>
      <w:r>
        <w:rPr>
          <w:spacing w:val="-45"/>
          <w:w w:val="155"/>
        </w:rPr>
        <w:t xml:space="preserve"> </w:t>
      </w:r>
      <w:r>
        <w:rPr>
          <w:spacing w:val="15"/>
          <w:w w:val="145"/>
        </w:rPr>
        <w:t>select(</w:t>
      </w:r>
      <w:r>
        <w:rPr>
          <w:spacing w:val="-40"/>
          <w:w w:val="145"/>
        </w:rPr>
        <w:t xml:space="preserve"> </w:t>
      </w:r>
      <w:r>
        <w:rPr>
          <w:spacing w:val="15"/>
          <w:w w:val="145"/>
        </w:rPr>
        <w:t>pcsrc),</w:t>
      </w:r>
      <w:r>
        <w:rPr>
          <w:spacing w:val="13"/>
          <w:w w:val="155"/>
        </w:rPr>
        <w:t xml:space="preserve"> </w:t>
      </w:r>
      <w:r>
        <w:rPr>
          <w:w w:val="155"/>
        </w:rPr>
        <w:t>.</w:t>
      </w:r>
      <w:r>
        <w:rPr>
          <w:spacing w:val="-44"/>
          <w:w w:val="155"/>
        </w:rPr>
        <w:t xml:space="preserve"> </w:t>
      </w:r>
      <w:r>
        <w:rPr>
          <w:spacing w:val="15"/>
          <w:w w:val="145"/>
        </w:rPr>
        <w:t xml:space="preserve">result( </w:t>
      </w:r>
      <w:r>
        <w:rPr>
          <w:spacing w:val="15"/>
          <w:w w:val="125"/>
        </w:rPr>
        <w:t>pc_branch_</w:t>
      </w:r>
      <w:r>
        <w:rPr>
          <w:spacing w:val="-39"/>
          <w:w w:val="125"/>
        </w:rPr>
        <w:t xml:space="preserve"> </w:t>
      </w:r>
      <w:r>
        <w:rPr>
          <w:w w:val="125"/>
        </w:rPr>
        <w:t>2</w:t>
      </w:r>
      <w:r>
        <w:rPr>
          <w:spacing w:val="-29"/>
          <w:w w:val="125"/>
        </w:rPr>
        <w:t xml:space="preserve"> </w:t>
      </w:r>
      <w:r>
        <w:rPr>
          <w:spacing w:val="12"/>
          <w:w w:val="145"/>
        </w:rPr>
        <w:t>));</w:t>
      </w:r>
    </w:p>
    <w:p>
      <w:pPr>
        <w:pStyle w:val="5"/>
        <w:spacing w:line="206" w:lineRule="exact"/>
        <w:ind w:left="586"/>
      </w:pPr>
      <w:r>
        <w:rPr>
          <w:spacing w:val="11"/>
          <w:w w:val="115"/>
        </w:rPr>
        <w:t>mux2</w:t>
      </w:r>
      <w:r>
        <w:rPr>
          <w:spacing w:val="40"/>
          <w:w w:val="115"/>
        </w:rPr>
        <w:t xml:space="preserve"> </w:t>
      </w:r>
      <w:r>
        <w:rPr>
          <w:spacing w:val="14"/>
          <w:w w:val="115"/>
        </w:rPr>
        <w:t>mux_jump</w:t>
      </w:r>
      <w:r>
        <w:rPr>
          <w:spacing w:val="-23"/>
          <w:w w:val="115"/>
        </w:rPr>
        <w:t xml:space="preserve"> </w:t>
      </w:r>
      <w:r>
        <w:rPr>
          <w:w w:val="135"/>
        </w:rPr>
        <w:t>(.</w:t>
      </w:r>
      <w:r>
        <w:rPr>
          <w:spacing w:val="-38"/>
          <w:w w:val="135"/>
        </w:rPr>
        <w:t xml:space="preserve"> </w:t>
      </w:r>
      <w:r>
        <w:rPr>
          <w:spacing w:val="9"/>
          <w:w w:val="135"/>
        </w:rPr>
        <w:t>a(</w:t>
      </w:r>
      <w:r>
        <w:rPr>
          <w:spacing w:val="-35"/>
          <w:w w:val="135"/>
        </w:rPr>
        <w:t xml:space="preserve"> </w:t>
      </w:r>
      <w:r>
        <w:rPr>
          <w:spacing w:val="15"/>
          <w:w w:val="115"/>
        </w:rPr>
        <w:t>pc_branch_</w:t>
      </w:r>
      <w:r>
        <w:rPr>
          <w:spacing w:val="-35"/>
          <w:w w:val="115"/>
        </w:rPr>
        <w:t xml:space="preserve"> </w:t>
      </w:r>
      <w:r>
        <w:rPr>
          <w:w w:val="115"/>
        </w:rPr>
        <w:t>2</w:t>
      </w:r>
      <w:r>
        <w:rPr>
          <w:spacing w:val="-26"/>
          <w:w w:val="115"/>
        </w:rPr>
        <w:t xml:space="preserve"> </w:t>
      </w:r>
      <w:r>
        <w:rPr>
          <w:spacing w:val="11"/>
          <w:w w:val="135"/>
        </w:rPr>
        <w:t>),</w:t>
      </w:r>
      <w:r>
        <w:rPr>
          <w:spacing w:val="32"/>
          <w:w w:val="135"/>
        </w:rPr>
        <w:t xml:space="preserve"> </w:t>
      </w:r>
      <w:r>
        <w:rPr>
          <w:w w:val="135"/>
        </w:rPr>
        <w:t>.</w:t>
      </w:r>
      <w:r>
        <w:rPr>
          <w:spacing w:val="-42"/>
          <w:w w:val="135"/>
        </w:rPr>
        <w:t xml:space="preserve"> </w:t>
      </w:r>
      <w:r>
        <w:rPr>
          <w:spacing w:val="9"/>
          <w:w w:val="135"/>
        </w:rPr>
        <w:t>b(</w:t>
      </w:r>
      <w:r>
        <w:rPr>
          <w:spacing w:val="-35"/>
          <w:w w:val="135"/>
        </w:rPr>
        <w:t xml:space="preserve"> </w:t>
      </w:r>
      <w:r>
        <w:rPr>
          <w:spacing w:val="14"/>
          <w:w w:val="115"/>
        </w:rPr>
        <w:t>pc_jump_</w:t>
      </w:r>
      <w:r>
        <w:rPr>
          <w:spacing w:val="-34"/>
          <w:w w:val="115"/>
        </w:rPr>
        <w:t xml:space="preserve"> </w:t>
      </w:r>
      <w:r>
        <w:rPr>
          <w:w w:val="115"/>
        </w:rPr>
        <w:t>1</w:t>
      </w:r>
      <w:r>
        <w:rPr>
          <w:spacing w:val="-26"/>
          <w:w w:val="115"/>
        </w:rPr>
        <w:t xml:space="preserve"> </w:t>
      </w:r>
      <w:r>
        <w:rPr>
          <w:spacing w:val="11"/>
          <w:w w:val="135"/>
        </w:rPr>
        <w:t>),</w:t>
      </w:r>
      <w:r>
        <w:rPr>
          <w:spacing w:val="49"/>
          <w:w w:val="135"/>
        </w:rPr>
        <w:t xml:space="preserve"> </w:t>
      </w:r>
      <w:r>
        <w:rPr>
          <w:w w:val="135"/>
        </w:rPr>
        <w:t>.</w:t>
      </w:r>
      <w:r>
        <w:rPr>
          <w:spacing w:val="-35"/>
          <w:w w:val="135"/>
        </w:rPr>
        <w:t xml:space="preserve"> </w:t>
      </w:r>
      <w:r>
        <w:rPr>
          <w:spacing w:val="15"/>
          <w:w w:val="135"/>
        </w:rPr>
        <w:t>select(</w:t>
      </w:r>
      <w:r>
        <w:rPr>
          <w:spacing w:val="-37"/>
          <w:w w:val="135"/>
        </w:rPr>
        <w:t xml:space="preserve"> </w:t>
      </w:r>
      <w:r>
        <w:rPr>
          <w:spacing w:val="11"/>
          <w:w w:val="115"/>
        </w:rPr>
        <w:t>jump</w:t>
      </w:r>
      <w:r>
        <w:rPr>
          <w:spacing w:val="-28"/>
          <w:w w:val="115"/>
        </w:rPr>
        <w:t xml:space="preserve"> </w:t>
      </w:r>
      <w:r>
        <w:rPr>
          <w:spacing w:val="11"/>
          <w:w w:val="135"/>
        </w:rPr>
        <w:t>),</w:t>
      </w:r>
      <w:r>
        <w:rPr>
          <w:spacing w:val="50"/>
          <w:w w:val="135"/>
        </w:rPr>
        <w:t xml:space="preserve"> </w:t>
      </w:r>
      <w:r>
        <w:rPr>
          <w:w w:val="135"/>
        </w:rPr>
        <w:t>.</w:t>
      </w:r>
      <w:r>
        <w:rPr>
          <w:spacing w:val="-36"/>
          <w:w w:val="135"/>
        </w:rPr>
        <w:t xml:space="preserve"> </w:t>
      </w:r>
      <w:r>
        <w:rPr>
          <w:spacing w:val="15"/>
          <w:w w:val="135"/>
        </w:rPr>
        <w:t>result(</w:t>
      </w:r>
      <w:r>
        <w:rPr>
          <w:spacing w:val="-37"/>
          <w:w w:val="135"/>
        </w:rPr>
        <w:t xml:space="preserve"> </w:t>
      </w:r>
      <w:r>
        <w:rPr>
          <w:spacing w:val="11"/>
          <w:w w:val="135"/>
        </w:rPr>
        <w:t>pcin</w:t>
      </w:r>
      <w:r>
        <w:rPr>
          <w:spacing w:val="-36"/>
          <w:w w:val="135"/>
        </w:rPr>
        <w:t xml:space="preserve"> </w:t>
      </w:r>
      <w:r>
        <w:rPr>
          <w:spacing w:val="4"/>
          <w:w w:val="135"/>
        </w:rPr>
        <w:t>))</w:t>
      </w:r>
    </w:p>
    <w:p>
      <w:pPr>
        <w:spacing w:before="78"/>
        <w:ind w:left="979" w:right="0" w:firstLine="0"/>
        <w:jc w:val="left"/>
        <w:rPr>
          <w:sz w:val="18"/>
        </w:rPr>
      </w:pPr>
      <w:r>
        <w:rPr>
          <w:spacing w:val="-10"/>
          <w:w w:val="185"/>
          <w:sz w:val="18"/>
        </w:rPr>
        <w:t>;</w:t>
      </w:r>
    </w:p>
    <w:p>
      <w:pPr>
        <w:pStyle w:val="5"/>
        <w:spacing w:before="78"/>
        <w:ind w:left="584"/>
      </w:pPr>
      <w:r>
        <w:rPr>
          <w:w w:val="110"/>
        </w:rPr>
        <w:t>PC</w:t>
      </w:r>
      <w:r>
        <w:rPr>
          <w:spacing w:val="22"/>
          <w:w w:val="145"/>
        </w:rPr>
        <w:t xml:space="preserve"> </w:t>
      </w:r>
      <w:r>
        <w:rPr>
          <w:spacing w:val="11"/>
          <w:w w:val="145"/>
        </w:rPr>
        <w:t>p(.</w:t>
      </w:r>
      <w:r>
        <w:rPr>
          <w:spacing w:val="-39"/>
          <w:w w:val="145"/>
        </w:rPr>
        <w:t xml:space="preserve"> </w:t>
      </w:r>
      <w:r>
        <w:rPr>
          <w:spacing w:val="9"/>
          <w:w w:val="145"/>
        </w:rPr>
        <w:t>clk</w:t>
      </w:r>
      <w:r>
        <w:rPr>
          <w:spacing w:val="-42"/>
          <w:w w:val="145"/>
        </w:rPr>
        <w:t xml:space="preserve"> </w:t>
      </w:r>
      <w:r>
        <w:rPr>
          <w:w w:val="145"/>
        </w:rPr>
        <w:t>(</w:t>
      </w:r>
      <w:r>
        <w:rPr>
          <w:spacing w:val="-43"/>
          <w:w w:val="145"/>
        </w:rPr>
        <w:t xml:space="preserve"> </w:t>
      </w:r>
      <w:r>
        <w:rPr>
          <w:spacing w:val="9"/>
          <w:w w:val="145"/>
        </w:rPr>
        <w:t>clk</w:t>
      </w:r>
      <w:r>
        <w:rPr>
          <w:spacing w:val="-42"/>
          <w:w w:val="145"/>
        </w:rPr>
        <w:t xml:space="preserve"> </w:t>
      </w:r>
      <w:r>
        <w:rPr>
          <w:spacing w:val="11"/>
          <w:w w:val="145"/>
        </w:rPr>
        <w:t>),</w:t>
      </w:r>
      <w:r>
        <w:rPr>
          <w:spacing w:val="27"/>
          <w:w w:val="145"/>
        </w:rPr>
        <w:t xml:space="preserve"> </w:t>
      </w:r>
      <w:r>
        <w:rPr>
          <w:w w:val="145"/>
        </w:rPr>
        <w:t>.</w:t>
      </w:r>
      <w:r>
        <w:rPr>
          <w:spacing w:val="-43"/>
          <w:w w:val="145"/>
        </w:rPr>
        <w:t xml:space="preserve"> </w:t>
      </w:r>
      <w:r>
        <w:rPr>
          <w:spacing w:val="12"/>
          <w:w w:val="145"/>
        </w:rPr>
        <w:t>rst(</w:t>
      </w:r>
      <w:r>
        <w:rPr>
          <w:spacing w:val="-42"/>
          <w:w w:val="145"/>
        </w:rPr>
        <w:t xml:space="preserve"> </w:t>
      </w:r>
      <w:r>
        <w:rPr>
          <w:spacing w:val="14"/>
          <w:w w:val="145"/>
        </w:rPr>
        <w:t>rst),</w:t>
      </w:r>
      <w:r>
        <w:rPr>
          <w:spacing w:val="43"/>
          <w:w w:val="145"/>
        </w:rPr>
        <w:t xml:space="preserve"> </w:t>
      </w:r>
      <w:r>
        <w:rPr>
          <w:w w:val="145"/>
        </w:rPr>
        <w:t>.</w:t>
      </w:r>
      <w:r>
        <w:rPr>
          <w:spacing w:val="-43"/>
          <w:w w:val="145"/>
        </w:rPr>
        <w:t xml:space="preserve"> </w:t>
      </w:r>
      <w:r>
        <w:rPr>
          <w:spacing w:val="11"/>
          <w:w w:val="145"/>
        </w:rPr>
        <w:t>pc(</w:t>
      </w:r>
      <w:r>
        <w:rPr>
          <w:spacing w:val="-43"/>
          <w:w w:val="145"/>
        </w:rPr>
        <w:t xml:space="preserve"> </w:t>
      </w:r>
      <w:r>
        <w:rPr>
          <w:spacing w:val="14"/>
          <w:w w:val="145"/>
        </w:rPr>
        <w:t>pc),</w:t>
      </w:r>
      <w:r>
        <w:rPr>
          <w:spacing w:val="43"/>
          <w:w w:val="145"/>
        </w:rPr>
        <w:t xml:space="preserve"> </w:t>
      </w:r>
      <w:r>
        <w:rPr>
          <w:w w:val="145"/>
        </w:rPr>
        <w:t>.</w:t>
      </w:r>
      <w:r>
        <w:rPr>
          <w:spacing w:val="-41"/>
          <w:w w:val="145"/>
        </w:rPr>
        <w:t xml:space="preserve"> </w:t>
      </w:r>
      <w:r>
        <w:rPr>
          <w:spacing w:val="11"/>
          <w:w w:val="145"/>
        </w:rPr>
        <w:t>pcin</w:t>
      </w:r>
      <w:r>
        <w:rPr>
          <w:spacing w:val="-42"/>
          <w:w w:val="145"/>
        </w:rPr>
        <w:t xml:space="preserve"> </w:t>
      </w:r>
      <w:r>
        <w:rPr>
          <w:w w:val="145"/>
        </w:rPr>
        <w:t>(</w:t>
      </w:r>
      <w:r>
        <w:rPr>
          <w:spacing w:val="-41"/>
          <w:w w:val="145"/>
        </w:rPr>
        <w:t xml:space="preserve"> </w:t>
      </w:r>
      <w:r>
        <w:rPr>
          <w:spacing w:val="11"/>
          <w:w w:val="145"/>
        </w:rPr>
        <w:t>pcin</w:t>
      </w:r>
      <w:r>
        <w:rPr>
          <w:spacing w:val="-41"/>
          <w:w w:val="145"/>
        </w:rPr>
        <w:t xml:space="preserve"> </w:t>
      </w:r>
      <w:r>
        <w:rPr>
          <w:spacing w:val="7"/>
          <w:w w:val="145"/>
        </w:rPr>
        <w:t>));</w:t>
      </w:r>
    </w:p>
    <w:p>
      <w:pPr>
        <w:pStyle w:val="5"/>
        <w:spacing w:before="78" w:line="331" w:lineRule="auto"/>
        <w:ind w:left="585" w:right="2067" w:firstLine="1"/>
      </w:pPr>
      <w:r>
        <w:rPr>
          <w:spacing w:val="12"/>
          <w:w w:val="130"/>
        </w:rPr>
        <w:t>adder</w:t>
      </w:r>
      <w:r>
        <w:rPr>
          <w:spacing w:val="36"/>
          <w:w w:val="130"/>
        </w:rPr>
        <w:t xml:space="preserve"> </w:t>
      </w:r>
      <w:r>
        <w:rPr>
          <w:spacing w:val="15"/>
          <w:w w:val="130"/>
        </w:rPr>
        <w:t>add_pc_plus</w:t>
      </w:r>
      <w:r>
        <w:rPr>
          <w:spacing w:val="-29"/>
          <w:w w:val="130"/>
        </w:rPr>
        <w:t xml:space="preserve"> </w:t>
      </w:r>
      <w:r>
        <w:rPr>
          <w:w w:val="140"/>
        </w:rPr>
        <w:t>(.</w:t>
      </w:r>
      <w:r>
        <w:rPr>
          <w:spacing w:val="-41"/>
          <w:w w:val="140"/>
        </w:rPr>
        <w:t xml:space="preserve"> </w:t>
      </w:r>
      <w:r>
        <w:rPr>
          <w:spacing w:val="9"/>
          <w:w w:val="130"/>
        </w:rPr>
        <w:t>a(</w:t>
      </w:r>
      <w:r>
        <w:rPr>
          <w:spacing w:val="-36"/>
          <w:w w:val="130"/>
        </w:rPr>
        <w:t xml:space="preserve"> </w:t>
      </w:r>
      <w:r>
        <w:rPr>
          <w:spacing w:val="14"/>
          <w:w w:val="130"/>
        </w:rPr>
        <w:t>pc),</w:t>
      </w:r>
      <w:r>
        <w:rPr>
          <w:spacing w:val="20"/>
          <w:w w:val="140"/>
        </w:rPr>
        <w:t xml:space="preserve"> </w:t>
      </w:r>
      <w:r>
        <w:rPr>
          <w:w w:val="140"/>
        </w:rPr>
        <w:t>.</w:t>
      </w:r>
      <w:r>
        <w:rPr>
          <w:spacing w:val="-44"/>
          <w:w w:val="140"/>
        </w:rPr>
        <w:t xml:space="preserve"> </w:t>
      </w:r>
      <w:r>
        <w:rPr>
          <w:spacing w:val="11"/>
          <w:w w:val="130"/>
        </w:rPr>
        <w:t>b(32</w:t>
      </w:r>
      <w:r>
        <w:rPr>
          <w:spacing w:val="-33"/>
          <w:w w:val="130"/>
        </w:rPr>
        <w:t xml:space="preserve"> </w:t>
      </w:r>
      <w:r>
        <w:rPr>
          <w:w w:val="140"/>
        </w:rPr>
        <w:t>’</w:t>
      </w:r>
      <w:r>
        <w:rPr>
          <w:spacing w:val="-36"/>
          <w:w w:val="140"/>
        </w:rPr>
        <w:t xml:space="preserve"> </w:t>
      </w:r>
      <w:r>
        <w:rPr>
          <w:spacing w:val="11"/>
          <w:w w:val="125"/>
        </w:rPr>
        <w:t>b100</w:t>
      </w:r>
      <w:r>
        <w:rPr>
          <w:spacing w:val="-33"/>
          <w:w w:val="125"/>
        </w:rPr>
        <w:t xml:space="preserve"> </w:t>
      </w:r>
      <w:r>
        <w:rPr>
          <w:spacing w:val="11"/>
          <w:w w:val="140"/>
        </w:rPr>
        <w:t>),</w:t>
      </w:r>
      <w:r>
        <w:rPr>
          <w:spacing w:val="39"/>
          <w:w w:val="140"/>
        </w:rPr>
        <w:t xml:space="preserve"> </w:t>
      </w:r>
      <w:r>
        <w:rPr>
          <w:w w:val="140"/>
        </w:rPr>
        <w:t>.</w:t>
      </w:r>
      <w:r>
        <w:rPr>
          <w:spacing w:val="-38"/>
          <w:w w:val="140"/>
        </w:rPr>
        <w:t xml:space="preserve"> </w:t>
      </w:r>
      <w:r>
        <w:rPr>
          <w:spacing w:val="15"/>
          <w:w w:val="140"/>
        </w:rPr>
        <w:t>result(</w:t>
      </w:r>
      <w:r>
        <w:rPr>
          <w:spacing w:val="-37"/>
          <w:w w:val="140"/>
        </w:rPr>
        <w:t xml:space="preserve"> </w:t>
      </w:r>
      <w:r>
        <w:rPr>
          <w:spacing w:val="15"/>
          <w:w w:val="130"/>
        </w:rPr>
        <w:t xml:space="preserve">pc_plus)); </w:t>
      </w:r>
      <w:r>
        <w:rPr>
          <w:spacing w:val="13"/>
          <w:w w:val="130"/>
        </w:rPr>
        <w:t>signext</w:t>
      </w:r>
      <w:r>
        <w:rPr>
          <w:spacing w:val="48"/>
          <w:w w:val="130"/>
        </w:rPr>
        <w:t xml:space="preserve"> </w:t>
      </w:r>
      <w:r>
        <w:rPr>
          <w:spacing w:val="14"/>
          <w:w w:val="130"/>
        </w:rPr>
        <w:t>sign_ext</w:t>
      </w:r>
      <w:r>
        <w:rPr>
          <w:spacing w:val="-29"/>
          <w:w w:val="130"/>
        </w:rPr>
        <w:t xml:space="preserve"> </w:t>
      </w:r>
      <w:r>
        <w:rPr>
          <w:w w:val="180"/>
        </w:rPr>
        <w:t>(.</w:t>
      </w:r>
      <w:r>
        <w:rPr>
          <w:spacing w:val="-59"/>
          <w:w w:val="180"/>
        </w:rPr>
        <w:t xml:space="preserve"> </w:t>
      </w:r>
      <w:r>
        <w:rPr>
          <w:spacing w:val="9"/>
          <w:w w:val="130"/>
        </w:rPr>
        <w:t>a(</w:t>
      </w:r>
      <w:r>
        <w:rPr>
          <w:spacing w:val="-34"/>
          <w:w w:val="130"/>
        </w:rPr>
        <w:t xml:space="preserve"> </w:t>
      </w:r>
      <w:r>
        <w:rPr>
          <w:spacing w:val="12"/>
          <w:w w:val="150"/>
        </w:rPr>
        <w:t>instr</w:t>
      </w:r>
      <w:r>
        <w:rPr>
          <w:spacing w:val="-38"/>
          <w:w w:val="150"/>
        </w:rPr>
        <w:t xml:space="preserve"> </w:t>
      </w:r>
      <w:r>
        <w:rPr>
          <w:spacing w:val="9"/>
          <w:w w:val="130"/>
        </w:rPr>
        <w:t>[15</w:t>
      </w:r>
      <w:r>
        <w:rPr>
          <w:spacing w:val="38"/>
          <w:w w:val="180"/>
        </w:rPr>
        <w:t xml:space="preserve"> </w:t>
      </w:r>
      <w:r>
        <w:rPr>
          <w:w w:val="180"/>
        </w:rPr>
        <w:t>:</w:t>
      </w:r>
      <w:r>
        <w:rPr>
          <w:spacing w:val="38"/>
          <w:w w:val="180"/>
        </w:rPr>
        <w:t xml:space="preserve"> </w:t>
      </w:r>
      <w:r>
        <w:rPr>
          <w:spacing w:val="13"/>
          <w:w w:val="150"/>
        </w:rPr>
        <w:t>0]),</w:t>
      </w:r>
      <w:r>
        <w:rPr>
          <w:spacing w:val="31"/>
          <w:w w:val="180"/>
        </w:rPr>
        <w:t xml:space="preserve"> </w:t>
      </w:r>
      <w:r>
        <w:rPr>
          <w:w w:val="180"/>
        </w:rPr>
        <w:t>.</w:t>
      </w:r>
      <w:r>
        <w:rPr>
          <w:spacing w:val="-56"/>
          <w:w w:val="180"/>
        </w:rPr>
        <w:t xml:space="preserve"> </w:t>
      </w:r>
      <w:r>
        <w:rPr>
          <w:spacing w:val="15"/>
          <w:w w:val="150"/>
        </w:rPr>
        <w:t>result(</w:t>
      </w:r>
      <w:r>
        <w:rPr>
          <w:spacing w:val="-42"/>
          <w:w w:val="150"/>
        </w:rPr>
        <w:t xml:space="preserve"> </w:t>
      </w:r>
      <w:r>
        <w:rPr>
          <w:spacing w:val="14"/>
          <w:w w:val="130"/>
        </w:rPr>
        <w:t>sign_imm</w:t>
      </w:r>
      <w:r>
        <w:rPr>
          <w:spacing w:val="-32"/>
          <w:w w:val="130"/>
        </w:rPr>
        <w:t xml:space="preserve"> </w:t>
      </w:r>
      <w:r>
        <w:rPr>
          <w:spacing w:val="12"/>
          <w:w w:val="150"/>
        </w:rPr>
        <w:t xml:space="preserve">)); </w:t>
      </w:r>
      <w:r>
        <w:rPr>
          <w:spacing w:val="9"/>
          <w:w w:val="130"/>
        </w:rPr>
        <w:t>sl2</w:t>
      </w:r>
      <w:r>
        <w:rPr>
          <w:spacing w:val="35"/>
          <w:w w:val="130"/>
        </w:rPr>
        <w:t xml:space="preserve"> </w:t>
      </w:r>
      <w:r>
        <w:rPr>
          <w:spacing w:val="15"/>
          <w:w w:val="130"/>
        </w:rPr>
        <w:t>sl_pc_plus</w:t>
      </w:r>
      <w:r>
        <w:rPr>
          <w:spacing w:val="-30"/>
          <w:w w:val="130"/>
        </w:rPr>
        <w:t xml:space="preserve"> </w:t>
      </w:r>
      <w:r>
        <w:rPr>
          <w:w w:val="165"/>
        </w:rPr>
        <w:t>(.</w:t>
      </w:r>
      <w:r>
        <w:rPr>
          <w:spacing w:val="-52"/>
          <w:w w:val="165"/>
        </w:rPr>
        <w:t xml:space="preserve"> </w:t>
      </w:r>
      <w:r>
        <w:rPr>
          <w:spacing w:val="9"/>
          <w:w w:val="130"/>
        </w:rPr>
        <w:t>a(</w:t>
      </w:r>
      <w:r>
        <w:rPr>
          <w:spacing w:val="-33"/>
          <w:w w:val="130"/>
        </w:rPr>
        <w:t xml:space="preserve"> </w:t>
      </w:r>
      <w:r>
        <w:rPr>
          <w:spacing w:val="14"/>
          <w:w w:val="130"/>
        </w:rPr>
        <w:t>sign_imm</w:t>
      </w:r>
      <w:r>
        <w:rPr>
          <w:spacing w:val="-32"/>
          <w:w w:val="130"/>
        </w:rPr>
        <w:t xml:space="preserve"> </w:t>
      </w:r>
      <w:r>
        <w:rPr>
          <w:spacing w:val="11"/>
          <w:w w:val="165"/>
        </w:rPr>
        <w:t>),</w:t>
      </w:r>
      <w:r>
        <w:rPr>
          <w:spacing w:val="9"/>
          <w:w w:val="165"/>
        </w:rPr>
        <w:t xml:space="preserve"> </w:t>
      </w:r>
      <w:r>
        <w:rPr>
          <w:w w:val="165"/>
        </w:rPr>
        <w:t>.</w:t>
      </w:r>
      <w:r>
        <w:rPr>
          <w:spacing w:val="-49"/>
          <w:w w:val="165"/>
        </w:rPr>
        <w:t xml:space="preserve"> </w:t>
      </w:r>
      <w:r>
        <w:rPr>
          <w:spacing w:val="15"/>
          <w:w w:val="150"/>
        </w:rPr>
        <w:t>result(</w:t>
      </w:r>
      <w:r>
        <w:rPr>
          <w:spacing w:val="-43"/>
          <w:w w:val="150"/>
        </w:rPr>
        <w:t xml:space="preserve"> </w:t>
      </w:r>
      <w:r>
        <w:rPr>
          <w:spacing w:val="15"/>
          <w:w w:val="150"/>
        </w:rPr>
        <w:t>pc_sl));</w:t>
      </w:r>
    </w:p>
    <w:p>
      <w:pPr>
        <w:pStyle w:val="5"/>
        <w:spacing w:line="331" w:lineRule="auto"/>
        <w:ind w:left="585" w:right="1216" w:firstLine="1"/>
      </w:pPr>
      <w:r>
        <w:rPr>
          <w:spacing w:val="12"/>
          <w:w w:val="125"/>
        </w:rPr>
        <w:t>adder</w:t>
      </w:r>
      <w:r>
        <w:rPr>
          <w:spacing w:val="38"/>
          <w:w w:val="125"/>
        </w:rPr>
        <w:t xml:space="preserve"> </w:t>
      </w:r>
      <w:r>
        <w:rPr>
          <w:spacing w:val="15"/>
          <w:w w:val="125"/>
        </w:rPr>
        <w:t>add_pc_branch</w:t>
      </w:r>
      <w:r>
        <w:rPr>
          <w:spacing w:val="-26"/>
          <w:w w:val="125"/>
        </w:rPr>
        <w:t xml:space="preserve"> </w:t>
      </w:r>
      <w:r>
        <w:rPr>
          <w:w w:val="145"/>
        </w:rPr>
        <w:t>(.</w:t>
      </w:r>
      <w:r>
        <w:rPr>
          <w:spacing w:val="-43"/>
          <w:w w:val="145"/>
        </w:rPr>
        <w:t xml:space="preserve"> </w:t>
      </w:r>
      <w:r>
        <w:rPr>
          <w:spacing w:val="9"/>
          <w:w w:val="125"/>
        </w:rPr>
        <w:t>a(</w:t>
      </w:r>
      <w:r>
        <w:rPr>
          <w:spacing w:val="-32"/>
          <w:w w:val="125"/>
        </w:rPr>
        <w:t xml:space="preserve"> </w:t>
      </w:r>
      <w:r>
        <w:rPr>
          <w:spacing w:val="15"/>
          <w:w w:val="145"/>
        </w:rPr>
        <w:t>pc_sl),</w:t>
      </w:r>
      <w:r>
        <w:rPr>
          <w:spacing w:val="18"/>
          <w:w w:val="145"/>
        </w:rPr>
        <w:t xml:space="preserve"> </w:t>
      </w:r>
      <w:r>
        <w:rPr>
          <w:w w:val="145"/>
        </w:rPr>
        <w:t>.</w:t>
      </w:r>
      <w:r>
        <w:rPr>
          <w:spacing w:val="-46"/>
          <w:w w:val="145"/>
        </w:rPr>
        <w:t xml:space="preserve"> </w:t>
      </w:r>
      <w:r>
        <w:rPr>
          <w:spacing w:val="9"/>
          <w:w w:val="125"/>
        </w:rPr>
        <w:t>b(</w:t>
      </w:r>
      <w:r>
        <w:rPr>
          <w:spacing w:val="-31"/>
          <w:w w:val="125"/>
        </w:rPr>
        <w:t xml:space="preserve"> </w:t>
      </w:r>
      <w:r>
        <w:rPr>
          <w:spacing w:val="16"/>
          <w:w w:val="125"/>
        </w:rPr>
        <w:t>pc_plus),</w:t>
      </w:r>
      <w:r>
        <w:rPr>
          <w:spacing w:val="18"/>
          <w:w w:val="145"/>
        </w:rPr>
        <w:t xml:space="preserve"> </w:t>
      </w:r>
      <w:r>
        <w:rPr>
          <w:w w:val="145"/>
        </w:rPr>
        <w:t>.</w:t>
      </w:r>
      <w:r>
        <w:rPr>
          <w:spacing w:val="-40"/>
          <w:w w:val="145"/>
        </w:rPr>
        <w:t xml:space="preserve"> </w:t>
      </w:r>
      <w:r>
        <w:rPr>
          <w:spacing w:val="15"/>
          <w:w w:val="145"/>
        </w:rPr>
        <w:t>result(</w:t>
      </w:r>
      <w:r>
        <w:rPr>
          <w:spacing w:val="-40"/>
          <w:w w:val="145"/>
        </w:rPr>
        <w:t xml:space="preserve"> </w:t>
      </w:r>
      <w:r>
        <w:rPr>
          <w:spacing w:val="15"/>
          <w:w w:val="125"/>
        </w:rPr>
        <w:t>pc_branch</w:t>
      </w:r>
      <w:r>
        <w:rPr>
          <w:spacing w:val="-30"/>
          <w:w w:val="125"/>
        </w:rPr>
        <w:t xml:space="preserve"> </w:t>
      </w:r>
      <w:r>
        <w:rPr>
          <w:spacing w:val="12"/>
          <w:w w:val="145"/>
        </w:rPr>
        <w:t xml:space="preserve">)); </w:t>
      </w:r>
      <w:r>
        <w:rPr>
          <w:spacing w:val="9"/>
          <w:w w:val="125"/>
        </w:rPr>
        <w:t>sl2</w:t>
      </w:r>
      <w:r>
        <w:rPr>
          <w:spacing w:val="36"/>
          <w:w w:val="125"/>
        </w:rPr>
        <w:t xml:space="preserve"> </w:t>
      </w:r>
      <w:r>
        <w:rPr>
          <w:spacing w:val="12"/>
          <w:w w:val="125"/>
        </w:rPr>
        <w:t>#(26)</w:t>
      </w:r>
      <w:r>
        <w:rPr>
          <w:spacing w:val="56"/>
          <w:w w:val="125"/>
        </w:rPr>
        <w:t xml:space="preserve"> </w:t>
      </w:r>
      <w:r>
        <w:rPr>
          <w:spacing w:val="15"/>
          <w:w w:val="125"/>
        </w:rPr>
        <w:t>sl_pc_jump</w:t>
      </w:r>
      <w:r>
        <w:rPr>
          <w:spacing w:val="-28"/>
          <w:w w:val="125"/>
        </w:rPr>
        <w:t xml:space="preserve"> </w:t>
      </w:r>
      <w:r>
        <w:rPr>
          <w:w w:val="160"/>
        </w:rPr>
        <w:t>(.</w:t>
      </w:r>
      <w:r>
        <w:rPr>
          <w:spacing w:val="-50"/>
          <w:w w:val="160"/>
        </w:rPr>
        <w:t xml:space="preserve"> </w:t>
      </w:r>
      <w:r>
        <w:rPr>
          <w:spacing w:val="9"/>
          <w:w w:val="125"/>
        </w:rPr>
        <w:t>a(</w:t>
      </w:r>
      <w:r>
        <w:rPr>
          <w:spacing w:val="-31"/>
          <w:w w:val="125"/>
        </w:rPr>
        <w:t xml:space="preserve"> </w:t>
      </w:r>
      <w:r>
        <w:rPr>
          <w:spacing w:val="12"/>
          <w:w w:val="160"/>
        </w:rPr>
        <w:t>instr</w:t>
      </w:r>
      <w:r>
        <w:rPr>
          <w:spacing w:val="-42"/>
          <w:w w:val="160"/>
        </w:rPr>
        <w:t xml:space="preserve"> </w:t>
      </w:r>
      <w:r>
        <w:rPr>
          <w:spacing w:val="9"/>
          <w:w w:val="125"/>
        </w:rPr>
        <w:t>[25</w:t>
      </w:r>
      <w:r>
        <w:rPr>
          <w:spacing w:val="40"/>
          <w:w w:val="160"/>
        </w:rPr>
        <w:t xml:space="preserve"> </w:t>
      </w:r>
      <w:r>
        <w:rPr>
          <w:w w:val="160"/>
        </w:rPr>
        <w:t>:</w:t>
      </w:r>
      <w:r>
        <w:rPr>
          <w:spacing w:val="40"/>
          <w:w w:val="160"/>
        </w:rPr>
        <w:t xml:space="preserve"> </w:t>
      </w:r>
      <w:r>
        <w:rPr>
          <w:spacing w:val="13"/>
          <w:w w:val="160"/>
        </w:rPr>
        <w:t>0]),</w:t>
      </w:r>
      <w:r>
        <w:rPr>
          <w:spacing w:val="13"/>
          <w:w w:val="180"/>
        </w:rPr>
        <w:t xml:space="preserve"> </w:t>
      </w:r>
      <w:r>
        <w:rPr>
          <w:w w:val="180"/>
        </w:rPr>
        <w:t>.</w:t>
      </w:r>
      <w:r>
        <w:rPr>
          <w:spacing w:val="-56"/>
          <w:w w:val="180"/>
        </w:rPr>
        <w:t xml:space="preserve"> </w:t>
      </w:r>
      <w:r>
        <w:rPr>
          <w:spacing w:val="15"/>
          <w:w w:val="160"/>
        </w:rPr>
        <w:t>result(</w:t>
      </w:r>
      <w:r>
        <w:rPr>
          <w:spacing w:val="-47"/>
          <w:w w:val="160"/>
        </w:rPr>
        <w:t xml:space="preserve"> </w:t>
      </w:r>
      <w:r>
        <w:rPr>
          <w:spacing w:val="13"/>
          <w:w w:val="125"/>
        </w:rPr>
        <w:t>pc_jump</w:t>
      </w:r>
      <w:r>
        <w:rPr>
          <w:spacing w:val="-31"/>
          <w:w w:val="125"/>
        </w:rPr>
        <w:t xml:space="preserve"> </w:t>
      </w:r>
      <w:r>
        <w:rPr>
          <w:spacing w:val="12"/>
          <w:w w:val="160"/>
        </w:rPr>
        <w:t>));</w:t>
      </w:r>
    </w:p>
    <w:p>
      <w:pPr>
        <w:pStyle w:val="5"/>
        <w:spacing w:line="331" w:lineRule="auto"/>
        <w:ind w:left="986" w:right="135" w:hanging="398"/>
      </w:pPr>
      <w:r>
        <w:rPr>
          <w:spacing w:val="13"/>
          <w:w w:val="140"/>
        </w:rPr>
        <w:t>regfile</w:t>
      </w:r>
      <w:r>
        <w:rPr>
          <w:spacing w:val="48"/>
          <w:w w:val="140"/>
        </w:rPr>
        <w:t xml:space="preserve"> </w:t>
      </w:r>
      <w:r>
        <w:rPr>
          <w:spacing w:val="14"/>
          <w:w w:val="140"/>
        </w:rPr>
        <w:t>reg_file</w:t>
      </w:r>
      <w:r>
        <w:rPr>
          <w:spacing w:val="-34"/>
          <w:w w:val="140"/>
        </w:rPr>
        <w:t xml:space="preserve"> </w:t>
      </w:r>
      <w:r>
        <w:rPr>
          <w:w w:val="140"/>
        </w:rPr>
        <w:t>(.</w:t>
      </w:r>
      <w:r>
        <w:rPr>
          <w:spacing w:val="-37"/>
          <w:w w:val="140"/>
        </w:rPr>
        <w:t xml:space="preserve"> </w:t>
      </w:r>
      <w:r>
        <w:rPr>
          <w:spacing w:val="9"/>
          <w:w w:val="140"/>
        </w:rPr>
        <w:t>clk</w:t>
      </w:r>
      <w:r>
        <w:rPr>
          <w:spacing w:val="-37"/>
          <w:w w:val="140"/>
        </w:rPr>
        <w:t xml:space="preserve"> </w:t>
      </w:r>
      <w:r>
        <w:rPr>
          <w:w w:val="140"/>
        </w:rPr>
        <w:t>(~</w:t>
      </w:r>
      <w:r>
        <w:rPr>
          <w:spacing w:val="-37"/>
          <w:w w:val="140"/>
        </w:rPr>
        <w:t xml:space="preserve"> </w:t>
      </w:r>
      <w:r>
        <w:rPr>
          <w:spacing w:val="9"/>
          <w:w w:val="140"/>
        </w:rPr>
        <w:t>clk</w:t>
      </w:r>
      <w:r>
        <w:rPr>
          <w:spacing w:val="-40"/>
          <w:w w:val="140"/>
        </w:rPr>
        <w:t xml:space="preserve"> </w:t>
      </w:r>
      <w:r>
        <w:rPr>
          <w:spacing w:val="11"/>
          <w:w w:val="140"/>
        </w:rPr>
        <w:t>),</w:t>
      </w:r>
      <w:r>
        <w:rPr>
          <w:spacing w:val="40"/>
          <w:w w:val="140"/>
        </w:rPr>
        <w:t xml:space="preserve"> </w:t>
      </w:r>
      <w:r>
        <w:rPr>
          <w:w w:val="140"/>
        </w:rPr>
        <w:t>.</w:t>
      </w:r>
      <w:r>
        <w:rPr>
          <w:spacing w:val="-40"/>
          <w:w w:val="140"/>
        </w:rPr>
        <w:t xml:space="preserve"> </w:t>
      </w:r>
      <w:r>
        <w:rPr>
          <w:spacing w:val="9"/>
          <w:w w:val="115"/>
        </w:rPr>
        <w:t>we3</w:t>
      </w:r>
      <w:r>
        <w:rPr>
          <w:spacing w:val="-29"/>
          <w:w w:val="115"/>
        </w:rPr>
        <w:t xml:space="preserve"> </w:t>
      </w:r>
      <w:r>
        <w:rPr>
          <w:w w:val="140"/>
        </w:rPr>
        <w:t>(</w:t>
      </w:r>
      <w:r>
        <w:rPr>
          <w:spacing w:val="-37"/>
          <w:w w:val="140"/>
        </w:rPr>
        <w:t xml:space="preserve"> </w:t>
      </w:r>
      <w:r>
        <w:rPr>
          <w:spacing w:val="16"/>
          <w:w w:val="140"/>
        </w:rPr>
        <w:t>regwrite),</w:t>
      </w:r>
      <w:r>
        <w:rPr>
          <w:spacing w:val="40"/>
          <w:w w:val="140"/>
        </w:rPr>
        <w:t xml:space="preserve"> </w:t>
      </w:r>
      <w:r>
        <w:rPr>
          <w:w w:val="140"/>
        </w:rPr>
        <w:t>.</w:t>
      </w:r>
      <w:r>
        <w:rPr>
          <w:spacing w:val="-40"/>
          <w:w w:val="140"/>
        </w:rPr>
        <w:t xml:space="preserve"> </w:t>
      </w:r>
      <w:r>
        <w:rPr>
          <w:spacing w:val="9"/>
          <w:w w:val="140"/>
        </w:rPr>
        <w:t>ra1</w:t>
      </w:r>
      <w:r>
        <w:rPr>
          <w:spacing w:val="-40"/>
          <w:w w:val="140"/>
        </w:rPr>
        <w:t xml:space="preserve"> </w:t>
      </w:r>
      <w:r>
        <w:rPr>
          <w:w w:val="140"/>
        </w:rPr>
        <w:t>(</w:t>
      </w:r>
      <w:r>
        <w:rPr>
          <w:spacing w:val="-38"/>
          <w:w w:val="140"/>
        </w:rPr>
        <w:t xml:space="preserve"> </w:t>
      </w:r>
      <w:r>
        <w:rPr>
          <w:spacing w:val="12"/>
          <w:w w:val="140"/>
        </w:rPr>
        <w:t>instr</w:t>
      </w:r>
      <w:r>
        <w:rPr>
          <w:spacing w:val="-34"/>
          <w:w w:val="140"/>
        </w:rPr>
        <w:t xml:space="preserve"> </w:t>
      </w:r>
      <w:r>
        <w:rPr>
          <w:spacing w:val="9"/>
          <w:w w:val="140"/>
        </w:rPr>
        <w:t>[25</w:t>
      </w:r>
      <w:r>
        <w:rPr>
          <w:spacing w:val="63"/>
          <w:w w:val="140"/>
        </w:rPr>
        <w:t xml:space="preserve"> </w:t>
      </w:r>
      <w:r>
        <w:rPr>
          <w:w w:val="140"/>
        </w:rPr>
        <w:t>:</w:t>
      </w:r>
      <w:r>
        <w:rPr>
          <w:spacing w:val="64"/>
          <w:w w:val="140"/>
        </w:rPr>
        <w:t xml:space="preserve"> </w:t>
      </w:r>
      <w:r>
        <w:rPr>
          <w:spacing w:val="11"/>
          <w:w w:val="140"/>
        </w:rPr>
        <w:t>21])</w:t>
      </w:r>
      <w:r>
        <w:rPr>
          <w:spacing w:val="-36"/>
          <w:w w:val="140"/>
        </w:rPr>
        <w:t xml:space="preserve"> </w:t>
      </w:r>
      <w:r>
        <w:rPr>
          <w:w w:val="140"/>
        </w:rPr>
        <w:t>,</w:t>
      </w:r>
      <w:r>
        <w:rPr>
          <w:spacing w:val="40"/>
          <w:w w:val="140"/>
        </w:rPr>
        <w:t xml:space="preserve"> </w:t>
      </w:r>
      <w:r>
        <w:rPr>
          <w:w w:val="140"/>
        </w:rPr>
        <w:t>.</w:t>
      </w:r>
      <w:r>
        <w:rPr>
          <w:spacing w:val="-40"/>
          <w:w w:val="140"/>
        </w:rPr>
        <w:t xml:space="preserve"> </w:t>
      </w:r>
      <w:r>
        <w:rPr>
          <w:spacing w:val="9"/>
          <w:w w:val="140"/>
        </w:rPr>
        <w:t>ra2</w:t>
      </w:r>
      <w:r>
        <w:rPr>
          <w:spacing w:val="-40"/>
          <w:w w:val="140"/>
        </w:rPr>
        <w:t xml:space="preserve"> </w:t>
      </w:r>
      <w:r>
        <w:rPr>
          <w:w w:val="140"/>
        </w:rPr>
        <w:t xml:space="preserve">( </w:t>
      </w:r>
      <w:r>
        <w:rPr>
          <w:spacing w:val="12"/>
          <w:w w:val="145"/>
        </w:rPr>
        <w:t>instr</w:t>
      </w:r>
      <w:r>
        <w:rPr>
          <w:spacing w:val="-36"/>
          <w:w w:val="145"/>
        </w:rPr>
        <w:t xml:space="preserve"> </w:t>
      </w:r>
      <w:r>
        <w:rPr>
          <w:spacing w:val="9"/>
          <w:w w:val="145"/>
        </w:rPr>
        <w:t>[20</w:t>
      </w:r>
      <w:r>
        <w:rPr>
          <w:spacing w:val="8"/>
          <w:w w:val="180"/>
        </w:rPr>
        <w:t xml:space="preserve"> </w:t>
      </w:r>
      <w:r>
        <w:rPr>
          <w:w w:val="180"/>
        </w:rPr>
        <w:t>:</w:t>
      </w:r>
      <w:r>
        <w:rPr>
          <w:spacing w:val="8"/>
          <w:w w:val="180"/>
        </w:rPr>
        <w:t xml:space="preserve"> </w:t>
      </w:r>
      <w:r>
        <w:rPr>
          <w:spacing w:val="11"/>
          <w:w w:val="145"/>
        </w:rPr>
        <w:t>16])</w:t>
      </w:r>
      <w:r>
        <w:rPr>
          <w:spacing w:val="-39"/>
          <w:w w:val="145"/>
        </w:rPr>
        <w:t xml:space="preserve"> </w:t>
      </w:r>
      <w:r>
        <w:rPr>
          <w:w w:val="180"/>
        </w:rPr>
        <w:t>,</w:t>
      </w:r>
      <w:r>
        <w:rPr>
          <w:spacing w:val="3"/>
          <w:w w:val="180"/>
        </w:rPr>
        <w:t xml:space="preserve"> </w:t>
      </w:r>
      <w:r>
        <w:rPr>
          <w:w w:val="180"/>
        </w:rPr>
        <w:t>.</w:t>
      </w:r>
      <w:r>
        <w:rPr>
          <w:spacing w:val="-58"/>
          <w:w w:val="180"/>
        </w:rPr>
        <w:t xml:space="preserve"> </w:t>
      </w:r>
      <w:r>
        <w:rPr>
          <w:spacing w:val="9"/>
          <w:w w:val="115"/>
        </w:rPr>
        <w:t>wa3</w:t>
      </w:r>
      <w:r>
        <w:rPr>
          <w:spacing w:val="-29"/>
          <w:w w:val="115"/>
        </w:rPr>
        <w:t xml:space="preserve"> </w:t>
      </w:r>
      <w:r>
        <w:rPr>
          <w:w w:val="145"/>
        </w:rPr>
        <w:t>(</w:t>
      </w:r>
      <w:r>
        <w:rPr>
          <w:spacing w:val="-43"/>
          <w:w w:val="145"/>
        </w:rPr>
        <w:t xml:space="preserve"> </w:t>
      </w:r>
      <w:r>
        <w:rPr>
          <w:spacing w:val="14"/>
          <w:w w:val="145"/>
        </w:rPr>
        <w:t>wa),</w:t>
      </w:r>
      <w:r>
        <w:rPr>
          <w:spacing w:val="2"/>
          <w:w w:val="180"/>
        </w:rPr>
        <w:t xml:space="preserve"> </w:t>
      </w:r>
      <w:r>
        <w:rPr>
          <w:w w:val="180"/>
        </w:rPr>
        <w:t>.</w:t>
      </w:r>
      <w:r>
        <w:rPr>
          <w:spacing w:val="-58"/>
          <w:w w:val="180"/>
        </w:rPr>
        <w:t xml:space="preserve"> </w:t>
      </w:r>
      <w:r>
        <w:rPr>
          <w:spacing w:val="9"/>
          <w:w w:val="115"/>
        </w:rPr>
        <w:t>wd3</w:t>
      </w:r>
      <w:r>
        <w:rPr>
          <w:spacing w:val="-29"/>
          <w:w w:val="115"/>
        </w:rPr>
        <w:t xml:space="preserve"> </w:t>
      </w:r>
      <w:r>
        <w:rPr>
          <w:w w:val="145"/>
        </w:rPr>
        <w:t>(</w:t>
      </w:r>
      <w:r>
        <w:rPr>
          <w:spacing w:val="-41"/>
          <w:w w:val="145"/>
        </w:rPr>
        <w:t xml:space="preserve"> </w:t>
      </w:r>
      <w:r>
        <w:rPr>
          <w:spacing w:val="11"/>
          <w:w w:val="115"/>
        </w:rPr>
        <w:t>wd_3</w:t>
      </w:r>
      <w:r>
        <w:rPr>
          <w:spacing w:val="-28"/>
          <w:w w:val="115"/>
        </w:rPr>
        <w:t xml:space="preserve"> </w:t>
      </w:r>
      <w:r>
        <w:rPr>
          <w:spacing w:val="11"/>
          <w:w w:val="180"/>
        </w:rPr>
        <w:t>),</w:t>
      </w:r>
      <w:r>
        <w:rPr>
          <w:spacing w:val="2"/>
          <w:w w:val="180"/>
        </w:rPr>
        <w:t xml:space="preserve"> </w:t>
      </w:r>
      <w:r>
        <w:rPr>
          <w:w w:val="180"/>
        </w:rPr>
        <w:t>.</w:t>
      </w:r>
      <w:r>
        <w:rPr>
          <w:spacing w:val="-58"/>
          <w:w w:val="180"/>
        </w:rPr>
        <w:t xml:space="preserve"> </w:t>
      </w:r>
      <w:r>
        <w:rPr>
          <w:spacing w:val="9"/>
          <w:w w:val="145"/>
        </w:rPr>
        <w:t>rd1</w:t>
      </w:r>
      <w:r>
        <w:rPr>
          <w:spacing w:val="-42"/>
          <w:w w:val="145"/>
        </w:rPr>
        <w:t xml:space="preserve"> </w:t>
      </w:r>
      <w:r>
        <w:rPr>
          <w:w w:val="145"/>
        </w:rPr>
        <w:t>(</w:t>
      </w:r>
      <w:r>
        <w:rPr>
          <w:spacing w:val="-41"/>
          <w:w w:val="145"/>
        </w:rPr>
        <w:t xml:space="preserve"> </w:t>
      </w:r>
      <w:r>
        <w:rPr>
          <w:spacing w:val="11"/>
          <w:w w:val="115"/>
        </w:rPr>
        <w:t>rd_1</w:t>
      </w:r>
      <w:r>
        <w:rPr>
          <w:spacing w:val="-28"/>
          <w:w w:val="115"/>
        </w:rPr>
        <w:t xml:space="preserve"> </w:t>
      </w:r>
      <w:r>
        <w:rPr>
          <w:spacing w:val="11"/>
          <w:w w:val="180"/>
        </w:rPr>
        <w:t>),</w:t>
      </w:r>
      <w:r>
        <w:rPr>
          <w:spacing w:val="18"/>
          <w:w w:val="180"/>
        </w:rPr>
        <w:t xml:space="preserve"> </w:t>
      </w:r>
      <w:r>
        <w:rPr>
          <w:w w:val="180"/>
        </w:rPr>
        <w:t>.</w:t>
      </w:r>
      <w:r>
        <w:rPr>
          <w:spacing w:val="-58"/>
          <w:w w:val="180"/>
        </w:rPr>
        <w:t xml:space="preserve"> </w:t>
      </w:r>
      <w:r>
        <w:rPr>
          <w:spacing w:val="9"/>
          <w:w w:val="145"/>
        </w:rPr>
        <w:t>rd2</w:t>
      </w:r>
      <w:r>
        <w:rPr>
          <w:spacing w:val="-43"/>
          <w:w w:val="145"/>
        </w:rPr>
        <w:t xml:space="preserve"> </w:t>
      </w:r>
      <w:r>
        <w:rPr>
          <w:w w:val="145"/>
        </w:rPr>
        <w:t>(</w:t>
      </w:r>
      <w:r>
        <w:rPr>
          <w:spacing w:val="-41"/>
          <w:w w:val="145"/>
        </w:rPr>
        <w:t xml:space="preserve"> </w:t>
      </w:r>
      <w:r>
        <w:rPr>
          <w:spacing w:val="11"/>
          <w:w w:val="115"/>
        </w:rPr>
        <w:t>rd_2</w:t>
      </w:r>
      <w:r>
        <w:rPr>
          <w:spacing w:val="-28"/>
          <w:w w:val="115"/>
        </w:rPr>
        <w:t xml:space="preserve"> </w:t>
      </w:r>
      <w:r>
        <w:rPr>
          <w:spacing w:val="12"/>
          <w:w w:val="145"/>
        </w:rPr>
        <w:t>));</w:t>
      </w:r>
    </w:p>
    <w:p>
      <w:pPr>
        <w:pStyle w:val="5"/>
        <w:spacing w:line="331" w:lineRule="auto"/>
        <w:ind w:left="986" w:hanging="400"/>
      </w:pPr>
      <w:r>
        <w:rPr>
          <w:spacing w:val="11"/>
          <w:w w:val="115"/>
        </w:rPr>
        <w:t>mux2</w:t>
      </w:r>
      <w:r>
        <w:rPr>
          <w:spacing w:val="25"/>
          <w:w w:val="150"/>
        </w:rPr>
        <w:t xml:space="preserve"> </w:t>
      </w:r>
      <w:r>
        <w:rPr>
          <w:spacing w:val="11"/>
          <w:w w:val="150"/>
        </w:rPr>
        <w:t>#(5)</w:t>
      </w:r>
      <w:r>
        <w:rPr>
          <w:spacing w:val="26"/>
          <w:w w:val="150"/>
        </w:rPr>
        <w:t xml:space="preserve"> </w:t>
      </w:r>
      <w:r>
        <w:rPr>
          <w:spacing w:val="13"/>
          <w:w w:val="115"/>
        </w:rPr>
        <w:t>mux_wa</w:t>
      </w:r>
      <w:r>
        <w:rPr>
          <w:spacing w:val="-24"/>
          <w:w w:val="115"/>
        </w:rPr>
        <w:t xml:space="preserve"> </w:t>
      </w:r>
      <w:r>
        <w:rPr>
          <w:w w:val="150"/>
        </w:rPr>
        <w:t>(.</w:t>
      </w:r>
      <w:r>
        <w:rPr>
          <w:spacing w:val="-45"/>
          <w:w w:val="150"/>
        </w:rPr>
        <w:t xml:space="preserve"> </w:t>
      </w:r>
      <w:r>
        <w:rPr>
          <w:spacing w:val="9"/>
          <w:w w:val="150"/>
        </w:rPr>
        <w:t>a(</w:t>
      </w:r>
      <w:r>
        <w:rPr>
          <w:spacing w:val="-43"/>
          <w:w w:val="150"/>
        </w:rPr>
        <w:t xml:space="preserve"> </w:t>
      </w:r>
      <w:r>
        <w:rPr>
          <w:spacing w:val="12"/>
          <w:w w:val="150"/>
        </w:rPr>
        <w:t>instr</w:t>
      </w:r>
      <w:r>
        <w:rPr>
          <w:spacing w:val="-37"/>
          <w:w w:val="150"/>
        </w:rPr>
        <w:t xml:space="preserve"> </w:t>
      </w:r>
      <w:r>
        <w:rPr>
          <w:spacing w:val="9"/>
          <w:w w:val="115"/>
        </w:rPr>
        <w:t>[20</w:t>
      </w:r>
      <w:r>
        <w:rPr>
          <w:spacing w:val="21"/>
          <w:w w:val="150"/>
        </w:rPr>
        <w:t xml:space="preserve"> </w:t>
      </w:r>
      <w:r>
        <w:rPr>
          <w:w w:val="150"/>
        </w:rPr>
        <w:t>:</w:t>
      </w:r>
      <w:r>
        <w:rPr>
          <w:spacing w:val="21"/>
          <w:w w:val="150"/>
        </w:rPr>
        <w:t xml:space="preserve"> </w:t>
      </w:r>
      <w:r>
        <w:rPr>
          <w:spacing w:val="11"/>
          <w:w w:val="150"/>
        </w:rPr>
        <w:t>16])</w:t>
      </w:r>
      <w:r>
        <w:rPr>
          <w:spacing w:val="-40"/>
          <w:w w:val="150"/>
        </w:rPr>
        <w:t xml:space="preserve"> </w:t>
      </w:r>
      <w:r>
        <w:rPr>
          <w:w w:val="150"/>
        </w:rPr>
        <w:t>,</w:t>
      </w:r>
      <w:r>
        <w:rPr>
          <w:spacing w:val="15"/>
          <w:w w:val="150"/>
        </w:rPr>
        <w:t xml:space="preserve"> </w:t>
      </w:r>
      <w:r>
        <w:rPr>
          <w:w w:val="150"/>
        </w:rPr>
        <w:t>.</w:t>
      </w:r>
      <w:r>
        <w:rPr>
          <w:spacing w:val="-48"/>
          <w:w w:val="150"/>
        </w:rPr>
        <w:t xml:space="preserve"> </w:t>
      </w:r>
      <w:r>
        <w:rPr>
          <w:spacing w:val="9"/>
          <w:w w:val="150"/>
        </w:rPr>
        <w:t>b(</w:t>
      </w:r>
      <w:r>
        <w:rPr>
          <w:spacing w:val="-43"/>
          <w:w w:val="150"/>
        </w:rPr>
        <w:t xml:space="preserve"> </w:t>
      </w:r>
      <w:r>
        <w:rPr>
          <w:spacing w:val="12"/>
          <w:w w:val="150"/>
        </w:rPr>
        <w:t>instr</w:t>
      </w:r>
      <w:r>
        <w:rPr>
          <w:spacing w:val="-38"/>
          <w:w w:val="150"/>
        </w:rPr>
        <w:t xml:space="preserve"> </w:t>
      </w:r>
      <w:r>
        <w:rPr>
          <w:spacing w:val="9"/>
          <w:w w:val="115"/>
        </w:rPr>
        <w:t>[15</w:t>
      </w:r>
      <w:r>
        <w:rPr>
          <w:spacing w:val="21"/>
          <w:w w:val="150"/>
        </w:rPr>
        <w:t xml:space="preserve"> </w:t>
      </w:r>
      <w:r>
        <w:rPr>
          <w:w w:val="150"/>
        </w:rPr>
        <w:t>:</w:t>
      </w:r>
      <w:r>
        <w:rPr>
          <w:spacing w:val="21"/>
          <w:w w:val="150"/>
        </w:rPr>
        <w:t xml:space="preserve"> </w:t>
      </w:r>
      <w:r>
        <w:rPr>
          <w:spacing w:val="11"/>
          <w:w w:val="150"/>
        </w:rPr>
        <w:t>11])</w:t>
      </w:r>
      <w:r>
        <w:rPr>
          <w:spacing w:val="-40"/>
          <w:w w:val="150"/>
        </w:rPr>
        <w:t xml:space="preserve"> </w:t>
      </w:r>
      <w:r>
        <w:rPr>
          <w:w w:val="150"/>
        </w:rPr>
        <w:t>,</w:t>
      </w:r>
      <w:r>
        <w:rPr>
          <w:spacing w:val="16"/>
          <w:w w:val="150"/>
        </w:rPr>
        <w:t xml:space="preserve"> </w:t>
      </w:r>
      <w:r>
        <w:rPr>
          <w:w w:val="150"/>
        </w:rPr>
        <w:t>.</w:t>
      </w:r>
      <w:r>
        <w:rPr>
          <w:spacing w:val="-43"/>
          <w:w w:val="150"/>
        </w:rPr>
        <w:t xml:space="preserve"> </w:t>
      </w:r>
      <w:r>
        <w:rPr>
          <w:spacing w:val="15"/>
          <w:w w:val="150"/>
        </w:rPr>
        <w:t>select(</w:t>
      </w:r>
      <w:r>
        <w:rPr>
          <w:spacing w:val="-42"/>
          <w:w w:val="150"/>
        </w:rPr>
        <w:t xml:space="preserve"> </w:t>
      </w:r>
      <w:r>
        <w:rPr>
          <w:spacing w:val="15"/>
          <w:w w:val="150"/>
        </w:rPr>
        <w:t>regdst),</w:t>
      </w:r>
      <w:r>
        <w:rPr>
          <w:spacing w:val="21"/>
          <w:w w:val="150"/>
        </w:rPr>
        <w:t xml:space="preserve"> </w:t>
      </w:r>
      <w:r>
        <w:rPr>
          <w:w w:val="150"/>
        </w:rPr>
        <w:t xml:space="preserve">. </w:t>
      </w:r>
      <w:r>
        <w:rPr>
          <w:spacing w:val="15"/>
          <w:w w:val="150"/>
        </w:rPr>
        <w:t>result(</w:t>
      </w:r>
      <w:r>
        <w:rPr>
          <w:spacing w:val="-46"/>
          <w:w w:val="150"/>
        </w:rPr>
        <w:t xml:space="preserve"> </w:t>
      </w:r>
      <w:r>
        <w:rPr>
          <w:spacing w:val="14"/>
          <w:w w:val="150"/>
        </w:rPr>
        <w:t>wa));</w:t>
      </w:r>
    </w:p>
    <w:p>
      <w:pPr>
        <w:pStyle w:val="5"/>
        <w:spacing w:line="206" w:lineRule="exact"/>
        <w:ind w:left="586"/>
      </w:pPr>
      <w:r>
        <w:rPr>
          <w:spacing w:val="11"/>
          <w:w w:val="115"/>
        </w:rPr>
        <w:t>mux2</w:t>
      </w:r>
      <w:r>
        <w:rPr>
          <w:spacing w:val="41"/>
          <w:w w:val="115"/>
        </w:rPr>
        <w:t xml:space="preserve"> </w:t>
      </w:r>
      <w:r>
        <w:rPr>
          <w:spacing w:val="12"/>
          <w:w w:val="115"/>
        </w:rPr>
        <w:t>#(32)</w:t>
      </w:r>
      <w:r>
        <w:rPr>
          <w:spacing w:val="64"/>
          <w:w w:val="115"/>
        </w:rPr>
        <w:t xml:space="preserve"> </w:t>
      </w:r>
      <w:r>
        <w:rPr>
          <w:spacing w:val="15"/>
          <w:w w:val="115"/>
        </w:rPr>
        <w:t>mux_src_b</w:t>
      </w:r>
      <w:r>
        <w:rPr>
          <w:spacing w:val="-23"/>
          <w:w w:val="115"/>
        </w:rPr>
        <w:t xml:space="preserve"> </w:t>
      </w:r>
      <w:r>
        <w:rPr>
          <w:w w:val="145"/>
        </w:rPr>
        <w:t>(.</w:t>
      </w:r>
      <w:r>
        <w:rPr>
          <w:spacing w:val="-43"/>
          <w:w w:val="145"/>
        </w:rPr>
        <w:t xml:space="preserve"> </w:t>
      </w:r>
      <w:r>
        <w:rPr>
          <w:spacing w:val="9"/>
          <w:w w:val="145"/>
        </w:rPr>
        <w:t>a(</w:t>
      </w:r>
      <w:r>
        <w:rPr>
          <w:spacing w:val="-41"/>
          <w:w w:val="145"/>
        </w:rPr>
        <w:t xml:space="preserve"> </w:t>
      </w:r>
      <w:r>
        <w:rPr>
          <w:spacing w:val="11"/>
          <w:w w:val="115"/>
        </w:rPr>
        <w:t>rd_2</w:t>
      </w:r>
      <w:r>
        <w:rPr>
          <w:spacing w:val="-28"/>
          <w:w w:val="115"/>
        </w:rPr>
        <w:t xml:space="preserve"> </w:t>
      </w:r>
      <w:r>
        <w:rPr>
          <w:spacing w:val="11"/>
          <w:w w:val="145"/>
        </w:rPr>
        <w:t>),</w:t>
      </w:r>
      <w:r>
        <w:rPr>
          <w:spacing w:val="44"/>
          <w:w w:val="145"/>
        </w:rPr>
        <w:t xml:space="preserve"> </w:t>
      </w:r>
      <w:r>
        <w:rPr>
          <w:w w:val="145"/>
        </w:rPr>
        <w:t>.</w:t>
      </w:r>
      <w:r>
        <w:rPr>
          <w:spacing w:val="-46"/>
          <w:w w:val="145"/>
        </w:rPr>
        <w:t xml:space="preserve"> </w:t>
      </w:r>
      <w:r>
        <w:rPr>
          <w:spacing w:val="9"/>
          <w:w w:val="145"/>
        </w:rPr>
        <w:t>b(</w:t>
      </w:r>
      <w:r>
        <w:rPr>
          <w:spacing w:val="-39"/>
          <w:w w:val="145"/>
        </w:rPr>
        <w:t xml:space="preserve"> </w:t>
      </w:r>
      <w:r>
        <w:rPr>
          <w:spacing w:val="14"/>
          <w:w w:val="115"/>
        </w:rPr>
        <w:t>sign_imm</w:t>
      </w:r>
      <w:r>
        <w:rPr>
          <w:spacing w:val="-26"/>
          <w:w w:val="115"/>
        </w:rPr>
        <w:t xml:space="preserve"> </w:t>
      </w:r>
      <w:r>
        <w:rPr>
          <w:spacing w:val="11"/>
          <w:w w:val="145"/>
        </w:rPr>
        <w:t>),</w:t>
      </w:r>
      <w:r>
        <w:rPr>
          <w:spacing w:val="45"/>
          <w:w w:val="145"/>
        </w:rPr>
        <w:t xml:space="preserve"> </w:t>
      </w:r>
      <w:r>
        <w:rPr>
          <w:w w:val="145"/>
        </w:rPr>
        <w:t>.</w:t>
      </w:r>
      <w:r>
        <w:rPr>
          <w:spacing w:val="-40"/>
          <w:w w:val="145"/>
        </w:rPr>
        <w:t xml:space="preserve"> </w:t>
      </w:r>
      <w:r>
        <w:rPr>
          <w:spacing w:val="15"/>
          <w:w w:val="145"/>
        </w:rPr>
        <w:t>select(</w:t>
      </w:r>
      <w:r>
        <w:rPr>
          <w:spacing w:val="-41"/>
          <w:w w:val="145"/>
        </w:rPr>
        <w:t xml:space="preserve"> </w:t>
      </w:r>
      <w:r>
        <w:rPr>
          <w:spacing w:val="15"/>
          <w:w w:val="145"/>
        </w:rPr>
        <w:t>alusrc),</w:t>
      </w:r>
      <w:r>
        <w:rPr>
          <w:spacing w:val="45"/>
          <w:w w:val="145"/>
        </w:rPr>
        <w:t xml:space="preserve"> </w:t>
      </w:r>
      <w:r>
        <w:rPr>
          <w:w w:val="145"/>
        </w:rPr>
        <w:t>.</w:t>
      </w:r>
      <w:r>
        <w:rPr>
          <w:spacing w:val="-40"/>
          <w:w w:val="145"/>
        </w:rPr>
        <w:t xml:space="preserve"> </w:t>
      </w:r>
      <w:r>
        <w:rPr>
          <w:spacing w:val="15"/>
          <w:w w:val="145"/>
        </w:rPr>
        <w:t>result(</w:t>
      </w:r>
      <w:r>
        <w:rPr>
          <w:spacing w:val="-41"/>
          <w:w w:val="145"/>
        </w:rPr>
        <w:t xml:space="preserve"> </w:t>
      </w:r>
      <w:r>
        <w:rPr>
          <w:spacing w:val="8"/>
          <w:w w:val="115"/>
        </w:rPr>
        <w:t>src_b</w:t>
      </w:r>
    </w:p>
    <w:p>
      <w:pPr>
        <w:spacing w:before="73"/>
        <w:ind w:left="979" w:right="0" w:firstLine="0"/>
        <w:jc w:val="left"/>
        <w:rPr>
          <w:sz w:val="18"/>
        </w:rPr>
      </w:pPr>
      <w:r>
        <w:rPr>
          <w:spacing w:val="7"/>
          <w:w w:val="165"/>
          <w:sz w:val="18"/>
        </w:rPr>
        <w:t>));</w:t>
      </w:r>
    </w:p>
    <w:p>
      <w:pPr>
        <w:pStyle w:val="5"/>
        <w:spacing w:before="78" w:line="331" w:lineRule="auto"/>
        <w:ind w:left="986" w:right="98" w:hanging="401"/>
      </w:pPr>
      <w:r>
        <w:rPr>
          <w:spacing w:val="9"/>
          <w:w w:val="145"/>
        </w:rPr>
        <w:t>alu</w:t>
      </w:r>
      <w:r>
        <w:rPr>
          <w:spacing w:val="23"/>
          <w:w w:val="145"/>
        </w:rPr>
        <w:t xml:space="preserve"> </w:t>
      </w:r>
      <w:r>
        <w:rPr>
          <w:spacing w:val="11"/>
          <w:w w:val="145"/>
        </w:rPr>
        <w:t>a(.</w:t>
      </w:r>
      <w:r>
        <w:rPr>
          <w:spacing w:val="-44"/>
          <w:w w:val="145"/>
        </w:rPr>
        <w:t xml:space="preserve"> </w:t>
      </w:r>
      <w:r>
        <w:rPr>
          <w:spacing w:val="9"/>
          <w:w w:val="145"/>
        </w:rPr>
        <w:t>a(</w:t>
      </w:r>
      <w:r>
        <w:rPr>
          <w:spacing w:val="-41"/>
          <w:w w:val="145"/>
        </w:rPr>
        <w:t xml:space="preserve"> </w:t>
      </w:r>
      <w:r>
        <w:rPr>
          <w:spacing w:val="11"/>
          <w:w w:val="140"/>
        </w:rPr>
        <w:t>rd_1</w:t>
      </w:r>
      <w:r>
        <w:rPr>
          <w:spacing w:val="-39"/>
          <w:w w:val="140"/>
        </w:rPr>
        <w:t xml:space="preserve"> </w:t>
      </w:r>
      <w:r>
        <w:rPr>
          <w:spacing w:val="11"/>
          <w:w w:val="145"/>
        </w:rPr>
        <w:t>),</w:t>
      </w:r>
      <w:r>
        <w:rPr>
          <w:spacing w:val="33"/>
          <w:w w:val="145"/>
        </w:rPr>
        <w:t xml:space="preserve"> </w:t>
      </w:r>
      <w:r>
        <w:rPr>
          <w:w w:val="145"/>
        </w:rPr>
        <w:t>.</w:t>
      </w:r>
      <w:r>
        <w:rPr>
          <w:spacing w:val="-47"/>
          <w:w w:val="145"/>
        </w:rPr>
        <w:t xml:space="preserve"> </w:t>
      </w:r>
      <w:r>
        <w:rPr>
          <w:spacing w:val="9"/>
          <w:w w:val="140"/>
        </w:rPr>
        <w:t>b(</w:t>
      </w:r>
      <w:r>
        <w:rPr>
          <w:spacing w:val="-38"/>
          <w:w w:val="140"/>
        </w:rPr>
        <w:t xml:space="preserve"> </w:t>
      </w:r>
      <w:r>
        <w:rPr>
          <w:spacing w:val="12"/>
          <w:w w:val="140"/>
        </w:rPr>
        <w:t>src_b</w:t>
      </w:r>
      <w:r>
        <w:rPr>
          <w:spacing w:val="-38"/>
          <w:w w:val="140"/>
        </w:rPr>
        <w:t xml:space="preserve"> </w:t>
      </w:r>
      <w:r>
        <w:rPr>
          <w:spacing w:val="11"/>
          <w:w w:val="145"/>
        </w:rPr>
        <w:t>),</w:t>
      </w:r>
      <w:r>
        <w:rPr>
          <w:spacing w:val="40"/>
          <w:w w:val="145"/>
        </w:rPr>
        <w:t xml:space="preserve"> </w:t>
      </w:r>
      <w:r>
        <w:rPr>
          <w:w w:val="145"/>
        </w:rPr>
        <w:t>.</w:t>
      </w:r>
      <w:r>
        <w:rPr>
          <w:spacing w:val="-43"/>
          <w:w w:val="145"/>
        </w:rPr>
        <w:t xml:space="preserve"> </w:t>
      </w:r>
      <w:r>
        <w:rPr>
          <w:spacing w:val="9"/>
          <w:w w:val="145"/>
        </w:rPr>
        <w:t>clk</w:t>
      </w:r>
      <w:r>
        <w:rPr>
          <w:spacing w:val="-39"/>
          <w:w w:val="145"/>
        </w:rPr>
        <w:t xml:space="preserve"> </w:t>
      </w:r>
      <w:r>
        <w:rPr>
          <w:w w:val="140"/>
        </w:rPr>
        <w:t>(~</w:t>
      </w:r>
      <w:r>
        <w:rPr>
          <w:spacing w:val="-37"/>
          <w:w w:val="140"/>
        </w:rPr>
        <w:t xml:space="preserve"> </w:t>
      </w:r>
      <w:r>
        <w:rPr>
          <w:spacing w:val="9"/>
          <w:w w:val="145"/>
        </w:rPr>
        <w:t>clk</w:t>
      </w:r>
      <w:r>
        <w:rPr>
          <w:spacing w:val="-42"/>
          <w:w w:val="145"/>
        </w:rPr>
        <w:t xml:space="preserve"> </w:t>
      </w:r>
      <w:r>
        <w:rPr>
          <w:spacing w:val="11"/>
          <w:w w:val="145"/>
        </w:rPr>
        <w:t>),</w:t>
      </w:r>
      <w:r>
        <w:rPr>
          <w:spacing w:val="40"/>
          <w:w w:val="145"/>
        </w:rPr>
        <w:t xml:space="preserve"> </w:t>
      </w:r>
      <w:r>
        <w:rPr>
          <w:w w:val="145"/>
        </w:rPr>
        <w:t>.</w:t>
      </w:r>
      <w:r>
        <w:rPr>
          <w:spacing w:val="-41"/>
          <w:w w:val="145"/>
        </w:rPr>
        <w:t xml:space="preserve"> </w:t>
      </w:r>
      <w:r>
        <w:rPr>
          <w:spacing w:val="14"/>
          <w:w w:val="145"/>
        </w:rPr>
        <w:t>reset(</w:t>
      </w:r>
      <w:r>
        <w:rPr>
          <w:spacing w:val="-42"/>
          <w:w w:val="145"/>
        </w:rPr>
        <w:t xml:space="preserve"> </w:t>
      </w:r>
      <w:r>
        <w:rPr>
          <w:spacing w:val="14"/>
          <w:w w:val="145"/>
        </w:rPr>
        <w:t>rst),</w:t>
      </w:r>
      <w:r>
        <w:rPr>
          <w:spacing w:val="40"/>
          <w:w w:val="145"/>
        </w:rPr>
        <w:t xml:space="preserve"> </w:t>
      </w:r>
      <w:r>
        <w:rPr>
          <w:w w:val="145"/>
        </w:rPr>
        <w:t>.</w:t>
      </w:r>
      <w:r>
        <w:rPr>
          <w:spacing w:val="-44"/>
          <w:w w:val="145"/>
        </w:rPr>
        <w:t xml:space="preserve"> </w:t>
      </w:r>
      <w:r>
        <w:rPr>
          <w:spacing w:val="11"/>
          <w:w w:val="140"/>
        </w:rPr>
        <w:t>op(</w:t>
      </w:r>
      <w:r>
        <w:rPr>
          <w:spacing w:val="-37"/>
          <w:w w:val="140"/>
        </w:rPr>
        <w:t xml:space="preserve"> </w:t>
      </w:r>
      <w:r>
        <w:rPr>
          <w:spacing w:val="16"/>
          <w:w w:val="145"/>
        </w:rPr>
        <w:t>alucontrol),</w:t>
      </w:r>
      <w:r>
        <w:rPr>
          <w:spacing w:val="40"/>
          <w:w w:val="145"/>
        </w:rPr>
        <w:t xml:space="preserve"> </w:t>
      </w:r>
      <w:r>
        <w:rPr>
          <w:w w:val="145"/>
        </w:rPr>
        <w:t xml:space="preserve">. </w:t>
      </w:r>
      <w:r>
        <w:rPr>
          <w:spacing w:val="15"/>
          <w:w w:val="155"/>
        </w:rPr>
        <w:t>result(</w:t>
      </w:r>
      <w:r>
        <w:rPr>
          <w:spacing w:val="-45"/>
          <w:w w:val="155"/>
        </w:rPr>
        <w:t xml:space="preserve"> </w:t>
      </w:r>
      <w:r>
        <w:rPr>
          <w:spacing w:val="15"/>
          <w:w w:val="155"/>
        </w:rPr>
        <w:t>aluout),</w:t>
      </w:r>
      <w:r>
        <w:rPr>
          <w:spacing w:val="13"/>
          <w:w w:val="155"/>
        </w:rPr>
        <w:t xml:space="preserve"> </w:t>
      </w:r>
      <w:r>
        <w:rPr>
          <w:w w:val="175"/>
        </w:rPr>
        <w:t>.</w:t>
      </w:r>
      <w:r>
        <w:rPr>
          <w:spacing w:val="-55"/>
          <w:w w:val="175"/>
        </w:rPr>
        <w:t xml:space="preserve"> </w:t>
      </w:r>
      <w:r>
        <w:rPr>
          <w:spacing w:val="11"/>
          <w:w w:val="140"/>
        </w:rPr>
        <w:t>zero</w:t>
      </w:r>
      <w:r>
        <w:rPr>
          <w:spacing w:val="-39"/>
          <w:w w:val="140"/>
        </w:rPr>
        <w:t xml:space="preserve"> </w:t>
      </w:r>
      <w:r>
        <w:rPr>
          <w:w w:val="155"/>
        </w:rPr>
        <w:t>(</w:t>
      </w:r>
      <w:r>
        <w:rPr>
          <w:spacing w:val="-45"/>
          <w:w w:val="155"/>
        </w:rPr>
        <w:t xml:space="preserve"> </w:t>
      </w:r>
      <w:r>
        <w:rPr>
          <w:spacing w:val="11"/>
          <w:w w:val="140"/>
        </w:rPr>
        <w:t>zero</w:t>
      </w:r>
      <w:r>
        <w:rPr>
          <w:spacing w:val="-39"/>
          <w:w w:val="140"/>
        </w:rPr>
        <w:t xml:space="preserve"> </w:t>
      </w:r>
      <w:r>
        <w:rPr>
          <w:spacing w:val="12"/>
          <w:w w:val="155"/>
        </w:rPr>
        <w:t>));</w:t>
      </w:r>
    </w:p>
    <w:p>
      <w:pPr>
        <w:pStyle w:val="5"/>
        <w:spacing w:line="331" w:lineRule="auto"/>
        <w:ind w:left="985" w:hanging="399"/>
      </w:pPr>
      <w:r>
        <w:rPr>
          <w:spacing w:val="11"/>
          <w:w w:val="115"/>
        </w:rPr>
        <w:t>mux2</w:t>
      </w:r>
      <w:r>
        <w:rPr>
          <w:spacing w:val="60"/>
          <w:w w:val="130"/>
        </w:rPr>
        <w:t xml:space="preserve"> </w:t>
      </w:r>
      <w:r>
        <w:rPr>
          <w:spacing w:val="12"/>
          <w:w w:val="130"/>
        </w:rPr>
        <w:t>#(32)</w:t>
      </w:r>
      <w:r>
        <w:rPr>
          <w:spacing w:val="77"/>
          <w:w w:val="130"/>
        </w:rPr>
        <w:t xml:space="preserve"> </w:t>
      </w:r>
      <w:r>
        <w:rPr>
          <w:spacing w:val="15"/>
          <w:w w:val="130"/>
        </w:rPr>
        <w:t>mux_result</w:t>
      </w:r>
      <w:r>
        <w:rPr>
          <w:spacing w:val="-30"/>
          <w:w w:val="130"/>
        </w:rPr>
        <w:t xml:space="preserve"> </w:t>
      </w:r>
      <w:r>
        <w:rPr>
          <w:w w:val="130"/>
        </w:rPr>
        <w:t>(.</w:t>
      </w:r>
      <w:r>
        <w:rPr>
          <w:spacing w:val="-36"/>
          <w:w w:val="130"/>
        </w:rPr>
        <w:t xml:space="preserve"> </w:t>
      </w:r>
      <w:r>
        <w:rPr>
          <w:spacing w:val="9"/>
          <w:w w:val="130"/>
        </w:rPr>
        <w:t>a(</w:t>
      </w:r>
      <w:r>
        <w:rPr>
          <w:spacing w:val="-34"/>
          <w:w w:val="130"/>
        </w:rPr>
        <w:t xml:space="preserve"> </w:t>
      </w:r>
      <w:r>
        <w:rPr>
          <w:spacing w:val="15"/>
          <w:w w:val="130"/>
        </w:rPr>
        <w:t>aluout),</w:t>
      </w:r>
      <w:r>
        <w:rPr>
          <w:spacing w:val="40"/>
          <w:w w:val="130"/>
        </w:rPr>
        <w:t xml:space="preserve"> </w:t>
      </w:r>
      <w:r>
        <w:rPr>
          <w:w w:val="130"/>
        </w:rPr>
        <w:t>.</w:t>
      </w:r>
      <w:r>
        <w:rPr>
          <w:spacing w:val="-40"/>
          <w:w w:val="130"/>
        </w:rPr>
        <w:t xml:space="preserve"> </w:t>
      </w:r>
      <w:r>
        <w:rPr>
          <w:spacing w:val="9"/>
          <w:w w:val="130"/>
        </w:rPr>
        <w:t>b(</w:t>
      </w:r>
      <w:r>
        <w:rPr>
          <w:spacing w:val="-32"/>
          <w:w w:val="130"/>
        </w:rPr>
        <w:t xml:space="preserve"> </w:t>
      </w:r>
      <w:r>
        <w:rPr>
          <w:spacing w:val="16"/>
          <w:w w:val="130"/>
        </w:rPr>
        <w:t>readdata),</w:t>
      </w:r>
      <w:r>
        <w:rPr>
          <w:spacing w:val="40"/>
          <w:w w:val="130"/>
        </w:rPr>
        <w:t xml:space="preserve"> </w:t>
      </w:r>
      <w:r>
        <w:rPr>
          <w:w w:val="130"/>
        </w:rPr>
        <w:t>.</w:t>
      </w:r>
      <w:r>
        <w:rPr>
          <w:spacing w:val="-34"/>
          <w:w w:val="130"/>
        </w:rPr>
        <w:t xml:space="preserve"> </w:t>
      </w:r>
      <w:r>
        <w:rPr>
          <w:spacing w:val="15"/>
          <w:w w:val="130"/>
        </w:rPr>
        <w:t>select(</w:t>
      </w:r>
      <w:r>
        <w:rPr>
          <w:spacing w:val="-32"/>
          <w:w w:val="130"/>
        </w:rPr>
        <w:t xml:space="preserve"> </w:t>
      </w:r>
      <w:r>
        <w:rPr>
          <w:spacing w:val="14"/>
          <w:w w:val="130"/>
        </w:rPr>
        <w:t>memtoreg</w:t>
      </w:r>
      <w:r>
        <w:rPr>
          <w:spacing w:val="-33"/>
          <w:w w:val="130"/>
        </w:rPr>
        <w:t xml:space="preserve"> </w:t>
      </w:r>
      <w:r>
        <w:rPr>
          <w:spacing w:val="11"/>
          <w:w w:val="130"/>
        </w:rPr>
        <w:t>),</w:t>
      </w:r>
      <w:r>
        <w:rPr>
          <w:spacing w:val="40"/>
          <w:w w:val="130"/>
        </w:rPr>
        <w:t xml:space="preserve"> </w:t>
      </w:r>
      <w:r>
        <w:rPr>
          <w:w w:val="130"/>
        </w:rPr>
        <w:t>.</w:t>
      </w:r>
      <w:r>
        <w:rPr>
          <w:spacing w:val="-34"/>
          <w:w w:val="130"/>
        </w:rPr>
        <w:t xml:space="preserve"> </w:t>
      </w:r>
      <w:r>
        <w:rPr>
          <w:spacing w:val="15"/>
          <w:w w:val="130"/>
        </w:rPr>
        <w:t xml:space="preserve">result( </w:t>
      </w:r>
      <w:r>
        <w:rPr>
          <w:spacing w:val="11"/>
          <w:w w:val="115"/>
        </w:rPr>
        <w:t>wd_3</w:t>
      </w:r>
      <w:r>
        <w:rPr>
          <w:spacing w:val="-28"/>
          <w:w w:val="115"/>
        </w:rPr>
        <w:t xml:space="preserve"> </w:t>
      </w:r>
      <w:r>
        <w:rPr>
          <w:spacing w:val="12"/>
          <w:w w:val="160"/>
        </w:rPr>
        <w:t>));</w:t>
      </w:r>
    </w:p>
    <w:p>
      <w:pPr>
        <w:pStyle w:val="5"/>
        <w:spacing w:before="75"/>
      </w:pPr>
    </w:p>
    <w:p>
      <w:pPr>
        <w:pStyle w:val="5"/>
        <w:spacing w:line="331" w:lineRule="auto"/>
        <w:ind w:left="587" w:right="2775"/>
      </w:pPr>
      <w:r>
        <w:rPr>
          <w:color w:val="7F0000"/>
          <w:spacing w:val="13"/>
          <w:w w:val="130"/>
        </w:rPr>
        <w:t>assign</w:t>
      </w:r>
      <w:r>
        <w:rPr>
          <w:color w:val="7F0000"/>
          <w:spacing w:val="36"/>
          <w:w w:val="130"/>
        </w:rPr>
        <w:t xml:space="preserve"> </w:t>
      </w:r>
      <w:r>
        <w:rPr>
          <w:spacing w:val="14"/>
          <w:w w:val="115"/>
        </w:rPr>
        <w:t>pc_jump_</w:t>
      </w:r>
      <w:r>
        <w:rPr>
          <w:spacing w:val="-35"/>
          <w:w w:val="115"/>
        </w:rPr>
        <w:t xml:space="preserve"> </w:t>
      </w:r>
      <w:r>
        <w:rPr>
          <w:w w:val="115"/>
        </w:rPr>
        <w:t>1</w:t>
      </w:r>
      <w:r>
        <w:rPr>
          <w:spacing w:val="39"/>
          <w:w w:val="115"/>
        </w:rPr>
        <w:t xml:space="preserve"> </w:t>
      </w:r>
      <w:r>
        <w:rPr>
          <w:w w:val="115"/>
        </w:rPr>
        <w:t>=</w:t>
      </w:r>
      <w:r>
        <w:rPr>
          <w:spacing w:val="26"/>
          <w:w w:val="130"/>
        </w:rPr>
        <w:t xml:space="preserve"> </w:t>
      </w:r>
      <w:r>
        <w:rPr>
          <w:w w:val="130"/>
        </w:rPr>
        <w:t>{</w:t>
      </w:r>
      <w:r>
        <w:rPr>
          <w:spacing w:val="-33"/>
          <w:w w:val="130"/>
        </w:rPr>
        <w:t xml:space="preserve"> </w:t>
      </w:r>
      <w:r>
        <w:rPr>
          <w:spacing w:val="13"/>
          <w:w w:val="130"/>
        </w:rPr>
        <w:t>pc_plus</w:t>
      </w:r>
      <w:r>
        <w:rPr>
          <w:spacing w:val="-29"/>
          <w:w w:val="130"/>
        </w:rPr>
        <w:t xml:space="preserve"> </w:t>
      </w:r>
      <w:r>
        <w:rPr>
          <w:spacing w:val="9"/>
          <w:w w:val="130"/>
        </w:rPr>
        <w:t>[31</w:t>
      </w:r>
      <w:r>
        <w:rPr>
          <w:spacing w:val="23"/>
          <w:w w:val="160"/>
        </w:rPr>
        <w:t xml:space="preserve"> </w:t>
      </w:r>
      <w:r>
        <w:rPr>
          <w:w w:val="160"/>
        </w:rPr>
        <w:t>:</w:t>
      </w:r>
      <w:r>
        <w:rPr>
          <w:spacing w:val="24"/>
          <w:w w:val="160"/>
        </w:rPr>
        <w:t xml:space="preserve"> </w:t>
      </w:r>
      <w:r>
        <w:rPr>
          <w:spacing w:val="12"/>
          <w:w w:val="130"/>
        </w:rPr>
        <w:t>28],</w:t>
      </w:r>
      <w:r>
        <w:rPr>
          <w:spacing w:val="40"/>
          <w:w w:val="130"/>
        </w:rPr>
        <w:t xml:space="preserve"> </w:t>
      </w:r>
      <w:r>
        <w:rPr>
          <w:spacing w:val="13"/>
          <w:w w:val="115"/>
        </w:rPr>
        <w:t>pc_jump</w:t>
      </w:r>
      <w:r>
        <w:rPr>
          <w:spacing w:val="-23"/>
          <w:w w:val="115"/>
        </w:rPr>
        <w:t xml:space="preserve"> </w:t>
      </w:r>
      <w:r>
        <w:rPr>
          <w:w w:val="130"/>
        </w:rPr>
        <w:t xml:space="preserve">}; </w:t>
      </w:r>
      <w:r>
        <w:rPr>
          <w:color w:val="7F0000"/>
          <w:spacing w:val="13"/>
          <w:w w:val="130"/>
        </w:rPr>
        <w:t>assign</w:t>
      </w:r>
      <w:r>
        <w:rPr>
          <w:color w:val="7F0000"/>
          <w:spacing w:val="40"/>
          <w:w w:val="130"/>
        </w:rPr>
        <w:t xml:space="preserve"> </w:t>
      </w:r>
      <w:r>
        <w:rPr>
          <w:spacing w:val="15"/>
          <w:w w:val="130"/>
        </w:rPr>
        <w:t>writedata</w:t>
      </w:r>
      <w:r>
        <w:rPr>
          <w:spacing w:val="40"/>
          <w:w w:val="130"/>
        </w:rPr>
        <w:t xml:space="preserve"> </w:t>
      </w:r>
      <w:r>
        <w:rPr>
          <w:w w:val="115"/>
        </w:rPr>
        <w:t>=</w:t>
      </w:r>
      <w:r>
        <w:rPr>
          <w:spacing w:val="40"/>
          <w:w w:val="115"/>
        </w:rPr>
        <w:t xml:space="preserve"> </w:t>
      </w:r>
      <w:r>
        <w:rPr>
          <w:spacing w:val="11"/>
          <w:w w:val="115"/>
        </w:rPr>
        <w:t>rd_2</w:t>
      </w:r>
      <w:r>
        <w:rPr>
          <w:spacing w:val="-23"/>
          <w:w w:val="115"/>
        </w:rPr>
        <w:t xml:space="preserve"> </w:t>
      </w:r>
      <w:r>
        <w:rPr>
          <w:w w:val="160"/>
        </w:rPr>
        <w:t>;</w:t>
      </w:r>
    </w:p>
    <w:p>
      <w:pPr>
        <w:spacing w:after="0" w:line="331" w:lineRule="auto"/>
        <w:sectPr>
          <w:pgSz w:w="11910" w:h="16840"/>
          <w:pgMar w:top="1240" w:right="1340" w:bottom="1020" w:left="1320" w:header="0" w:footer="831" w:gutter="0"/>
          <w:cols w:space="720" w:num="1"/>
        </w:sectPr>
      </w:pPr>
    </w:p>
    <w:p>
      <w:pPr>
        <w:pStyle w:val="5"/>
        <w:spacing w:before="53"/>
        <w:ind w:left="136"/>
      </w:pPr>
      <w:r>
        <w:rPr>
          <w:color w:val="7F0000"/>
          <w:spacing w:val="13"/>
          <w:w w:val="110"/>
        </w:rPr>
        <w:t>endmodule</w:t>
      </w:r>
    </w:p>
    <w:sectPr>
      <w:pgSz w:w="11910" w:h="16840"/>
      <w:pgMar w:top="1420" w:right="1340" w:bottom="1020" w:left="1320" w:header="0" w:footer="83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5374005</wp:posOffset>
              </wp:positionH>
              <wp:positionV relativeFrom="page">
                <wp:posOffset>10024110</wp:posOffset>
              </wp:positionV>
              <wp:extent cx="146050" cy="177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5"/>
                            <w:spacing w:before="41"/>
                            <w:ind w:left="60"/>
                          </w:pPr>
                          <w:r>
                            <w:rPr>
                              <w:color w:val="7F7F7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7F7F7F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7F7F7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7F7F7F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7F7F7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423.15pt;margin-top:789.3pt;height:14pt;width:11.5pt;mso-position-horizontal-relative:page;mso-position-vertical-relative:page;z-index:-251657216;mso-width-relative:page;mso-height-relative:page;" filled="f" stroked="f" coordsize="21600,21600" o:gfxdata="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v&#10;rsnf2gAAAA0BAAAPAAAAAAAAAAEAIAAAACIAAABkcnMvZG93bnJldi54bWxQSwECFAAUAAAACACH&#10;TuJAiMhJwL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41"/>
                      <w:ind w:left="60"/>
                    </w:pPr>
                    <w:r>
                      <w:rPr>
                        <w:color w:val="7F7F7F"/>
                        <w:spacing w:val="-10"/>
                      </w:rPr>
                      <w:fldChar w:fldCharType="begin"/>
                    </w:r>
                    <w:r>
                      <w:rPr>
                        <w:color w:val="7F7F7F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7F7F7F"/>
                        <w:spacing w:val="-10"/>
                      </w:rPr>
                      <w:fldChar w:fldCharType="separate"/>
                    </w:r>
                    <w:r>
                      <w:rPr>
                        <w:color w:val="7F7F7F"/>
                        <w:spacing w:val="-10"/>
                      </w:rPr>
                      <w:t>1</w:t>
                    </w:r>
                    <w:r>
                      <w:rPr>
                        <w:color w:val="7F7F7F"/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550" w:hanging="43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657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zh-CN" w:bidi="ar-SA"/>
      </w:rPr>
    </w:lvl>
    <w:lvl w:ilvl="2" w:tentative="0">
      <w:start w:val="1"/>
      <w:numFmt w:val="decimal"/>
      <w:lvlText w:val="%1.%2.%3"/>
      <w:lvlJc w:val="left"/>
      <w:pPr>
        <w:ind w:left="774" w:hanging="65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2"/>
        <w:szCs w:val="22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838" w:hanging="65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896" w:hanging="65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954" w:hanging="65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012" w:hanging="65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071" w:hanging="65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29" w:hanging="655"/>
      </w:pPr>
      <w:rPr>
        <w:rFonts w:hint="default"/>
        <w:lang w:val="en-US" w:eastAsia="zh-CN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526" w:hanging="547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-109"/>
        <w:w w:val="99"/>
        <w:sz w:val="20"/>
        <w:szCs w:val="20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44" w:hanging="547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968" w:hanging="547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693" w:hanging="547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417" w:hanging="547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142" w:hanging="547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866" w:hanging="547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590" w:hanging="547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315" w:hanging="547"/>
      </w:pPr>
      <w:rPr>
        <w:rFonts w:hint="default"/>
        <w:lang w:val="en-US" w:eastAsia="zh-CN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(%1)"/>
      <w:lvlJc w:val="left"/>
      <w:pPr>
        <w:ind w:left="665" w:hanging="3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18" w:hanging="364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77" w:hanging="364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35" w:hanging="364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94" w:hanging="36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952" w:hanging="36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11" w:hanging="36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669" w:hanging="36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528" w:hanging="364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MmU5M2JkYWEwYzg2N2FiNjFjM2Y1MTJjZjY4ZjI2OWIifQ=="/>
  </w:docVars>
  <w:rsids>
    <w:rsidRoot w:val="00000000"/>
    <w:rsid w:val="3F385D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ind w:left="550" w:hanging="430"/>
      <w:outlineLvl w:val="1"/>
    </w:pPr>
    <w:rPr>
      <w:rFonts w:ascii="Microsoft JhengHei UI" w:hAnsi="Microsoft JhengHei UI" w:eastAsia="Microsoft JhengHei UI" w:cs="Microsoft JhengHei UI"/>
      <w:b/>
      <w:bCs/>
      <w:sz w:val="28"/>
      <w:szCs w:val="28"/>
      <w:lang w:val="en-US" w:eastAsia="zh-CN" w:bidi="ar-SA"/>
    </w:rPr>
  </w:style>
  <w:style w:type="paragraph" w:styleId="3">
    <w:name w:val="heading 2"/>
    <w:basedOn w:val="1"/>
    <w:qFormat/>
    <w:uiPriority w:val="1"/>
    <w:pPr>
      <w:spacing w:before="1"/>
      <w:ind w:left="657" w:hanging="537"/>
      <w:outlineLvl w:val="2"/>
    </w:pPr>
    <w:rPr>
      <w:rFonts w:ascii="Microsoft JhengHei UI" w:hAnsi="Microsoft JhengHei UI" w:eastAsia="Microsoft JhengHei UI" w:cs="Microsoft JhengHei UI"/>
      <w:b/>
      <w:bCs/>
      <w:sz w:val="24"/>
      <w:szCs w:val="24"/>
      <w:lang w:val="en-US" w:eastAsia="zh-CN" w:bidi="ar-SA"/>
    </w:rPr>
  </w:style>
  <w:style w:type="paragraph" w:styleId="4">
    <w:name w:val="heading 3"/>
    <w:basedOn w:val="1"/>
    <w:qFormat/>
    <w:uiPriority w:val="1"/>
    <w:pPr>
      <w:ind w:left="774" w:hanging="654"/>
      <w:outlineLvl w:val="3"/>
    </w:pPr>
    <w:rPr>
      <w:rFonts w:ascii="Microsoft JhengHei UI" w:hAnsi="Microsoft JhengHei UI" w:eastAsia="Microsoft JhengHei UI" w:cs="Microsoft JhengHei UI"/>
      <w:b/>
      <w:bCs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18"/>
      <w:szCs w:val="18"/>
      <w:lang w:val="en-US" w:eastAsia="zh-CN" w:bidi="ar-SA"/>
    </w:rPr>
  </w:style>
  <w:style w:type="paragraph" w:styleId="6">
    <w:name w:val="Title"/>
    <w:basedOn w:val="1"/>
    <w:qFormat/>
    <w:uiPriority w:val="1"/>
    <w:pPr>
      <w:spacing w:line="688" w:lineRule="exact"/>
      <w:ind w:left="19" w:right="222"/>
      <w:jc w:val="center"/>
    </w:pPr>
    <w:rPr>
      <w:rFonts w:ascii="Microsoft JhengHei UI" w:hAnsi="Microsoft JhengHei UI" w:eastAsia="Microsoft JhengHei UI" w:cs="Microsoft JhengHei UI"/>
      <w:b/>
      <w:bCs/>
      <w:sz w:val="41"/>
      <w:szCs w:val="41"/>
      <w:lang w:val="en-US" w:eastAsia="zh-CN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774" w:hanging="654"/>
    </w:pPr>
    <w:rPr>
      <w:rFonts w:ascii="Times New Roman" w:hAnsi="Times New Roman" w:eastAsia="Times New Roman" w:cs="Times New Roman"/>
      <w:lang w:val="en-US" w:eastAsia="zh-CN" w:bidi="ar-SA"/>
    </w:rPr>
  </w:style>
  <w:style w:type="paragraph" w:customStyle="1" w:styleId="11">
    <w:name w:val="Table Paragraph"/>
    <w:basedOn w:val="1"/>
    <w:qFormat/>
    <w:uiPriority w:val="1"/>
    <w:pPr>
      <w:spacing w:before="50"/>
      <w:ind w:left="118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0</TotalTime>
  <ScaleCrop>false</ScaleCrop>
  <LinksUpToDate>false</LinksUpToDate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2024-06-03T09:11:00Z</dcterms:created>
  <dc:creator>zhouzihui</dc:creator>
  <cp:lastModifiedBy>blue blue sky</cp:lastModifiedBy>
  <dcterms:modified xsi:type="dcterms:W3CDTF">2024-06-03T09:14:22Z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(20200315)</vt:lpwstr>
  </property>
  <property fmtid="{D5CDD505-2E9C-101B-9397-08002B2CF9AE}" pid="5" name="LastSaved">
    <vt:filetime>2021-06-11T00:00:00Z</vt:filetime>
  </property>
  <property fmtid="{D5CDD505-2E9C-101B-9397-08002B2CF9AE}" pid="6" name="KSOProductBuildVer">
    <vt:lpwstr>2052-12.1.0.16729</vt:lpwstr>
  </property>
  <property fmtid="{D5CDD505-2E9C-101B-9397-08002B2CF9AE}" pid="7" name="ICV">
    <vt:lpwstr>CA0C13FCD86940AAAD8FB112DCCBF930_12</vt:lpwstr>
  </property>
</Properties>
</file>